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4" w:line="260" w:lineRule="exact"/>
        <w:rPr>
          <w:sz w:val="26"/>
          <w:szCs w:val="26"/>
        </w:rPr>
      </w:pPr>
    </w:p>
    <w:p>
      <w:pPr>
        <w:spacing w:before="0" w:line="568" w:lineRule="exact"/>
        <w:ind w:left="107" w:right="0" w:firstLine="0"/>
        <w:jc w:val="left"/>
        <w:rPr>
          <w:rFonts w:ascii="Microsoft YaHei UI" w:hAnsi="Microsoft YaHei UI" w:eastAsia="Microsoft YaHei UI" w:cs="Microsoft YaHei UI"/>
          <w:sz w:val="44"/>
          <w:szCs w:val="44"/>
        </w:rPr>
      </w:pPr>
      <w:r>
        <w:pict>
          <v:group id="_x0000_s1026" o:spid="_x0000_s1026" o:spt="203" style="position:absolute;left:0pt;margin-left:52.5pt;margin-top:35.15pt;height:0.1pt;width:489.95pt;mso-position-horizontal-relative:page;z-index:-2048;mso-width-relative:page;mso-height-relative:page;" coordorigin="1050,704" coordsize="9799,2">
            <o:lock v:ext="edit"/>
            <v:shape id="_x0000_s1027" o:spid="_x0000_s1027" style="position:absolute;left:1050;top:704;height:2;width:9799;" filled="f" stroked="t" coordorigin="1050,704" coordsize="9799,0" path="m1050,704l10850,704e">
              <v:path arrowok="t"/>
              <v:fill on="f" focussize="0,0"/>
              <v:stroke weight="0.850314960629921pt" color="#EDEDED"/>
              <v:imagedata o:title=""/>
              <o:lock v:ext="edit"/>
            </v:shape>
          </v:group>
        </w:pict>
      </w:r>
      <w:bookmarkStart w:id="0" w:name="表单处理"/>
      <w:bookmarkEnd w:id="0"/>
      <w:r>
        <w:rPr>
          <w:rFonts w:ascii="Microsoft YaHei UI" w:hAnsi="Microsoft YaHei UI" w:eastAsia="Microsoft YaHei UI" w:cs="Microsoft YaHei UI"/>
          <w:color w:val="56676D"/>
          <w:sz w:val="44"/>
          <w:szCs w:val="44"/>
        </w:rPr>
        <w:t>表单处理</w:t>
      </w:r>
    </w:p>
    <w:p>
      <w:pPr>
        <w:spacing w:before="5" w:line="150" w:lineRule="exact"/>
        <w:rPr>
          <w:sz w:val="15"/>
          <w:szCs w:val="15"/>
        </w:rPr>
      </w:pPr>
    </w:p>
    <w:p>
      <w:pPr>
        <w:spacing w:before="0" w:line="200" w:lineRule="exact"/>
        <w:rPr>
          <w:sz w:val="20"/>
          <w:szCs w:val="20"/>
        </w:rPr>
      </w:pPr>
    </w:p>
    <w:p>
      <w:pPr>
        <w:spacing w:before="0" w:line="200" w:lineRule="exact"/>
        <w:rPr>
          <w:sz w:val="20"/>
          <w:szCs w:val="20"/>
        </w:rPr>
      </w:pPr>
    </w:p>
    <w:p>
      <w:pPr>
        <w:pStyle w:val="4"/>
        <w:spacing w:line="265" w:lineRule="auto"/>
        <w:ind w:left="107" w:right="0"/>
        <w:jc w:val="left"/>
      </w:pPr>
      <w:r>
        <w:rPr>
          <w:color w:val="56676D"/>
        </w:rPr>
        <w:t>表单的概念在生活中很常见，就像是问卷调查表一样，别人先把问卷发给你，你照着问卷的要求填写，完事过后再</w:t>
      </w:r>
      <w:r>
        <w:rPr>
          <w:color w:val="56676D"/>
          <w:w w:val="102"/>
        </w:rPr>
        <w:t xml:space="preserve"> </w:t>
      </w:r>
      <w:r>
        <w:rPr>
          <w:color w:val="56676D"/>
        </w:rPr>
        <w:t>将填完的问卷发给别人，从而达到一个将别人需要的信息传递给别人的一种方式。</w:t>
      </w:r>
    </w:p>
    <w:p>
      <w:pPr>
        <w:spacing w:before="3" w:line="200" w:lineRule="exact"/>
        <w:rPr>
          <w:sz w:val="20"/>
          <w:szCs w:val="20"/>
        </w:rPr>
      </w:pPr>
    </w:p>
    <w:p>
      <w:pPr>
        <w:spacing w:before="0" w:line="265" w:lineRule="auto"/>
        <w:ind w:left="107" w:right="203" w:firstLine="0"/>
        <w:jc w:val="left"/>
        <w:rPr>
          <w:rFonts w:ascii="Microsoft YaHei UI" w:hAnsi="Microsoft YaHei UI" w:eastAsia="Microsoft YaHei UI" w:cs="Microsoft YaHei UI"/>
          <w:sz w:val="19"/>
          <w:szCs w:val="19"/>
        </w:rPr>
      </w:pPr>
      <w:r>
        <w:pict>
          <v:group id="_x0000_s1028" o:spid="_x0000_s1028" o:spt="203" style="position:absolute;left:0pt;margin-left:52.45pt;margin-top:60.75pt;height:30.85pt;width:490pt;mso-position-horizontal-relative:page;z-index:-2048;mso-width-relative:page;mso-height-relative:page;" coordorigin="1049,1216" coordsize="9800,617">
            <o:lock v:ext="edit"/>
            <v:group id="_x0000_s1029" o:spid="_x0000_s1029" o:spt="203" style="position:absolute;left:1050;top:1254;height:540;width:9799;" coordorigin="1050,1254" coordsize="9799,540">
              <o:lock v:ext="edit"/>
              <v:shape id="_x0000_s1030" o:spid="_x0000_s1030" style="position:absolute;left:1050;top:1254;height:540;width:9799;" fillcolor="#F8F8FA" filled="t" stroked="f" coordorigin="1050,1254" coordsize="9799,540" path="m1050,1254l10850,1254,10850,1794,1050,1794,1050,1254xe">
                <v:path arrowok="t"/>
                <v:fill on="t" focussize="0,0"/>
                <v:stroke on="f"/>
                <v:imagedata o:title=""/>
                <o:lock v:ext="edit"/>
              </v:shape>
            </v:group>
            <v:group id="_x0000_s1031" o:spid="_x0000_s1031" o:spt="203" style="position:absolute;left:1088;top:1254;height:540;width:2;" coordorigin="1088,1254" coordsize="2,540">
              <o:lock v:ext="edit"/>
              <v:shape id="_x0000_s1032" o:spid="_x0000_s1032" style="position:absolute;left:1088;top:1254;height:540;width:2;" filled="f" stroked="t" coordorigin="1088,1254" coordsize="0,540" path="m1088,1794l1088,1254e">
                <v:path arrowok="t"/>
                <v:fill on="f" focussize="0,0"/>
                <v:stroke weight="3.85157480314961pt" color="#DDDDDD"/>
                <v:imagedata o:title=""/>
                <o:lock v:ext="edit"/>
              </v:shape>
            </v:group>
          </v:group>
        </w:pict>
      </w:r>
      <w:r>
        <w:rPr>
          <w:rFonts w:ascii="Microsoft YaHei UI" w:hAnsi="Microsoft YaHei UI" w:eastAsia="Microsoft YaHei UI" w:cs="Microsoft YaHei UI"/>
          <w:color w:val="56676D"/>
          <w:sz w:val="19"/>
          <w:szCs w:val="19"/>
        </w:rPr>
        <w:t xml:space="preserve">传统的网页大多数的作用都是展示数据，就是将信息传递给用户。而在现代化的 </w:t>
      </w:r>
      <w:r>
        <w:rPr>
          <w:rFonts w:ascii="Microsoft YaHei UI" w:hAnsi="Microsoft YaHei UI" w:eastAsia="Microsoft YaHei UI" w:cs="Microsoft YaHei UI"/>
          <w:color w:val="56676D"/>
          <w:spacing w:val="34"/>
          <w:sz w:val="19"/>
          <w:szCs w:val="19"/>
        </w:rPr>
        <w:t xml:space="preserve"> </w:t>
      </w:r>
      <w:r>
        <w:rPr>
          <w:rFonts w:ascii="Arial" w:hAnsi="Arial" w:eastAsia="Arial" w:cs="Arial"/>
          <w:color w:val="56676D"/>
          <w:spacing w:val="-2"/>
          <w:sz w:val="19"/>
          <w:szCs w:val="19"/>
        </w:rPr>
        <w:t>Web</w:t>
      </w:r>
      <w:r>
        <w:rPr>
          <w:rFonts w:ascii="Arial" w:hAnsi="Arial" w:eastAsia="Arial" w:cs="Arial"/>
          <w:color w:val="56676D"/>
          <w:sz w:val="19"/>
          <w:szCs w:val="19"/>
        </w:rPr>
        <w:t xml:space="preserve"> </w:t>
      </w:r>
      <w:r>
        <w:rPr>
          <w:rFonts w:ascii="Arial" w:hAnsi="Arial" w:eastAsia="Arial" w:cs="Arial"/>
          <w:color w:val="56676D"/>
          <w:spacing w:val="39"/>
          <w:sz w:val="19"/>
          <w:szCs w:val="19"/>
        </w:rPr>
        <w:t xml:space="preserve"> </w:t>
      </w:r>
      <w:r>
        <w:rPr>
          <w:rFonts w:ascii="Microsoft YaHei UI" w:hAnsi="Microsoft YaHei UI" w:eastAsia="Microsoft YaHei UI" w:cs="Microsoft YaHei UI"/>
          <w:color w:val="56676D"/>
          <w:sz w:val="19"/>
          <w:szCs w:val="19"/>
        </w:rPr>
        <w:t>开发中，非常注重信息交</w:t>
      </w:r>
      <w:r>
        <w:rPr>
          <w:rFonts w:ascii="Microsoft YaHei UI" w:hAnsi="Microsoft YaHei UI" w:eastAsia="Microsoft YaHei UI" w:cs="Microsoft YaHei UI"/>
          <w:color w:val="56676D"/>
          <w:spacing w:val="22"/>
          <w:w w:val="102"/>
          <w:sz w:val="19"/>
          <w:szCs w:val="19"/>
        </w:rPr>
        <w:t xml:space="preserve"> </w:t>
      </w:r>
      <w:r>
        <w:rPr>
          <w:rFonts w:ascii="Microsoft YaHei UI" w:hAnsi="Microsoft YaHei UI" w:eastAsia="Microsoft YaHei UI" w:cs="Microsoft YaHei UI"/>
          <w:color w:val="56676D"/>
          <w:sz w:val="19"/>
          <w:szCs w:val="19"/>
        </w:rPr>
        <w:t>互，所以表单也随处可见，只是形式上变成网页，性质上还是一模一样的。主要的作用任然是收集指定的用户信</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息。</w:t>
      </w:r>
    </w:p>
    <w:p>
      <w:pPr>
        <w:spacing w:before="8" w:line="100" w:lineRule="exact"/>
        <w:rPr>
          <w:sz w:val="10"/>
          <w:szCs w:val="10"/>
        </w:rPr>
      </w:pPr>
    </w:p>
    <w:p>
      <w:pPr>
        <w:spacing w:before="0" w:line="200" w:lineRule="exact"/>
        <w:rPr>
          <w:sz w:val="20"/>
          <w:szCs w:val="20"/>
        </w:rPr>
      </w:pPr>
    </w:p>
    <w:p>
      <w:pPr>
        <w:spacing w:before="0"/>
        <w:ind w:left="37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 xml:space="preserve">信息交互：例如 </w:t>
      </w:r>
      <w:r>
        <w:rPr>
          <w:rFonts w:ascii="Microsoft YaHei UI" w:hAnsi="Microsoft YaHei UI" w:eastAsia="Microsoft YaHei UI" w:cs="Microsoft YaHei UI"/>
          <w:color w:val="777777"/>
          <w:spacing w:val="13"/>
          <w:sz w:val="19"/>
          <w:szCs w:val="19"/>
        </w:rPr>
        <w:t xml:space="preserve"> </w:t>
      </w:r>
      <w:r>
        <w:fldChar w:fldCharType="begin"/>
      </w:r>
      <w:r>
        <w:instrText xml:space="preserve"> HYPERLINK "http://www.jianshu.com/" \h </w:instrText>
      </w:r>
      <w:r>
        <w:fldChar w:fldCharType="separate"/>
      </w:r>
      <w:r>
        <w:rPr>
          <w:rFonts w:ascii="Microsoft YaHei UI" w:hAnsi="Microsoft YaHei UI" w:eastAsia="Microsoft YaHei UI" w:cs="Microsoft YaHei UI"/>
          <w:color w:val="4183C4"/>
          <w:sz w:val="19"/>
          <w:szCs w:val="19"/>
          <w:u w:val="single" w:color="4183C4"/>
        </w:rPr>
        <w:t xml:space="preserve">简书 </w:t>
      </w:r>
      <w:r>
        <w:rPr>
          <w:rFonts w:ascii="Microsoft YaHei UI" w:hAnsi="Microsoft YaHei UI" w:eastAsia="Microsoft YaHei UI" w:cs="Microsoft YaHei UI"/>
          <w:color w:val="4183C4"/>
          <w:spacing w:val="14"/>
          <w:sz w:val="19"/>
          <w:szCs w:val="19"/>
          <w:u w:val="single" w:color="4183C4"/>
        </w:rPr>
        <w:t xml:space="preserve"> </w:t>
      </w:r>
      <w:r>
        <w:rPr>
          <w:rFonts w:ascii="Microsoft YaHei UI" w:hAnsi="Microsoft YaHei UI" w:eastAsia="Microsoft YaHei UI" w:cs="Microsoft YaHei UI"/>
          <w:color w:val="4183C4"/>
          <w:spacing w:val="14"/>
          <w:sz w:val="19"/>
          <w:szCs w:val="19"/>
        </w:rPr>
        <w:fldChar w:fldCharType="end"/>
      </w:r>
      <w:r>
        <w:rPr>
          <w:rFonts w:ascii="Microsoft YaHei UI" w:hAnsi="Microsoft YaHei UI" w:eastAsia="Microsoft YaHei UI" w:cs="Microsoft YaHei UI"/>
          <w:color w:val="777777"/>
          <w:sz w:val="19"/>
          <w:szCs w:val="19"/>
        </w:rPr>
        <w:t>这个平台，除了展示文章（展示信息），还可以发布文章（收集信息）</w:t>
      </w:r>
    </w:p>
    <w:p>
      <w:pPr>
        <w:spacing w:before="5" w:line="150" w:lineRule="exact"/>
        <w:rPr>
          <w:sz w:val="15"/>
          <w:szCs w:val="15"/>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numPr>
          <w:ilvl w:val="0"/>
          <w:numId w:val="1"/>
        </w:numPr>
        <w:spacing w:before="0" w:line="463" w:lineRule="exact"/>
        <w:ind w:left="107" w:right="0" w:firstLine="0"/>
        <w:jc w:val="left"/>
        <w:rPr>
          <w:rFonts w:ascii="Microsoft YaHei UI" w:hAnsi="Microsoft YaHei UI" w:eastAsia="Microsoft YaHei UI" w:cs="Microsoft YaHei UI"/>
          <w:color w:val="56676D"/>
          <w:sz w:val="34"/>
          <w:szCs w:val="34"/>
        </w:rPr>
      </w:pPr>
      <w:r>
        <w:pict>
          <v:group id="_x0000_s1033" o:spid="_x0000_s1033" o:spt="203" style="position:absolute;left:0pt;margin-left:52.5pt;margin-top:28.2pt;height:0.1pt;width:489.95pt;mso-position-horizontal-relative:page;z-index:-2048;mso-width-relative:page;mso-height-relative:page;" coordorigin="1050,565" coordsize="9799,2">
            <o:lock v:ext="edit"/>
            <v:shape id="_x0000_s1034" o:spid="_x0000_s1034" style="position:absolute;left:1050;top:565;height:2;width:9799;" filled="f" stroked="t" coordorigin="1050,565" coordsize="9799,0" path="m1050,565l10850,565e">
              <v:path arrowok="t"/>
              <v:fill on="f" focussize="0,0"/>
              <v:stroke weight="0.850314960629921pt" color="#EDEDED"/>
              <v:imagedata o:title=""/>
              <o:lock v:ext="edit"/>
            </v:shape>
          </v:group>
        </w:pict>
      </w:r>
      <w:bookmarkStart w:id="1" w:name="表单基本使用"/>
      <w:bookmarkEnd w:id="1"/>
      <w:r>
        <w:rPr>
          <w:rFonts w:ascii="Microsoft YaHei UI" w:hAnsi="Microsoft YaHei UI" w:eastAsia="Microsoft YaHei UI" w:cs="Microsoft YaHei UI"/>
          <w:color w:val="56676D"/>
          <w:sz w:val="34"/>
          <w:szCs w:val="34"/>
        </w:rPr>
        <w:t>表单基本使用</w:t>
      </w:r>
    </w:p>
    <w:p>
      <w:pPr>
        <w:spacing w:before="0" w:line="200" w:lineRule="exact"/>
        <w:rPr>
          <w:sz w:val="20"/>
          <w:szCs w:val="20"/>
        </w:rPr>
      </w:pPr>
    </w:p>
    <w:p>
      <w:pPr>
        <w:spacing w:before="15" w:line="200" w:lineRule="exact"/>
        <w:rPr>
          <w:rFonts w:hint="eastAsia" w:eastAsia="宋体"/>
          <w:sz w:val="20"/>
          <w:szCs w:val="20"/>
          <w:lang w:val="en-US" w:eastAsia="zh-CN"/>
        </w:rPr>
      </w:pPr>
      <w:r>
        <w:rPr>
          <w:rFonts w:hint="eastAsia" w:eastAsia="宋体"/>
          <w:sz w:val="20"/>
          <w:szCs w:val="20"/>
          <w:lang w:val="en-US" w:eastAsia="zh-CN"/>
        </w:rPr>
        <w:t>PHP笔记：第二天的10，11</w:t>
      </w:r>
    </w:p>
    <w:p>
      <w:pPr>
        <w:pStyle w:val="4"/>
        <w:spacing w:line="240" w:lineRule="auto"/>
        <w:ind w:left="107" w:right="0"/>
        <w:jc w:val="left"/>
      </w:pPr>
      <w:r>
        <w:pict>
          <v:group id="_x0000_s1035" o:spid="_x0000_s1035" o:spt="203" style="position:absolute;left:0pt;margin-left:52.45pt;margin-top:26.25pt;height:88.45pt;width:490pt;mso-position-horizontal-relative:page;z-index:-2048;mso-width-relative:page;mso-height-relative:page;" coordorigin="1049,525" coordsize="9800,1503">
            <o:lock v:ext="edit" aspectratio="f"/>
            <v:group id="_x0000_s1036" o:spid="_x0000_s1036" o:spt="203" style="position:absolute;left:1050;top:564;height:1426;width:9799;" coordorigin="1050,564" coordsize="9799,1426">
              <o:lock v:ext="edit" aspectratio="f"/>
              <v:shape id="_x0000_s1037" o:spid="_x0000_s1037" style="position:absolute;left:1050;top:564;height:1426;width:9799;" fillcolor="#F8F8FA" filled="t" stroked="f" coordorigin="1050,564" coordsize="9799,1426" path="m1050,564l10850,564,10850,1989,1050,1989,1050,564xe">
                <v:path arrowok="t"/>
                <v:fill on="t" color2="#FFFFFF" focussize="0,0"/>
                <v:stroke on="f"/>
                <v:imagedata o:title=""/>
                <o:lock v:ext="edit" aspectratio="f"/>
              </v:shape>
            </v:group>
            <v:group id="_x0000_s1038" o:spid="_x0000_s1038" o:spt="203" style="position:absolute;left:1088;top:564;height:1426;width:2;" coordorigin="1088,564" coordsize="2,1426">
              <o:lock v:ext="edit" aspectratio="f"/>
              <v:shape id="_x0000_s1039" o:spid="_x0000_s1039" style="position:absolute;left:1088;top:564;height:1426;width:2;" filled="f" stroked="t" coordorigin="1088,564" coordsize="0,1426" path="m1088,1989l1088,564e">
                <v:path arrowok="t"/>
                <v:fill on="f" focussize="0,0"/>
                <v:stroke weight="3.85157480314961pt" color="#DDDDDD"/>
                <v:imagedata o:title=""/>
                <o:lock v:ext="edit" aspectratio="f"/>
              </v:shape>
            </v:group>
            <v:group id="_x0000_s1040" o:spid="_x0000_s1040" o:spt="203" style="position:absolute;left:1531;top:1348;height:69;width:75;" coordorigin="1531,1348" coordsize="75,69">
              <o:lock v:ext="edit" aspectratio="f"/>
              <v:shape id="_x0000_s1041" o:spid="_x0000_s1041" style="position:absolute;left:1531;top:1348;height:69;width:75;" fillcolor="#777777" filled="t" stroked="f" coordorigin="1531,1348" coordsize="75,69" path="m1584,1417l1555,1415,1538,1406,1531,1389,1535,1363,1548,1348,1579,1349,1597,1356,1605,1371,1606,1382,1600,1405,1584,1417xe">
                <v:path arrowok="t"/>
                <v:fill on="t" color2="#FFFFFF" focussize="0,0"/>
                <v:stroke on="f"/>
                <v:imagedata o:title=""/>
                <o:lock v:ext="edit" aspectratio="f"/>
              </v:shape>
            </v:group>
            <v:group id="_x0000_s1042" o:spid="_x0000_s1042" o:spt="203" style="position:absolute;left:1531;top:1693;height:69;width:75;" coordorigin="1531,1693" coordsize="75,69">
              <o:lock v:ext="edit" aspectratio="f"/>
              <v:shape id="_x0000_s1043" o:spid="_x0000_s1043" style="position:absolute;left:1531;top:1693;height:69;width:75;" fillcolor="#777777" filled="t" stroked="f" coordorigin="1531,1693" coordsize="75,69" path="m1584,1762l1555,1760,1538,1751,1531,1734,1535,1708,1548,1693,1579,1694,1597,1701,1605,1716,1606,1727,1600,1750,1584,1762xe">
                <v:path arrowok="t"/>
                <v:fill on="t" color2="#FFFFFF" focussize="0,0"/>
                <v:stroke on="f"/>
                <v:imagedata o:title=""/>
                <o:lock v:ext="edit" aspectratio="f"/>
              </v:shape>
            </v:group>
          </v:group>
        </w:pict>
      </w:r>
      <w:r>
        <w:pict>
          <v:group id="_x0000_s1044" o:spid="_x0000_s1044" o:spt="203" style="position:absolute;left:0pt;margin-left:237.05pt;margin-top:3.4pt;height:14.25pt;width:36pt;mso-position-horizontal-relative:page;z-index:-2048;mso-width-relative:page;mso-height-relative:page;" coordorigin="4742,69" coordsize="720,285">
            <o:lock v:ext="edit"/>
            <v:group id="_x0000_s1045" o:spid="_x0000_s1045" o:spt="203" style="position:absolute;left:4742;top:69;height:285;width:720;" coordorigin="4742,69" coordsize="720,285">
              <o:lock v:ext="edit"/>
              <v:shape id="_x0000_s1046" o:spid="_x0000_s1046" style="position:absolute;left:4742;top:69;height:285;width:720;" fillcolor="#F8F8F8" filled="t" stroked="f" coordorigin="4742,69" coordsize="720,285" path="m4787,354l4763,349,4748,336,4742,314,4742,114,4746,90,4760,75,4782,69,5417,69,5441,73,5456,86,5462,109,5462,309,5458,333,5445,347,5422,354,4787,354xe">
                <v:path arrowok="t"/>
                <v:fill on="t" focussize="0,0"/>
                <v:stroke on="f"/>
                <v:imagedata o:title=""/>
                <o:lock v:ext="edit"/>
              </v:shape>
            </v:group>
            <v:group id="_x0000_s1047" o:spid="_x0000_s1047" o:spt="203" style="position:absolute;left:4749;top:76;height:270;width:705;" coordorigin="4749,76" coordsize="705,270">
              <o:lock v:ext="edit"/>
              <v:shape id="_x0000_s1048" o:spid="_x0000_s1048" style="position:absolute;left:4749;top:76;height:270;width:705;" filled="f" stroked="t" coordorigin="4749,76" coordsize="705,270" path="m4749,309l4749,114,4755,91,4771,78,5417,76,5440,81,5453,97,5455,309,5449,332,5433,344,4787,346,4764,341,4752,325,4749,309xe">
                <v:path arrowok="t"/>
                <v:fill on="f" focussize="0,0"/>
                <v:stroke weight="0.750314960629921pt" color="#EDEDED"/>
                <v:imagedata o:title=""/>
                <o:lock v:ext="edit"/>
              </v:shape>
            </v:group>
          </v:group>
        </w:pict>
      </w:r>
      <w:r>
        <w:rPr>
          <w:rFonts w:ascii="Arial" w:hAnsi="Arial" w:eastAsia="Arial" w:cs="Arial"/>
          <w:color w:val="56676D"/>
        </w:rPr>
        <w:t>HTML</w:t>
      </w:r>
      <w:r>
        <w:rPr>
          <w:rFonts w:ascii="Arial" w:hAnsi="Arial" w:eastAsia="Arial" w:cs="Arial"/>
          <w:color w:val="56676D"/>
          <w:spacing w:val="33"/>
        </w:rPr>
        <w:t xml:space="preserve"> </w:t>
      </w:r>
      <w:r>
        <w:rPr>
          <w:color w:val="56676D"/>
        </w:rPr>
        <w:t xml:space="preserve">中有一个专门用于提交数据的标签： </w:t>
      </w:r>
      <w:r>
        <w:rPr>
          <w:color w:val="56676D"/>
          <w:spacing w:val="16"/>
        </w:rPr>
        <w:t xml:space="preserve"> </w:t>
      </w:r>
      <w:r>
        <w:rPr>
          <w:rFonts w:ascii="Consolas" w:hAnsi="Consolas" w:eastAsia="Consolas" w:cs="Consolas"/>
          <w:color w:val="56676D"/>
          <w:sz w:val="17"/>
          <w:szCs w:val="17"/>
        </w:rPr>
        <w:t>&lt;form&gt;</w:t>
      </w:r>
      <w:r>
        <w:rPr>
          <w:rFonts w:ascii="Consolas" w:hAnsi="Consolas" w:eastAsia="Consolas" w:cs="Consolas"/>
          <w:color w:val="56676D"/>
          <w:spacing w:val="35"/>
          <w:sz w:val="17"/>
          <w:szCs w:val="17"/>
        </w:rPr>
        <w:t xml:space="preserve"> </w:t>
      </w:r>
      <w:r>
        <w:rPr>
          <w:color w:val="56676D"/>
        </w:rPr>
        <w:t>，通过这个标签可以很容易的收集用户输入。</w:t>
      </w:r>
    </w:p>
    <w:p>
      <w:pPr>
        <w:spacing w:before="3" w:line="130" w:lineRule="exact"/>
        <w:rPr>
          <w:sz w:val="13"/>
          <w:szCs w:val="13"/>
        </w:rPr>
      </w:pPr>
    </w:p>
    <w:p>
      <w:pPr>
        <w:spacing w:before="0" w:line="200" w:lineRule="exact"/>
        <w:rPr>
          <w:sz w:val="20"/>
          <w:szCs w:val="20"/>
        </w:rPr>
      </w:pPr>
    </w:p>
    <w:p>
      <w:pPr>
        <w:spacing w:before="0"/>
        <w:ind w:left="377" w:right="0" w:firstLine="0"/>
        <w:jc w:val="left"/>
        <w:rPr>
          <w:rFonts w:ascii="Microsoft YaHei UI" w:hAnsi="Microsoft YaHei UI" w:eastAsia="Microsoft YaHei UI" w:cs="Microsoft YaHei UI"/>
          <w:sz w:val="19"/>
          <w:szCs w:val="19"/>
        </w:rPr>
      </w:pPr>
      <w:r>
        <w:rPr>
          <w:rFonts w:ascii="Arial" w:hAnsi="Arial" w:eastAsia="Arial" w:cs="Arial"/>
          <w:color w:val="777777"/>
          <w:w w:val="105"/>
          <w:sz w:val="19"/>
          <w:szCs w:val="19"/>
        </w:rPr>
        <w:t>form</w:t>
      </w:r>
      <w:r>
        <w:rPr>
          <w:rFonts w:ascii="Arial" w:hAnsi="Arial" w:eastAsia="Arial" w:cs="Arial"/>
          <w:color w:val="777777"/>
          <w:spacing w:val="-19"/>
          <w:w w:val="105"/>
          <w:sz w:val="19"/>
          <w:szCs w:val="19"/>
        </w:rPr>
        <w:t xml:space="preserve"> </w:t>
      </w:r>
      <w:r>
        <w:rPr>
          <w:rFonts w:ascii="Microsoft YaHei UI" w:hAnsi="Microsoft YaHei UI" w:eastAsia="Microsoft YaHei UI" w:cs="Microsoft YaHei UI"/>
          <w:color w:val="777777"/>
          <w:w w:val="105"/>
          <w:sz w:val="19"/>
          <w:szCs w:val="19"/>
        </w:rPr>
        <w:t>标签有两个必要属性：</w:t>
      </w:r>
    </w:p>
    <w:p>
      <w:pPr>
        <w:spacing w:before="14" w:line="220" w:lineRule="exact"/>
        <w:rPr>
          <w:sz w:val="22"/>
          <w:szCs w:val="22"/>
        </w:rPr>
      </w:pPr>
    </w:p>
    <w:p>
      <w:pPr>
        <w:spacing w:before="0" w:line="307" w:lineRule="exact"/>
        <w:ind w:left="827" w:right="0" w:firstLine="0"/>
        <w:jc w:val="left"/>
        <w:rPr>
          <w:rFonts w:ascii="Microsoft YaHei UI" w:hAnsi="Microsoft YaHei UI" w:eastAsia="Microsoft YaHei UI" w:cs="Microsoft YaHei UI"/>
          <w:sz w:val="19"/>
          <w:szCs w:val="19"/>
        </w:rPr>
      </w:pPr>
      <w:r>
        <w:rPr>
          <w:rFonts w:ascii="Arial" w:hAnsi="Arial" w:eastAsia="Arial" w:cs="Arial"/>
          <w:color w:val="777777"/>
          <w:w w:val="105"/>
          <w:sz w:val="19"/>
          <w:szCs w:val="19"/>
        </w:rPr>
        <w:t>action</w:t>
      </w:r>
      <w:r>
        <w:rPr>
          <w:rFonts w:ascii="Microsoft YaHei UI" w:hAnsi="Microsoft YaHei UI" w:eastAsia="Microsoft YaHei UI" w:cs="Microsoft YaHei UI"/>
          <w:color w:val="777777"/>
          <w:w w:val="105"/>
          <w:sz w:val="19"/>
          <w:szCs w:val="19"/>
        </w:rPr>
        <w:t>：表单提交地址（填完了，交给谁）</w:t>
      </w:r>
    </w:p>
    <w:p>
      <w:pPr>
        <w:spacing w:before="33"/>
        <w:ind w:left="827" w:right="0" w:firstLine="0"/>
        <w:jc w:val="left"/>
        <w:rPr>
          <w:rFonts w:ascii="Microsoft YaHei UI" w:hAnsi="Microsoft YaHei UI" w:eastAsia="Microsoft YaHei UI" w:cs="Microsoft YaHei UI"/>
          <w:sz w:val="19"/>
          <w:szCs w:val="19"/>
        </w:rPr>
      </w:pPr>
      <w:r>
        <w:rPr>
          <w:rFonts w:ascii="Arial" w:hAnsi="Arial" w:eastAsia="Arial" w:cs="Arial"/>
          <w:color w:val="777777"/>
          <w:w w:val="105"/>
          <w:sz w:val="19"/>
          <w:szCs w:val="19"/>
        </w:rPr>
        <w:t>method</w:t>
      </w:r>
      <w:r>
        <w:rPr>
          <w:rFonts w:ascii="Microsoft YaHei UI" w:hAnsi="Microsoft YaHei UI" w:eastAsia="Microsoft YaHei UI" w:cs="Microsoft YaHei UI"/>
          <w:color w:val="777777"/>
          <w:w w:val="105"/>
          <w:sz w:val="19"/>
          <w:szCs w:val="19"/>
        </w:rPr>
        <w:t>：表单以什么方式提交</w:t>
      </w:r>
      <w:r>
        <w:rPr>
          <w:rFonts w:hint="eastAsia" w:ascii="Microsoft YaHei UI" w:hAnsi="Microsoft YaHei UI" w:eastAsia="Microsoft YaHei UI" w:cs="Microsoft YaHei UI"/>
          <w:color w:val="777777"/>
          <w:w w:val="105"/>
          <w:sz w:val="19"/>
          <w:szCs w:val="19"/>
          <w:lang w:eastAsia="zh-CN"/>
        </w:rPr>
        <w:t>（</w:t>
      </w:r>
      <w:r>
        <w:rPr>
          <w:rFonts w:hint="eastAsia" w:ascii="Microsoft YaHei UI" w:hAnsi="Microsoft YaHei UI" w:eastAsia="Microsoft YaHei UI" w:cs="Microsoft YaHei UI"/>
          <w:color w:val="777777"/>
          <w:w w:val="105"/>
          <w:sz w:val="19"/>
          <w:szCs w:val="19"/>
          <w:lang w:val="en-US" w:eastAsia="zh-CN"/>
        </w:rPr>
        <w:t>可以取很多值，但是我们常用的有两种get和post，get利用url地址，参数的方式将数据提交上去</w:t>
      </w:r>
      <w:r>
        <w:rPr>
          <w:rFonts w:hint="eastAsia" w:ascii="Microsoft YaHei UI" w:hAnsi="Microsoft YaHei UI" w:eastAsia="Microsoft YaHei UI" w:cs="Microsoft YaHei UI"/>
          <w:color w:val="777777"/>
          <w:w w:val="105"/>
          <w:sz w:val="19"/>
          <w:szCs w:val="19"/>
          <w:lang w:eastAsia="zh-CN"/>
        </w:rPr>
        <w:t>）</w:t>
      </w:r>
    </w:p>
    <w:p>
      <w:pPr>
        <w:spacing w:after="0"/>
        <w:jc w:val="both"/>
      </w:pPr>
      <w:r>
        <w:drawing>
          <wp:inline distT="0" distB="0" distL="114300" distR="114300">
            <wp:extent cx="6335395" cy="16383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335395" cy="1638300"/>
                    </a:xfrm>
                    <a:prstGeom prst="rect">
                      <a:avLst/>
                    </a:prstGeom>
                    <a:noFill/>
                    <a:ln w="9525">
                      <a:noFill/>
                    </a:ln>
                  </pic:spPr>
                </pic:pic>
              </a:graphicData>
            </a:graphic>
          </wp:inline>
        </w:drawing>
      </w:r>
    </w:p>
    <w:p>
      <w:pPr>
        <w:spacing w:after="0"/>
        <w:jc w:val="both"/>
        <w:rPr>
          <w:rFonts w:hint="eastAsia" w:eastAsia="宋体"/>
          <w:lang w:val="en-US" w:eastAsia="zh-CN"/>
        </w:rPr>
      </w:pPr>
      <w:r>
        <w:rPr>
          <w:rFonts w:hint="eastAsia" w:eastAsia="宋体"/>
          <w:lang w:val="en-US" w:eastAsia="zh-CN"/>
        </w:rPr>
        <w:t>其实服务端返回给我们的是数据或者内容，不是一个html页面或者什么的</w:t>
      </w:r>
    </w:p>
    <w:p>
      <w:pPr>
        <w:spacing w:after="0"/>
        <w:jc w:val="both"/>
        <w:rPr>
          <w:rFonts w:ascii="Microsoft YaHei UI" w:hAnsi="Microsoft YaHei UI" w:eastAsia="Microsoft YaHei UI" w:cs="Microsoft YaHei UI"/>
          <w:color w:val="56676D"/>
          <w:sz w:val="19"/>
          <w:szCs w:val="19"/>
        </w:rPr>
      </w:pPr>
    </w:p>
    <w:p>
      <w:pPr>
        <w:spacing w:after="0"/>
        <w:jc w:val="both"/>
        <w:sectPr>
          <w:headerReference r:id="rId3" w:type="default"/>
          <w:type w:val="continuous"/>
          <w:pgSz w:w="11900" w:h="16820"/>
          <w:pgMar w:top="0" w:right="980" w:bottom="280" w:left="940" w:header="0" w:footer="720" w:gutter="0"/>
        </w:sectPr>
      </w:pPr>
      <w:r>
        <w:rPr>
          <w:rFonts w:ascii="Microsoft YaHei UI" w:hAnsi="Microsoft YaHei UI" w:eastAsia="Microsoft YaHei UI" w:cs="Microsoft YaHei UI"/>
          <w:color w:val="56676D"/>
          <w:sz w:val="19"/>
          <w:szCs w:val="19"/>
        </w:rPr>
        <w:t>例如，我们需要在登录界面上收集用户输入的用户名和密码：</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3" w:line="220" w:lineRule="exact"/>
        <w:rPr>
          <w:sz w:val="22"/>
          <w:szCs w:val="22"/>
        </w:rPr>
      </w:pPr>
    </w:p>
    <w:p>
      <w:pPr>
        <w:pStyle w:val="5"/>
        <w:numPr>
          <w:ilvl w:val="0"/>
          <w:numId w:val="2"/>
        </w:numPr>
        <w:tabs>
          <w:tab w:val="left" w:pos="692"/>
        </w:tabs>
        <w:spacing w:before="70" w:after="0" w:line="240" w:lineRule="auto"/>
        <w:ind w:left="692" w:right="0" w:hanging="334"/>
        <w:jc w:val="left"/>
      </w:pPr>
      <w:bookmarkStart w:id="2" w:name="提交地址"/>
      <w:bookmarkEnd w:id="2"/>
      <w:bookmarkStart w:id="3" w:name="提交地址"/>
      <w:bookmarkEnd w:id="3"/>
      <w:r>
        <w:rPr>
          <w:color w:val="545454"/>
        </w:rPr>
        <w:t>&lt;!DOCTYPE html&gt;</w:t>
      </w:r>
    </w:p>
    <w:p>
      <w:pPr>
        <w:spacing w:before="1" w:line="100" w:lineRule="exact"/>
        <w:rPr>
          <w:sz w:val="10"/>
          <w:szCs w:val="10"/>
        </w:rPr>
      </w:pPr>
    </w:p>
    <w:p>
      <w:pPr>
        <w:pStyle w:val="5"/>
        <w:numPr>
          <w:ilvl w:val="0"/>
          <w:numId w:val="2"/>
        </w:numPr>
        <w:tabs>
          <w:tab w:val="left" w:pos="692"/>
        </w:tabs>
        <w:spacing w:before="0" w:after="0" w:line="240" w:lineRule="auto"/>
        <w:ind w:left="692" w:right="0" w:hanging="334"/>
        <w:jc w:val="left"/>
      </w:pPr>
      <w:r>
        <w:rPr>
          <w:color w:val="117700"/>
        </w:rPr>
        <w:t xml:space="preserve">&lt;html </w:t>
      </w:r>
      <w:r>
        <w:rPr>
          <w:color w:val="0000CC"/>
          <w:spacing w:val="-1"/>
        </w:rPr>
        <w:t>lang</w:t>
      </w:r>
      <w:r>
        <w:rPr>
          <w:color w:val="56676D"/>
          <w:spacing w:val="-1"/>
        </w:rPr>
        <w:t>=</w:t>
      </w:r>
      <w:r>
        <w:rPr>
          <w:color w:val="AA1111"/>
          <w:spacing w:val="-1"/>
        </w:rPr>
        <w:t>"en"</w:t>
      </w:r>
      <w:r>
        <w:rPr>
          <w:color w:val="117700"/>
          <w:spacing w:val="-1"/>
        </w:rPr>
        <w:t>&gt;</w:t>
      </w:r>
    </w:p>
    <w:p>
      <w:pPr>
        <w:spacing w:before="1" w:line="100" w:lineRule="exact"/>
        <w:rPr>
          <w:sz w:val="10"/>
          <w:szCs w:val="10"/>
        </w:rPr>
      </w:pPr>
    </w:p>
    <w:p>
      <w:pPr>
        <w:pStyle w:val="5"/>
        <w:numPr>
          <w:ilvl w:val="0"/>
          <w:numId w:val="2"/>
        </w:numPr>
        <w:tabs>
          <w:tab w:val="left" w:pos="692"/>
        </w:tabs>
        <w:spacing w:before="0" w:after="0" w:line="240" w:lineRule="auto"/>
        <w:ind w:left="692" w:right="0" w:hanging="334"/>
        <w:jc w:val="left"/>
      </w:pPr>
      <w:r>
        <w:rPr>
          <w:color w:val="117700"/>
          <w:spacing w:val="-1"/>
        </w:rPr>
        <w:t>&lt;head&gt;</w:t>
      </w:r>
    </w:p>
    <w:p>
      <w:pPr>
        <w:spacing w:before="1" w:line="100" w:lineRule="exact"/>
        <w:rPr>
          <w:sz w:val="10"/>
          <w:szCs w:val="10"/>
        </w:rPr>
      </w:pPr>
    </w:p>
    <w:p>
      <w:pPr>
        <w:pStyle w:val="5"/>
        <w:numPr>
          <w:ilvl w:val="0"/>
          <w:numId w:val="2"/>
        </w:numPr>
        <w:tabs>
          <w:tab w:val="left" w:pos="879"/>
        </w:tabs>
        <w:spacing w:before="0" w:after="0" w:line="240" w:lineRule="auto"/>
        <w:ind w:left="880" w:right="0" w:hanging="522"/>
        <w:jc w:val="left"/>
      </w:pPr>
      <w:r>
        <w:rPr>
          <w:color w:val="117700"/>
        </w:rPr>
        <w:t xml:space="preserve">&lt;meta </w:t>
      </w:r>
      <w:r>
        <w:rPr>
          <w:color w:val="0000CC"/>
          <w:spacing w:val="-1"/>
        </w:rPr>
        <w:t>charset</w:t>
      </w:r>
      <w:r>
        <w:rPr>
          <w:color w:val="56676D"/>
          <w:spacing w:val="-1"/>
        </w:rPr>
        <w:t>=</w:t>
      </w:r>
      <w:r>
        <w:rPr>
          <w:color w:val="AA1111"/>
          <w:spacing w:val="-1"/>
        </w:rPr>
        <w:t>"UTF‐8"</w:t>
      </w:r>
      <w:r>
        <w:rPr>
          <w:color w:val="117700"/>
          <w:spacing w:val="-1"/>
        </w:rPr>
        <w:t>&gt;</w:t>
      </w:r>
    </w:p>
    <w:p>
      <w:pPr>
        <w:pStyle w:val="5"/>
        <w:numPr>
          <w:ilvl w:val="0"/>
          <w:numId w:val="2"/>
        </w:numPr>
        <w:tabs>
          <w:tab w:val="left" w:pos="879"/>
        </w:tabs>
        <w:spacing w:before="61" w:after="0" w:line="240" w:lineRule="auto"/>
        <w:ind w:left="880" w:right="0" w:hanging="522"/>
        <w:jc w:val="left"/>
      </w:pPr>
      <w:r>
        <w:rPr>
          <w:color w:val="117700"/>
          <w:spacing w:val="-1"/>
        </w:rPr>
        <w:t>&lt;title&gt;</w:t>
      </w:r>
      <w:r>
        <w:rPr>
          <w:rFonts w:ascii="宋体" w:hAnsi="宋体" w:eastAsia="宋体" w:cs="宋体"/>
          <w:color w:val="56676D"/>
          <w:spacing w:val="-1"/>
        </w:rPr>
        <w:t>登录</w:t>
      </w:r>
      <w:r>
        <w:rPr>
          <w:color w:val="117700"/>
          <w:spacing w:val="-1"/>
        </w:rPr>
        <w:t>&lt;/title&gt;</w:t>
      </w:r>
    </w:p>
    <w:p>
      <w:pPr>
        <w:spacing w:before="1" w:line="100" w:lineRule="exact"/>
        <w:rPr>
          <w:sz w:val="10"/>
          <w:szCs w:val="10"/>
        </w:rPr>
      </w:pPr>
    </w:p>
    <w:p>
      <w:pPr>
        <w:pStyle w:val="5"/>
        <w:numPr>
          <w:ilvl w:val="0"/>
          <w:numId w:val="2"/>
        </w:numPr>
        <w:tabs>
          <w:tab w:val="left" w:pos="692"/>
        </w:tabs>
        <w:spacing w:before="0" w:after="0" w:line="240" w:lineRule="auto"/>
        <w:ind w:left="692" w:right="0" w:hanging="334"/>
        <w:jc w:val="left"/>
      </w:pPr>
      <w:r>
        <w:rPr>
          <w:color w:val="117700"/>
          <w:spacing w:val="-1"/>
        </w:rPr>
        <w:t>&lt;/head&gt;</w:t>
      </w:r>
    </w:p>
    <w:p>
      <w:pPr>
        <w:spacing w:before="1" w:line="100" w:lineRule="exact"/>
        <w:rPr>
          <w:sz w:val="10"/>
          <w:szCs w:val="10"/>
        </w:rPr>
      </w:pPr>
    </w:p>
    <w:p>
      <w:pPr>
        <w:pStyle w:val="5"/>
        <w:numPr>
          <w:ilvl w:val="0"/>
          <w:numId w:val="2"/>
        </w:numPr>
        <w:tabs>
          <w:tab w:val="left" w:pos="692"/>
        </w:tabs>
        <w:spacing w:before="0" w:after="0" w:line="240" w:lineRule="auto"/>
        <w:ind w:left="692" w:right="0" w:hanging="334"/>
        <w:jc w:val="left"/>
      </w:pPr>
      <w:r>
        <w:rPr>
          <w:color w:val="117700"/>
          <w:spacing w:val="-1"/>
        </w:rPr>
        <w:t>&lt;body&gt;</w:t>
      </w:r>
    </w:p>
    <w:p>
      <w:pPr>
        <w:spacing w:before="1" w:line="100" w:lineRule="exact"/>
        <w:rPr>
          <w:sz w:val="10"/>
          <w:szCs w:val="10"/>
        </w:rPr>
      </w:pPr>
    </w:p>
    <w:p>
      <w:pPr>
        <w:pStyle w:val="5"/>
        <w:numPr>
          <w:ilvl w:val="0"/>
          <w:numId w:val="2"/>
        </w:numPr>
        <w:tabs>
          <w:tab w:val="left" w:pos="879"/>
        </w:tabs>
        <w:spacing w:before="0" w:after="0" w:line="240" w:lineRule="auto"/>
        <w:ind w:left="880" w:right="0" w:hanging="522"/>
        <w:jc w:val="left"/>
      </w:pPr>
      <w:r>
        <w:rPr>
          <w:color w:val="117700"/>
        </w:rPr>
        <w:t xml:space="preserve">&lt;form </w:t>
      </w:r>
      <w:r>
        <w:rPr>
          <w:color w:val="0000CC"/>
          <w:spacing w:val="-1"/>
        </w:rPr>
        <w:t>action</w:t>
      </w:r>
      <w:r>
        <w:rPr>
          <w:color w:val="56676D"/>
          <w:spacing w:val="-1"/>
        </w:rPr>
        <w:t>=</w:t>
      </w:r>
      <w:r>
        <w:rPr>
          <w:color w:val="AA1111"/>
          <w:spacing w:val="-1"/>
        </w:rPr>
        <w:t>"login.php"</w:t>
      </w:r>
      <w:r>
        <w:rPr>
          <w:color w:val="AA1111"/>
        </w:rPr>
        <w:t xml:space="preserve"> </w:t>
      </w:r>
      <w:r>
        <w:rPr>
          <w:color w:val="0000CC"/>
          <w:spacing w:val="-1"/>
        </w:rPr>
        <w:t>method</w:t>
      </w:r>
      <w:r>
        <w:rPr>
          <w:color w:val="56676D"/>
          <w:spacing w:val="-1"/>
        </w:rPr>
        <w:t>=</w:t>
      </w:r>
      <w:r>
        <w:rPr>
          <w:color w:val="AA1111"/>
          <w:spacing w:val="-1"/>
        </w:rPr>
        <w:t>"post"</w:t>
      </w:r>
      <w:r>
        <w:rPr>
          <w:color w:val="117700"/>
          <w:spacing w:val="-1"/>
        </w:rPr>
        <w:t>&gt;</w:t>
      </w:r>
    </w:p>
    <w:p>
      <w:pPr>
        <w:spacing w:before="1" w:line="100" w:lineRule="exact"/>
        <w:rPr>
          <w:sz w:val="10"/>
          <w:szCs w:val="10"/>
        </w:rPr>
      </w:pPr>
    </w:p>
    <w:p>
      <w:pPr>
        <w:pStyle w:val="5"/>
        <w:numPr>
          <w:ilvl w:val="0"/>
          <w:numId w:val="2"/>
        </w:numPr>
        <w:tabs>
          <w:tab w:val="left" w:pos="1067"/>
        </w:tabs>
        <w:spacing w:before="0" w:after="0" w:line="240" w:lineRule="auto"/>
        <w:ind w:left="1067" w:right="0" w:hanging="710"/>
        <w:jc w:val="left"/>
      </w:pPr>
      <w:r>
        <w:rPr>
          <w:color w:val="117700"/>
          <w:spacing w:val="-1"/>
        </w:rPr>
        <w:t>&lt;div&gt;</w:t>
      </w:r>
    </w:p>
    <w:p>
      <w:pPr>
        <w:pStyle w:val="5"/>
        <w:numPr>
          <w:ilvl w:val="0"/>
          <w:numId w:val="2"/>
        </w:numPr>
        <w:tabs>
          <w:tab w:val="left" w:pos="1255"/>
        </w:tabs>
        <w:spacing w:before="61" w:after="0" w:line="240" w:lineRule="auto"/>
        <w:ind w:left="1255" w:right="0" w:hanging="991"/>
        <w:jc w:val="left"/>
      </w:pPr>
      <w:r>
        <w:rPr>
          <w:color w:val="117700"/>
        </w:rPr>
        <w:t xml:space="preserve">&lt;label </w:t>
      </w:r>
      <w:r>
        <w:rPr>
          <w:color w:val="0000CC"/>
          <w:spacing w:val="-1"/>
        </w:rPr>
        <w:t>for</w:t>
      </w:r>
      <w:r>
        <w:rPr>
          <w:color w:val="56676D"/>
          <w:spacing w:val="-1"/>
        </w:rPr>
        <w:t>=</w:t>
      </w:r>
      <w:r>
        <w:rPr>
          <w:color w:val="AA1111"/>
          <w:spacing w:val="-1"/>
        </w:rPr>
        <w:t>"username"</w:t>
      </w:r>
      <w:r>
        <w:rPr>
          <w:color w:val="117700"/>
          <w:spacing w:val="-1"/>
        </w:rPr>
        <w:t>&gt;</w:t>
      </w:r>
      <w:r>
        <w:rPr>
          <w:rFonts w:ascii="宋体" w:hAnsi="宋体" w:eastAsia="宋体" w:cs="宋体"/>
          <w:color w:val="56676D"/>
          <w:spacing w:val="-1"/>
        </w:rPr>
        <w:t>用户名</w:t>
      </w:r>
      <w:r>
        <w:rPr>
          <w:color w:val="117700"/>
          <w:spacing w:val="-1"/>
        </w:rPr>
        <w:t>&lt;/label&gt;</w:t>
      </w:r>
    </w:p>
    <w:p>
      <w:pPr>
        <w:spacing w:before="1" w:line="100" w:lineRule="exact"/>
        <w:rPr>
          <w:sz w:val="10"/>
          <w:szCs w:val="10"/>
        </w:rPr>
      </w:pPr>
    </w:p>
    <w:p>
      <w:pPr>
        <w:pStyle w:val="5"/>
        <w:numPr>
          <w:ilvl w:val="0"/>
          <w:numId w:val="2"/>
        </w:numPr>
        <w:tabs>
          <w:tab w:val="left" w:pos="1255"/>
        </w:tabs>
        <w:spacing w:before="0" w:after="0" w:line="240" w:lineRule="auto"/>
        <w:ind w:left="1255" w:right="0" w:hanging="991"/>
        <w:jc w:val="left"/>
      </w:pPr>
      <w:r>
        <w:rPr>
          <w:color w:val="117700"/>
        </w:rPr>
        <w:t xml:space="preserve">&lt;input </w:t>
      </w:r>
      <w:r>
        <w:rPr>
          <w:color w:val="0000CC"/>
          <w:spacing w:val="-1"/>
        </w:rPr>
        <w:t>type</w:t>
      </w:r>
      <w:r>
        <w:rPr>
          <w:color w:val="56676D"/>
          <w:spacing w:val="-1"/>
        </w:rPr>
        <w:t>=</w:t>
      </w:r>
      <w:r>
        <w:rPr>
          <w:color w:val="AA1111"/>
          <w:spacing w:val="-1"/>
        </w:rPr>
        <w:t>"text"</w:t>
      </w:r>
      <w:r>
        <w:rPr>
          <w:color w:val="AA1111"/>
        </w:rPr>
        <w:t xml:space="preserve"> </w:t>
      </w:r>
      <w:r>
        <w:rPr>
          <w:color w:val="0000CC"/>
          <w:spacing w:val="-1"/>
        </w:rPr>
        <w:t>id</w:t>
      </w:r>
      <w:r>
        <w:rPr>
          <w:color w:val="56676D"/>
          <w:spacing w:val="-1"/>
        </w:rPr>
        <w:t>=</w:t>
      </w:r>
      <w:r>
        <w:rPr>
          <w:color w:val="AA1111"/>
          <w:spacing w:val="-1"/>
        </w:rPr>
        <w:t>"username"</w:t>
      </w:r>
      <w:r>
        <w:rPr>
          <w:color w:val="AA1111"/>
        </w:rPr>
        <w:t xml:space="preserve"> </w:t>
      </w:r>
      <w:r>
        <w:rPr>
          <w:color w:val="0000CC"/>
          <w:spacing w:val="-1"/>
        </w:rPr>
        <w:t>name</w:t>
      </w:r>
      <w:r>
        <w:rPr>
          <w:color w:val="56676D"/>
          <w:spacing w:val="-1"/>
        </w:rPr>
        <w:t>=</w:t>
      </w:r>
      <w:r>
        <w:rPr>
          <w:color w:val="AA1111"/>
          <w:spacing w:val="-1"/>
        </w:rPr>
        <w:t>"username"</w:t>
      </w:r>
      <w:r>
        <w:rPr>
          <w:color w:val="117700"/>
          <w:spacing w:val="-1"/>
        </w:rPr>
        <w:t>&gt;</w:t>
      </w:r>
    </w:p>
    <w:p>
      <w:pPr>
        <w:spacing w:before="1" w:line="100" w:lineRule="exact"/>
        <w:rPr>
          <w:sz w:val="10"/>
          <w:szCs w:val="10"/>
        </w:rPr>
      </w:pPr>
    </w:p>
    <w:p>
      <w:pPr>
        <w:pStyle w:val="5"/>
        <w:numPr>
          <w:ilvl w:val="0"/>
          <w:numId w:val="2"/>
        </w:numPr>
        <w:tabs>
          <w:tab w:val="left" w:pos="1067"/>
        </w:tabs>
        <w:spacing w:before="0" w:after="0" w:line="240" w:lineRule="auto"/>
        <w:ind w:left="1067" w:right="0" w:hanging="803"/>
        <w:jc w:val="left"/>
      </w:pPr>
      <w:r>
        <w:rPr>
          <w:color w:val="117700"/>
          <w:spacing w:val="-1"/>
        </w:rPr>
        <w:t>&lt;/div&gt;</w:t>
      </w:r>
    </w:p>
    <w:p>
      <w:pPr>
        <w:spacing w:before="1" w:line="100" w:lineRule="exact"/>
        <w:rPr>
          <w:sz w:val="10"/>
          <w:szCs w:val="10"/>
        </w:rPr>
      </w:pPr>
    </w:p>
    <w:p>
      <w:pPr>
        <w:pStyle w:val="5"/>
        <w:numPr>
          <w:ilvl w:val="0"/>
          <w:numId w:val="2"/>
        </w:numPr>
        <w:tabs>
          <w:tab w:val="left" w:pos="1067"/>
        </w:tabs>
        <w:spacing w:before="0" w:after="0" w:line="240" w:lineRule="auto"/>
        <w:ind w:left="1067" w:right="0" w:hanging="803"/>
        <w:jc w:val="left"/>
      </w:pPr>
      <w:r>
        <w:rPr>
          <w:color w:val="117700"/>
          <w:spacing w:val="-1"/>
        </w:rPr>
        <w:t>&lt;div&gt;</w:t>
      </w:r>
    </w:p>
    <w:p>
      <w:pPr>
        <w:pStyle w:val="5"/>
        <w:numPr>
          <w:ilvl w:val="0"/>
          <w:numId w:val="2"/>
        </w:numPr>
        <w:tabs>
          <w:tab w:val="left" w:pos="1255"/>
        </w:tabs>
        <w:spacing w:before="61" w:after="0" w:line="240" w:lineRule="auto"/>
        <w:ind w:left="1255" w:right="0" w:hanging="991"/>
        <w:jc w:val="left"/>
      </w:pPr>
      <w:r>
        <w:rPr>
          <w:color w:val="117700"/>
        </w:rPr>
        <w:t xml:space="preserve">&lt;label </w:t>
      </w:r>
      <w:r>
        <w:rPr>
          <w:color w:val="0000CC"/>
          <w:spacing w:val="-1"/>
        </w:rPr>
        <w:t>for</w:t>
      </w:r>
      <w:r>
        <w:rPr>
          <w:color w:val="56676D"/>
          <w:spacing w:val="-1"/>
        </w:rPr>
        <w:t>=</w:t>
      </w:r>
      <w:r>
        <w:rPr>
          <w:color w:val="AA1111"/>
          <w:spacing w:val="-1"/>
        </w:rPr>
        <w:t>"password"</w:t>
      </w:r>
      <w:r>
        <w:rPr>
          <w:color w:val="117700"/>
          <w:spacing w:val="-1"/>
        </w:rPr>
        <w:t>&gt;</w:t>
      </w:r>
      <w:r>
        <w:rPr>
          <w:rFonts w:ascii="宋体" w:hAnsi="宋体" w:eastAsia="宋体" w:cs="宋体"/>
          <w:color w:val="56676D"/>
          <w:spacing w:val="-1"/>
        </w:rPr>
        <w:t>密码</w:t>
      </w:r>
      <w:r>
        <w:rPr>
          <w:color w:val="117700"/>
          <w:spacing w:val="-1"/>
        </w:rPr>
        <w:t>&lt;/label&gt;</w:t>
      </w:r>
    </w:p>
    <w:p>
      <w:pPr>
        <w:spacing w:before="1" w:line="100" w:lineRule="exact"/>
        <w:rPr>
          <w:sz w:val="10"/>
          <w:szCs w:val="10"/>
        </w:rPr>
      </w:pPr>
    </w:p>
    <w:p>
      <w:pPr>
        <w:pStyle w:val="5"/>
        <w:numPr>
          <w:ilvl w:val="0"/>
          <w:numId w:val="2"/>
        </w:numPr>
        <w:tabs>
          <w:tab w:val="left" w:pos="1255"/>
        </w:tabs>
        <w:spacing w:before="0" w:after="0" w:line="240" w:lineRule="auto"/>
        <w:ind w:left="1255" w:right="0" w:hanging="991"/>
        <w:jc w:val="left"/>
      </w:pPr>
      <w:r>
        <w:rPr>
          <w:color w:val="117700"/>
        </w:rPr>
        <w:t xml:space="preserve">&lt;input </w:t>
      </w:r>
      <w:r>
        <w:rPr>
          <w:color w:val="0000CC"/>
          <w:spacing w:val="-1"/>
        </w:rPr>
        <w:t>type</w:t>
      </w:r>
      <w:r>
        <w:rPr>
          <w:color w:val="56676D"/>
          <w:spacing w:val="-1"/>
        </w:rPr>
        <w:t>=</w:t>
      </w:r>
      <w:r>
        <w:rPr>
          <w:color w:val="AA1111"/>
          <w:spacing w:val="-1"/>
        </w:rPr>
        <w:t>"password"</w:t>
      </w:r>
      <w:r>
        <w:rPr>
          <w:color w:val="AA1111"/>
        </w:rPr>
        <w:t xml:space="preserve"> </w:t>
      </w:r>
      <w:r>
        <w:rPr>
          <w:color w:val="0000CC"/>
          <w:spacing w:val="-1"/>
        </w:rPr>
        <w:t>id</w:t>
      </w:r>
      <w:r>
        <w:rPr>
          <w:color w:val="56676D"/>
          <w:spacing w:val="-1"/>
        </w:rPr>
        <w:t>=</w:t>
      </w:r>
      <w:r>
        <w:rPr>
          <w:color w:val="AA1111"/>
          <w:spacing w:val="-1"/>
        </w:rPr>
        <w:t>"password"</w:t>
      </w:r>
      <w:r>
        <w:rPr>
          <w:color w:val="AA1111"/>
        </w:rPr>
        <w:t xml:space="preserve"> </w:t>
      </w:r>
      <w:r>
        <w:rPr>
          <w:color w:val="0000CC"/>
          <w:spacing w:val="-1"/>
        </w:rPr>
        <w:t>name</w:t>
      </w:r>
      <w:r>
        <w:rPr>
          <w:color w:val="56676D"/>
          <w:spacing w:val="-1"/>
        </w:rPr>
        <w:t>=</w:t>
      </w:r>
      <w:r>
        <w:rPr>
          <w:color w:val="AA1111"/>
          <w:spacing w:val="-1"/>
        </w:rPr>
        <w:t>"password"</w:t>
      </w:r>
      <w:r>
        <w:rPr>
          <w:color w:val="117700"/>
          <w:spacing w:val="-1"/>
        </w:rPr>
        <w:t>&gt;</w:t>
      </w:r>
    </w:p>
    <w:p>
      <w:pPr>
        <w:spacing w:before="1" w:line="100" w:lineRule="exact"/>
        <w:rPr>
          <w:sz w:val="10"/>
          <w:szCs w:val="10"/>
        </w:rPr>
      </w:pPr>
    </w:p>
    <w:p>
      <w:pPr>
        <w:pStyle w:val="5"/>
        <w:numPr>
          <w:ilvl w:val="0"/>
          <w:numId w:val="2"/>
        </w:numPr>
        <w:tabs>
          <w:tab w:val="left" w:pos="1067"/>
        </w:tabs>
        <w:spacing w:before="0" w:after="0" w:line="240" w:lineRule="auto"/>
        <w:ind w:left="1067" w:right="0" w:hanging="803"/>
        <w:jc w:val="left"/>
      </w:pPr>
      <w:r>
        <w:rPr>
          <w:color w:val="117700"/>
          <w:spacing w:val="-1"/>
        </w:rPr>
        <w:t>&lt;/div&gt;</w:t>
      </w:r>
    </w:p>
    <w:p>
      <w:pPr>
        <w:pStyle w:val="5"/>
        <w:numPr>
          <w:ilvl w:val="0"/>
          <w:numId w:val="2"/>
        </w:numPr>
        <w:tabs>
          <w:tab w:val="left" w:pos="1067"/>
        </w:tabs>
        <w:spacing w:before="61" w:after="0" w:line="240" w:lineRule="auto"/>
        <w:ind w:left="1067" w:right="0" w:hanging="803"/>
        <w:jc w:val="left"/>
      </w:pPr>
      <w:r>
        <w:rPr>
          <w:color w:val="117700"/>
        </w:rPr>
        <w:t xml:space="preserve">&lt;button </w:t>
      </w:r>
      <w:r>
        <w:rPr>
          <w:color w:val="0000CC"/>
          <w:spacing w:val="-1"/>
        </w:rPr>
        <w:t>type</w:t>
      </w:r>
      <w:r>
        <w:rPr>
          <w:color w:val="56676D"/>
          <w:spacing w:val="-1"/>
        </w:rPr>
        <w:t>=</w:t>
      </w:r>
      <w:r>
        <w:rPr>
          <w:color w:val="AA1111"/>
          <w:spacing w:val="-1"/>
        </w:rPr>
        <w:t>"submit"</w:t>
      </w:r>
      <w:r>
        <w:rPr>
          <w:color w:val="117700"/>
          <w:spacing w:val="-1"/>
        </w:rPr>
        <w:t>&gt;</w:t>
      </w:r>
      <w:r>
        <w:rPr>
          <w:rFonts w:ascii="宋体" w:hAnsi="宋体" w:eastAsia="宋体" w:cs="宋体"/>
          <w:color w:val="56676D"/>
          <w:spacing w:val="-1"/>
        </w:rPr>
        <w:t>登录</w:t>
      </w:r>
      <w:r>
        <w:rPr>
          <w:color w:val="117700"/>
          <w:spacing w:val="-1"/>
        </w:rPr>
        <w:t>&lt;/button&gt;</w:t>
      </w:r>
    </w:p>
    <w:p>
      <w:pPr>
        <w:spacing w:before="1" w:line="100" w:lineRule="exact"/>
        <w:rPr>
          <w:sz w:val="10"/>
          <w:szCs w:val="10"/>
        </w:rPr>
      </w:pPr>
    </w:p>
    <w:p>
      <w:pPr>
        <w:pStyle w:val="5"/>
        <w:numPr>
          <w:ilvl w:val="0"/>
          <w:numId w:val="2"/>
        </w:numPr>
        <w:tabs>
          <w:tab w:val="left" w:pos="879"/>
        </w:tabs>
        <w:spacing w:before="0" w:after="0" w:line="240" w:lineRule="auto"/>
        <w:ind w:left="880" w:right="0" w:hanging="616"/>
        <w:jc w:val="left"/>
      </w:pPr>
      <w:r>
        <w:rPr>
          <w:color w:val="117700"/>
          <w:spacing w:val="-1"/>
        </w:rPr>
        <w:t>&lt;/form&gt;</w:t>
      </w:r>
    </w:p>
    <w:p>
      <w:pPr>
        <w:spacing w:before="1" w:line="100" w:lineRule="exact"/>
        <w:rPr>
          <w:sz w:val="10"/>
          <w:szCs w:val="10"/>
        </w:rPr>
      </w:pPr>
    </w:p>
    <w:p>
      <w:pPr>
        <w:pStyle w:val="5"/>
        <w:numPr>
          <w:ilvl w:val="0"/>
          <w:numId w:val="2"/>
        </w:numPr>
        <w:tabs>
          <w:tab w:val="left" w:pos="692"/>
        </w:tabs>
        <w:spacing w:before="0" w:after="0" w:line="240" w:lineRule="auto"/>
        <w:ind w:left="692" w:right="0" w:hanging="428"/>
        <w:jc w:val="left"/>
      </w:pPr>
      <w:r>
        <w:rPr>
          <w:color w:val="117700"/>
          <w:spacing w:val="-1"/>
        </w:rPr>
        <w:t>&lt;/body&gt;</w:t>
      </w:r>
    </w:p>
    <w:p>
      <w:pPr>
        <w:spacing w:before="1" w:line="100" w:lineRule="exact"/>
        <w:rPr>
          <w:sz w:val="10"/>
          <w:szCs w:val="10"/>
        </w:rPr>
      </w:pPr>
    </w:p>
    <w:p>
      <w:pPr>
        <w:pStyle w:val="5"/>
        <w:numPr>
          <w:ilvl w:val="0"/>
          <w:numId w:val="2"/>
        </w:numPr>
        <w:tabs>
          <w:tab w:val="left" w:pos="692"/>
        </w:tabs>
        <w:spacing w:before="0" w:after="0" w:line="240" w:lineRule="auto"/>
        <w:ind w:left="692" w:right="0" w:hanging="428"/>
        <w:jc w:val="left"/>
      </w:pPr>
      <w:r>
        <w:rPr>
          <w:color w:val="117700"/>
          <w:spacing w:val="-1"/>
        </w:rPr>
        <w:t>&lt;/html&gt;</w:t>
      </w:r>
    </w:p>
    <w:p>
      <w:pPr>
        <w:spacing w:before="0" w:line="200" w:lineRule="exact"/>
        <w:rPr>
          <w:sz w:val="20"/>
          <w:szCs w:val="20"/>
        </w:rPr>
      </w:pPr>
    </w:p>
    <w:p>
      <w:pPr>
        <w:spacing w:before="9" w:line="240" w:lineRule="exact"/>
        <w:rPr>
          <w:sz w:val="24"/>
          <w:szCs w:val="24"/>
        </w:rPr>
      </w:pPr>
    </w:p>
    <w:p>
      <w:pPr>
        <w:pStyle w:val="4"/>
        <w:spacing w:line="307" w:lineRule="exact"/>
        <w:ind w:left="107" w:right="0"/>
        <w:jc w:val="left"/>
      </w:pPr>
      <w:r>
        <w:pict>
          <v:group id="_x0000_s1049" o:spid="_x0000_s1049" o:spt="203" style="position:absolute;left:0pt;margin-left:52.5pt;margin-top:-326.2pt;height:312.85pt;width:489.95pt;mso-position-horizontal-relative:page;z-index:-2048;mso-width-relative:page;mso-height-relative:page;" coordorigin="1050,-6525" coordsize="9799,6258">
            <o:lock v:ext="edit"/>
            <v:group id="_x0000_s1050" o:spid="_x0000_s1050" o:spt="203" style="position:absolute;left:1058;top:-6517;height:6243;width:9784;" coordorigin="1058,-6517" coordsize="9784,6243">
              <o:lock v:ext="edit"/>
              <v:shape id="_x0000_s1051" o:spid="_x0000_s1051" style="position:absolute;left:1058;top:-6517;height:6243;width:9784;" fillcolor="#F8F8F8" filled="t" stroked="f" coordorigin="1058,-6517" coordsize="9784,6243" path="m1095,-274l1073,-280,1060,-296,1058,-312,1058,-6480,1063,-6503,1079,-6515,10805,-6517,10827,-6512,10840,-6496,10842,-312,10837,-289,10821,-277,1095,-274xe">
                <v:path arrowok="t"/>
                <v:fill on="t" focussize="0,0"/>
                <v:stroke on="f"/>
                <v:imagedata o:title=""/>
                <o:lock v:ext="edit"/>
              </v:shape>
            </v:group>
            <v:group id="_x0000_s1052" o:spid="_x0000_s1052" o:spt="203" style="position:absolute;left:1058;top:-6517;height:6243;width:9784;" coordorigin="1058,-6517" coordsize="9784,6243">
              <o:lock v:ext="edit"/>
              <v:shape id="_x0000_s1053" o:spid="_x0000_s1053" style="position:absolute;left:1058;top:-6517;height:6243;width:9784;" filled="f" stroked="t" coordorigin="1058,-6517" coordsize="9784,6243" path="m1058,-312l1058,-6480,1063,-6503,1079,-6515,10805,-6517,10827,-6512,10840,-6496,10842,-312,10837,-289,10821,-277,1095,-274,1073,-280,1060,-296,1058,-312xe">
                <v:path arrowok="t"/>
                <v:fill on="f" focussize="0,0"/>
                <v:stroke weight="0.750314960629921pt" color="#EDEDED"/>
                <v:imagedata o:title=""/>
                <o:lock v:ext="edit"/>
              </v:shape>
            </v:group>
            <v:group id="_x0000_s1054" o:spid="_x0000_s1054" o:spt="203" style="position:absolute;left:1568;top:-6390;height:6003;width:2;" coordorigin="1568,-6390" coordsize="2,6003">
              <o:lock v:ext="edit"/>
              <v:shape id="_x0000_s1055" o:spid="_x0000_s1055" style="position:absolute;left:1568;top:-6390;height:6003;width:2;" filled="f" stroked="t" coordorigin="1568,-6390" coordsize="0,6003" path="m1568,-387l1568,-6390e">
                <v:path arrowok="t"/>
                <v:fill on="f" focussize="0,0"/>
                <v:stroke weight="0.850314960629921pt" color="#DDDDDD"/>
                <v:imagedata o:title=""/>
                <o:lock v:ext="edit"/>
              </v:shape>
            </v:group>
          </v:group>
        </w:pict>
      </w:r>
      <w:r>
        <w:rPr>
          <w:color w:val="56676D"/>
        </w:rPr>
        <w:t>按照目前的情况，用户第一次请求得到这个表单页面，填写完表单内容，点击登录，表单会自动发送到</w:t>
      </w:r>
    </w:p>
    <w:p>
      <w:pPr>
        <w:spacing w:before="33"/>
        <w:ind w:left="182" w:right="0" w:firstLine="0"/>
        <w:jc w:val="left"/>
        <w:rPr>
          <w:rFonts w:ascii="Microsoft YaHei UI" w:hAnsi="Microsoft YaHei UI" w:eastAsia="Microsoft YaHei UI" w:cs="Microsoft YaHei UI"/>
          <w:sz w:val="19"/>
          <w:szCs w:val="19"/>
        </w:rPr>
      </w:pPr>
      <w:r>
        <w:pict>
          <v:group id="_x0000_s1056" o:spid="_x0000_s1056" o:spt="203" style="position:absolute;left:0pt;margin-left:52.45pt;margin-top:27.9pt;height:92.35pt;width:490pt;mso-position-horizontal-relative:page;z-index:-2048;mso-width-relative:page;mso-height-relative:page;" coordorigin="1049,558" coordsize="9800,1848">
            <o:lock v:ext="edit"/>
            <v:group id="_x0000_s1057" o:spid="_x0000_s1057" o:spt="203" style="position:absolute;left:1050;top:597;height:1771;width:9799;" coordorigin="1050,597" coordsize="9799,1771">
              <o:lock v:ext="edit"/>
              <v:shape id="_x0000_s1058" o:spid="_x0000_s1058" style="position:absolute;left:1050;top:597;height:1771;width:9799;" fillcolor="#F8F8FA" filled="t" stroked="f" coordorigin="1050,597" coordsize="9799,1771" path="m1050,597l10850,597,10850,2368,1050,2368,1050,597xe">
                <v:path arrowok="t"/>
                <v:fill on="t" focussize="0,0"/>
                <v:stroke on="f"/>
                <v:imagedata o:title=""/>
                <o:lock v:ext="edit"/>
              </v:shape>
            </v:group>
            <v:group id="_x0000_s1059" o:spid="_x0000_s1059" o:spt="203" style="position:absolute;left:1088;top:597;height:1771;width:2;" coordorigin="1088,597" coordsize="2,1771">
              <o:lock v:ext="edit"/>
              <v:shape id="_x0000_s1060" o:spid="_x0000_s1060" style="position:absolute;left:1088;top:597;height:1771;width:2;" filled="f" stroked="t" coordorigin="1088,597" coordsize="0,1771" path="m1088,2368l1088,597e">
                <v:path arrowok="t"/>
                <v:fill on="f" focussize="0,0"/>
                <v:stroke weight="3.85157480314961pt" color="#DDDDDD"/>
                <v:imagedata o:title=""/>
                <o:lock v:ext="edit"/>
              </v:shape>
            </v:group>
            <v:group id="_x0000_s1061" o:spid="_x0000_s1061" o:spt="203" style="position:absolute;left:1531;top:1381;height:69;width:75;" coordorigin="1531,1381" coordsize="75,69">
              <o:lock v:ext="edit"/>
              <v:shape id="_x0000_s1062" o:spid="_x0000_s1062" style="position:absolute;left:1531;top:1381;height:69;width:75;" fillcolor="#777777" filled="t" stroked="f" coordorigin="1531,1381" coordsize="75,69" path="m1584,1450l1555,1448,1538,1439,1531,1422,1535,1396,1548,1381,1579,1382,1597,1389,1605,1404,1606,1415,1600,1438,1584,1450xe">
                <v:path arrowok="t"/>
                <v:fill on="t" focussize="0,0"/>
                <v:stroke on="f"/>
                <v:imagedata o:title=""/>
                <o:lock v:ext="edit"/>
              </v:shape>
            </v:group>
            <v:group id="_x0000_s1063" o:spid="_x0000_s1063" o:spt="203" style="position:absolute;left:1771;top:1287;height:285;width:615;" coordorigin="1771,1287" coordsize="615,285">
              <o:lock v:ext="edit"/>
              <v:shape id="_x0000_s1064" o:spid="_x0000_s1064" style="position:absolute;left:1771;top:1287;height:285;width:615;" fillcolor="#F8F8F8" filled="t" stroked="f" coordorigin="1771,1287" coordsize="615,285" path="m1816,1572l1792,1568,1777,1554,1771,1532,1771,1332,1775,1308,1789,1293,1811,1287,2341,1287,2365,1292,2380,1305,2386,1327,2386,1527,2382,1551,2368,1566,2346,1572,1816,1572xe">
                <v:path arrowok="t"/>
                <v:fill on="t" focussize="0,0"/>
                <v:stroke on="f"/>
                <v:imagedata o:title=""/>
                <o:lock v:ext="edit"/>
              </v:shape>
            </v:group>
            <v:group id="_x0000_s1065" o:spid="_x0000_s1065" o:spt="203" style="position:absolute;left:1778;top:1295;height:270;width:600;" coordorigin="1778,1295" coordsize="600,270">
              <o:lock v:ext="edit"/>
              <v:shape id="_x0000_s1066" o:spid="_x0000_s1066" style="position:absolute;left:1778;top:1295;height:270;width:600;" filled="f" stroked="t" coordorigin="1778,1295" coordsize="600,270" path="m1778,1527l1778,1332,1784,1309,1800,1297,2341,1295,2364,1300,2376,1316,2378,1527,2373,1550,2357,1562,1816,1565,1793,1559,1781,1543,1778,1527xe">
                <v:path arrowok="t"/>
                <v:fill on="f" focussize="0,0"/>
                <v:stroke weight="0.750314960629921pt" color="#EDEDED"/>
                <v:imagedata o:title=""/>
                <o:lock v:ext="edit"/>
              </v:shape>
            </v:group>
            <v:group id="_x0000_s1067" o:spid="_x0000_s1067" o:spt="203" style="position:absolute;left:1531;top:1726;height:69;width:75;" coordorigin="1531,1726" coordsize="75,69">
              <o:lock v:ext="edit"/>
              <v:shape id="_x0000_s1068" o:spid="_x0000_s1068" style="position:absolute;left:1531;top:1726;height:69;width:75;" fillcolor="#777777" filled="t" stroked="f" coordorigin="1531,1726" coordsize="75,69" path="m1584,1795l1555,1793,1538,1784,1531,1767,1535,1741,1548,1726,1579,1727,1597,1734,1605,1749,1606,1760,1600,1783,1584,1795xe">
                <v:path arrowok="t"/>
                <v:fill on="t" focussize="0,0"/>
                <v:stroke on="f"/>
                <v:imagedata o:title=""/>
                <o:lock v:ext="edit"/>
              </v:shape>
            </v:group>
            <v:group id="_x0000_s1069" o:spid="_x0000_s1069" o:spt="203" style="position:absolute;left:1771;top:1632;height:285;width:705;" coordorigin="1771,1632" coordsize="705,285">
              <o:lock v:ext="edit"/>
              <v:shape id="_x0000_s1070" o:spid="_x0000_s1070" style="position:absolute;left:1771;top:1632;height:285;width:705;" fillcolor="#F8F8F8" filled="t" stroked="f" coordorigin="1771,1632" coordsize="705,285" path="m1816,1917l1792,1913,1777,1900,1771,1877,1771,1677,1775,1653,1789,1638,1811,1632,2431,1632,2455,1637,2470,1650,2476,1672,2476,1872,2472,1896,2458,1911,2436,1917,1816,1917xe">
                <v:path arrowok="t"/>
                <v:fill on="t" focussize="0,0"/>
                <v:stroke on="f"/>
                <v:imagedata o:title=""/>
                <o:lock v:ext="edit"/>
              </v:shape>
            </v:group>
            <v:group id="_x0000_s1071" o:spid="_x0000_s1071" o:spt="203" style="position:absolute;left:1778;top:1640;height:270;width:690;" coordorigin="1778,1640" coordsize="690,270">
              <o:lock v:ext="edit"/>
              <v:shape id="_x0000_s1072" o:spid="_x0000_s1072" style="position:absolute;left:1778;top:1640;height:270;width:690;" filled="f" stroked="t" coordorigin="1778,1640" coordsize="690,270" path="m1778,1872l1778,1677,1784,1654,1800,1642,2431,1640,2454,1645,2466,1661,2469,1872,2463,1895,2447,1908,1816,1910,1793,1905,1781,1889,1778,1872xe">
                <v:path arrowok="t"/>
                <v:fill on="f" focussize="0,0"/>
                <v:stroke weight="0.750314960629921pt" color="#EDEDED"/>
                <v:imagedata o:title=""/>
                <o:lock v:ext="edit"/>
              </v:shape>
            </v:group>
            <v:group id="_x0000_s1073" o:spid="_x0000_s1073" o:spt="203" style="position:absolute;left:1531;top:2071;height:69;width:75;" coordorigin="1531,2071" coordsize="75,69">
              <o:lock v:ext="edit"/>
              <v:shape id="_x0000_s1074" o:spid="_x0000_s1074" style="position:absolute;left:1531;top:2071;height:69;width:75;" fillcolor="#777777" filled="t" stroked="f" coordorigin="1531,2071" coordsize="75,69" path="m1584,2140l1555,2138,1538,2129,1531,2112,1535,2086,1548,2071,1579,2072,1597,2080,1605,2094,1606,2105,1600,2128,1584,2140xe">
                <v:path arrowok="t"/>
                <v:fill on="t" focussize="0,0"/>
                <v:stroke on="f"/>
                <v:imagedata o:title=""/>
                <o:lock v:ext="edit"/>
              </v:shape>
            </v:group>
            <v:group id="_x0000_s1075" o:spid="_x0000_s1075" o:spt="203" style="position:absolute;left:1771;top:1977;height:285;width:990;" coordorigin="1771,1977" coordsize="990,285">
              <o:lock v:ext="edit"/>
              <v:shape id="_x0000_s1076" o:spid="_x0000_s1076" style="position:absolute;left:1771;top:1977;height:285;width:990;" fillcolor="#F8F8F8" filled="t" stroked="f" coordorigin="1771,1977" coordsize="990,285" path="m1816,2262l1792,2258,1777,2245,1771,2223,1771,2022,1775,1999,1789,1984,1811,1978,2716,1977,2740,1982,2755,1995,2761,2017,2761,2217,2757,2241,2743,2256,2721,2262,1816,2262xe">
                <v:path arrowok="t"/>
                <v:fill on="t" focussize="0,0"/>
                <v:stroke on="f"/>
                <v:imagedata o:title=""/>
                <o:lock v:ext="edit"/>
              </v:shape>
            </v:group>
            <v:group id="_x0000_s1077" o:spid="_x0000_s1077" o:spt="203" style="position:absolute;left:1778;top:1985;height:270;width:975;" coordorigin="1778,1985" coordsize="975,270">
              <o:lock v:ext="edit"/>
              <v:shape id="_x0000_s1078" o:spid="_x0000_s1078" style="position:absolute;left:1778;top:1985;height:270;width:975;" filled="f" stroked="t" coordorigin="1778,1985" coordsize="975,270" path="m1778,2217l1778,2022,1784,1999,1800,1987,2716,1985,2739,1990,2751,2006,2754,2217,2748,2240,2732,2253,1816,2255,1793,2250,1781,2234,1778,2217xe">
                <v:path arrowok="t"/>
                <v:fill on="f" focussize="0,0"/>
                <v:stroke weight="0.750314960629921pt" color="#EDEDED"/>
                <v:imagedata o:title=""/>
                <o:lock v:ext="edit"/>
              </v:shape>
            </v:group>
          </v:group>
        </w:pict>
      </w:r>
      <w:r>
        <w:pict>
          <v:group id="_x0000_s1079" o:spid="_x0000_s1079" o:spt="203" style="position:absolute;left:0pt;margin-left:52.5pt;margin-top:5.05pt;height:14.25pt;width:49.5pt;mso-position-horizontal-relative:page;z-index:-2048;mso-width-relative:page;mso-height-relative:page;" coordorigin="1050,102" coordsize="990,285">
            <o:lock v:ext="edit"/>
            <v:group id="_x0000_s1080" o:spid="_x0000_s1080" o:spt="203" style="position:absolute;left:1050;top:102;height:285;width:990;" coordorigin="1050,102" coordsize="990,285">
              <o:lock v:ext="edit"/>
              <v:shape id="_x0000_s1081" o:spid="_x0000_s1081" style="position:absolute;left:1050;top:102;height:285;width:990;" fillcolor="#F8F8F8" filled="t" stroked="f" coordorigin="1050,102" coordsize="990,285" path="m1095,387l1072,382,1057,369,1051,347,1050,147,1055,123,1068,108,1090,102,1996,102,2020,106,2035,119,2041,142,2041,342,2036,366,2023,380,2001,387,1095,387xe">
                <v:path arrowok="t"/>
                <v:fill on="t" focussize="0,0"/>
                <v:stroke on="f"/>
                <v:imagedata o:title=""/>
                <o:lock v:ext="edit"/>
              </v:shape>
            </v:group>
            <v:group id="_x0000_s1082" o:spid="_x0000_s1082" o:spt="203" style="position:absolute;left:1058;top:109;height:270;width:975;" coordorigin="1058,109" coordsize="975,270">
              <o:lock v:ext="edit"/>
              <v:shape id="_x0000_s1083" o:spid="_x0000_s1083" style="position:absolute;left:1058;top:109;height:270;width:975;" filled="f" stroked="t" coordorigin="1058,109" coordsize="975,270" path="m1058,342l1058,147,1063,124,1079,111,1996,109,2019,114,2031,130,2033,342,2028,365,2012,377,1095,379,1073,374,1060,358,1058,342xe">
                <v:path arrowok="t"/>
                <v:fill on="f" focussize="0,0"/>
                <v:stroke weight="0.750314960629921pt" color="#EDEDED"/>
                <v:imagedata o:title=""/>
                <o:lock v:ext="edit"/>
              </v:shape>
            </v:group>
          </v:group>
        </w:pict>
      </w:r>
      <w:r>
        <w:pict>
          <v:group id="_x0000_s1084" o:spid="_x0000_s1084" o:spt="203" style="position:absolute;left:0pt;margin-left:240.85pt;margin-top:5.05pt;height:14.25pt;width:50.25pt;mso-position-horizontal-relative:page;z-index:-2048;mso-width-relative:page;mso-height-relative:page;" coordorigin="4817,102" coordsize="1005,285">
            <o:lock v:ext="edit"/>
            <v:group id="_x0000_s1085" o:spid="_x0000_s1085" o:spt="203" style="position:absolute;left:4817;top:102;height:285;width:1005;" coordorigin="4817,102" coordsize="1005,285">
              <o:lock v:ext="edit"/>
              <v:shape id="_x0000_s1086" o:spid="_x0000_s1086" style="position:absolute;left:4817;top:102;height:285;width:1005;" fillcolor="#F8F8F8" filled="t" stroked="f" coordorigin="4817,102" coordsize="1005,285" path="m4862,387l4838,382,4823,369,4817,347,4817,147,4821,123,4835,108,4857,102,5777,102,5801,106,5816,119,5822,142,5822,342,5818,366,5805,380,5782,387,4862,387xe">
                <v:path arrowok="t"/>
                <v:fill on="t" focussize="0,0"/>
                <v:stroke on="f"/>
                <v:imagedata o:title=""/>
                <o:lock v:ext="edit"/>
              </v:shape>
            </v:group>
            <v:group id="_x0000_s1087" o:spid="_x0000_s1087" o:spt="203" style="position:absolute;left:4825;top:109;height:270;width:990;" coordorigin="4825,109" coordsize="990,270">
              <o:lock v:ext="edit"/>
              <v:shape id="_x0000_s1088" o:spid="_x0000_s1088" style="position:absolute;left:4825;top:109;height:270;width:990;" filled="f" stroked="t" coordorigin="4825,109" coordsize="990,270" path="m4825,342l4825,147,4830,124,4846,111,5777,109,5800,114,5813,130,5815,342,5810,365,5794,377,4862,379,4839,374,4827,358,4825,342xe">
                <v:path arrowok="t"/>
                <v:fill on="f" focussize="0,0"/>
                <v:stroke weight="0.750314960629921pt" color="#EDEDED"/>
                <v:imagedata o:title=""/>
                <o:lock v:ext="edit"/>
              </v:shape>
            </v:group>
          </v:group>
        </w:pict>
      </w:r>
      <w:r>
        <w:rPr>
          <w:rFonts w:ascii="Consolas" w:hAnsi="Consolas" w:eastAsia="Consolas" w:cs="Consolas"/>
          <w:color w:val="56676D"/>
          <w:sz w:val="17"/>
          <w:szCs w:val="17"/>
        </w:rPr>
        <w:t>login.php</w:t>
      </w:r>
      <w:r>
        <w:rPr>
          <w:rFonts w:ascii="Consolas" w:hAnsi="Consolas" w:eastAsia="Consolas" w:cs="Consolas"/>
          <w:color w:val="56676D"/>
          <w:spacing w:val="5"/>
          <w:sz w:val="17"/>
          <w:szCs w:val="17"/>
        </w:rPr>
        <w:t xml:space="preserve"> </w:t>
      </w:r>
      <w:r>
        <w:rPr>
          <w:rFonts w:ascii="Microsoft YaHei UI" w:hAnsi="Microsoft YaHei UI" w:eastAsia="Microsoft YaHei UI" w:cs="Microsoft YaHei UI"/>
          <w:color w:val="56676D"/>
          <w:sz w:val="19"/>
          <w:szCs w:val="19"/>
        </w:rPr>
        <w:t xml:space="preserve">，剩下的问题就是要考虑如何在 </w:t>
      </w:r>
      <w:r>
        <w:rPr>
          <w:rFonts w:ascii="Microsoft YaHei UI" w:hAnsi="Microsoft YaHei UI" w:eastAsia="Microsoft YaHei UI" w:cs="Microsoft YaHei UI"/>
          <w:color w:val="56676D"/>
          <w:spacing w:val="54"/>
          <w:sz w:val="19"/>
          <w:szCs w:val="19"/>
        </w:rPr>
        <w:t xml:space="preserve"> </w:t>
      </w:r>
      <w:r>
        <w:rPr>
          <w:rFonts w:ascii="Consolas" w:hAnsi="Consolas" w:eastAsia="Consolas" w:cs="Consolas"/>
          <w:color w:val="56676D"/>
          <w:sz w:val="17"/>
          <w:szCs w:val="17"/>
        </w:rPr>
        <w:t>login.php</w:t>
      </w:r>
      <w:r>
        <w:rPr>
          <w:rFonts w:ascii="Consolas" w:hAnsi="Consolas" w:eastAsia="Consolas" w:cs="Consolas"/>
          <w:color w:val="56676D"/>
          <w:spacing w:val="73"/>
          <w:sz w:val="17"/>
          <w:szCs w:val="17"/>
        </w:rPr>
        <w:t xml:space="preserve"> </w:t>
      </w:r>
      <w:r>
        <w:rPr>
          <w:rFonts w:ascii="Microsoft YaHei UI" w:hAnsi="Microsoft YaHei UI" w:eastAsia="Microsoft YaHei UI" w:cs="Microsoft YaHei UI"/>
          <w:color w:val="56676D"/>
          <w:sz w:val="19"/>
          <w:szCs w:val="19"/>
        </w:rPr>
        <w:t>中获取到用户提交过来的内容。</w:t>
      </w:r>
    </w:p>
    <w:p>
      <w:pPr>
        <w:spacing w:before="3" w:line="130" w:lineRule="exact"/>
        <w:rPr>
          <w:sz w:val="13"/>
          <w:szCs w:val="13"/>
        </w:rPr>
      </w:pPr>
    </w:p>
    <w:p>
      <w:pPr>
        <w:spacing w:before="0" w:line="200" w:lineRule="exact"/>
        <w:rPr>
          <w:sz w:val="20"/>
          <w:szCs w:val="20"/>
        </w:rPr>
      </w:pPr>
    </w:p>
    <w:p>
      <w:pPr>
        <w:pStyle w:val="4"/>
        <w:spacing w:line="240" w:lineRule="auto"/>
        <w:ind w:left="377" w:right="0"/>
        <w:jc w:val="left"/>
      </w:pPr>
      <w:r>
        <w:rPr>
          <w:rFonts w:ascii="Arial" w:hAnsi="Arial" w:eastAsia="Arial" w:cs="Arial"/>
          <w:color w:val="777777"/>
        </w:rPr>
        <w:t xml:space="preserve">PHP </w:t>
      </w:r>
      <w:r>
        <w:rPr>
          <w:rFonts w:ascii="Arial" w:hAnsi="Arial" w:eastAsia="Arial" w:cs="Arial"/>
          <w:color w:val="777777"/>
          <w:spacing w:val="13"/>
        </w:rPr>
        <w:t xml:space="preserve"> </w:t>
      </w:r>
      <w:r>
        <w:rPr>
          <w:color w:val="777777"/>
        </w:rPr>
        <w:t>中有三个超全局变量专门用来获取表单提交内容：</w:t>
      </w:r>
    </w:p>
    <w:p>
      <w:pPr>
        <w:spacing w:before="14" w:line="220" w:lineRule="exact"/>
        <w:rPr>
          <w:sz w:val="22"/>
          <w:szCs w:val="22"/>
        </w:rPr>
      </w:pPr>
    </w:p>
    <w:p>
      <w:pPr>
        <w:spacing w:before="0" w:line="307" w:lineRule="exact"/>
        <w:ind w:left="902" w:right="0" w:firstLine="0"/>
        <w:jc w:val="left"/>
        <w:rPr>
          <w:rFonts w:hint="eastAsia" w:ascii="Microsoft YaHei UI" w:hAnsi="Microsoft YaHei UI" w:eastAsia="Microsoft YaHei UI" w:cs="Microsoft YaHei UI"/>
          <w:sz w:val="19"/>
          <w:szCs w:val="19"/>
          <w:lang w:val="en-US" w:eastAsia="zh-CN"/>
        </w:rPr>
      </w:pPr>
      <w:r>
        <w:rPr>
          <w:rFonts w:ascii="Consolas" w:hAnsi="Consolas" w:eastAsia="Consolas" w:cs="Consolas"/>
          <w:color w:val="777777"/>
          <w:sz w:val="17"/>
          <w:szCs w:val="17"/>
        </w:rPr>
        <w:t>$_GET</w:t>
      </w:r>
      <w:r>
        <w:rPr>
          <w:rFonts w:ascii="Consolas" w:hAnsi="Consolas" w:eastAsia="Consolas" w:cs="Consolas"/>
          <w:color w:val="777777"/>
          <w:spacing w:val="-13"/>
          <w:sz w:val="17"/>
          <w:szCs w:val="17"/>
        </w:rPr>
        <w:t xml:space="preserve"> </w:t>
      </w:r>
      <w:r>
        <w:rPr>
          <w:rFonts w:ascii="Microsoft YaHei UI" w:hAnsi="Microsoft YaHei UI" w:eastAsia="Microsoft YaHei UI" w:cs="Microsoft YaHei UI"/>
          <w:color w:val="777777"/>
          <w:sz w:val="19"/>
          <w:szCs w:val="19"/>
        </w:rPr>
        <w:t>：用于获取以</w:t>
      </w:r>
      <w:r>
        <w:rPr>
          <w:rFonts w:ascii="Microsoft YaHei UI" w:hAnsi="Microsoft YaHei UI" w:eastAsia="Microsoft YaHei UI" w:cs="Microsoft YaHei UI"/>
          <w:color w:val="777777"/>
          <w:spacing w:val="-2"/>
          <w:sz w:val="19"/>
          <w:szCs w:val="19"/>
        </w:rPr>
        <w:t xml:space="preserve"> </w:t>
      </w:r>
      <w:r>
        <w:rPr>
          <w:rFonts w:ascii="Arial" w:hAnsi="Arial" w:eastAsia="Arial" w:cs="Arial"/>
          <w:color w:val="777777"/>
          <w:sz w:val="19"/>
          <w:szCs w:val="19"/>
        </w:rPr>
        <w:t>GET</w:t>
      </w:r>
      <w:r>
        <w:rPr>
          <w:rFonts w:ascii="Arial" w:hAnsi="Arial" w:eastAsia="Arial" w:cs="Arial"/>
          <w:color w:val="777777"/>
          <w:spacing w:val="2"/>
          <w:sz w:val="19"/>
          <w:szCs w:val="19"/>
        </w:rPr>
        <w:t xml:space="preserve"> </w:t>
      </w:r>
      <w:r>
        <w:rPr>
          <w:rFonts w:ascii="Microsoft YaHei UI" w:hAnsi="Microsoft YaHei UI" w:eastAsia="Microsoft YaHei UI" w:cs="Microsoft YaHei UI"/>
          <w:color w:val="777777"/>
          <w:sz w:val="19"/>
          <w:szCs w:val="19"/>
        </w:rPr>
        <w:t>方式提交的内容</w:t>
      </w:r>
      <w:r>
        <w:rPr>
          <w:rFonts w:hint="eastAsia" w:ascii="Microsoft YaHei UI" w:hAnsi="Microsoft YaHei UI" w:eastAsia="Microsoft YaHei UI" w:cs="Microsoft YaHei UI"/>
          <w:color w:val="777777"/>
          <w:sz w:val="19"/>
          <w:szCs w:val="19"/>
          <w:lang w:eastAsia="zh-CN"/>
        </w:rPr>
        <w:t>，</w:t>
      </w:r>
      <w:r>
        <w:rPr>
          <w:rFonts w:hint="eastAsia" w:ascii="Microsoft YaHei UI" w:hAnsi="Microsoft YaHei UI" w:eastAsia="Microsoft YaHei UI" w:cs="Microsoft YaHei UI"/>
          <w:color w:val="777777"/>
          <w:sz w:val="19"/>
          <w:szCs w:val="19"/>
          <w:lang w:val="en-US" w:eastAsia="zh-CN"/>
        </w:rPr>
        <w:t>更标准的说法：$_GET 用于接收 URL 地址中的提交数据</w:t>
      </w:r>
    </w:p>
    <w:p>
      <w:pPr>
        <w:spacing w:before="33"/>
        <w:ind w:left="902" w:right="0" w:firstLine="0"/>
        <w:jc w:val="left"/>
        <w:rPr>
          <w:rFonts w:hint="eastAsia" w:ascii="Microsoft YaHei UI" w:hAnsi="Microsoft YaHei UI" w:eastAsia="Microsoft YaHei UI" w:cs="Microsoft YaHei UI"/>
          <w:sz w:val="19"/>
          <w:szCs w:val="19"/>
          <w:lang w:eastAsia="zh-CN"/>
        </w:rPr>
      </w:pPr>
      <w:r>
        <w:rPr>
          <w:rFonts w:ascii="Consolas" w:hAnsi="Consolas" w:eastAsia="Consolas" w:cs="Consolas"/>
          <w:color w:val="777777"/>
          <w:sz w:val="17"/>
          <w:szCs w:val="17"/>
        </w:rPr>
        <w:t>$_POST</w:t>
      </w:r>
      <w:r>
        <w:rPr>
          <w:rFonts w:ascii="Consolas" w:hAnsi="Consolas" w:eastAsia="Consolas" w:cs="Consolas"/>
          <w:color w:val="777777"/>
          <w:spacing w:val="-14"/>
          <w:sz w:val="17"/>
          <w:szCs w:val="17"/>
        </w:rPr>
        <w:t xml:space="preserve"> </w:t>
      </w:r>
      <w:r>
        <w:rPr>
          <w:rFonts w:ascii="Microsoft YaHei UI" w:hAnsi="Microsoft YaHei UI" w:eastAsia="Microsoft YaHei UI" w:cs="Microsoft YaHei UI"/>
          <w:color w:val="777777"/>
          <w:sz w:val="19"/>
          <w:szCs w:val="19"/>
        </w:rPr>
        <w:t>：用于获取以</w:t>
      </w:r>
      <w:r>
        <w:rPr>
          <w:rFonts w:ascii="Microsoft YaHei UI" w:hAnsi="Microsoft YaHei UI" w:eastAsia="Microsoft YaHei UI" w:cs="Microsoft YaHei UI"/>
          <w:color w:val="777777"/>
          <w:spacing w:val="-2"/>
          <w:sz w:val="19"/>
          <w:szCs w:val="19"/>
        </w:rPr>
        <w:t xml:space="preserve"> </w:t>
      </w:r>
      <w:r>
        <w:rPr>
          <w:rFonts w:ascii="Arial" w:hAnsi="Arial" w:eastAsia="Arial" w:cs="Arial"/>
          <w:color w:val="777777"/>
          <w:sz w:val="19"/>
          <w:szCs w:val="19"/>
        </w:rPr>
        <w:t xml:space="preserve">POST </w:t>
      </w:r>
      <w:r>
        <w:rPr>
          <w:rFonts w:ascii="Microsoft YaHei UI" w:hAnsi="Microsoft YaHei UI" w:eastAsia="Microsoft YaHei UI" w:cs="Microsoft YaHei UI"/>
          <w:color w:val="777777"/>
          <w:sz w:val="19"/>
          <w:szCs w:val="19"/>
        </w:rPr>
        <w:t>方式提交的内容</w:t>
      </w:r>
      <w:r>
        <w:rPr>
          <w:rFonts w:hint="eastAsia" w:ascii="Microsoft YaHei UI" w:hAnsi="Microsoft YaHei UI" w:eastAsia="Microsoft YaHei UI" w:cs="Microsoft YaHei UI"/>
          <w:color w:val="777777"/>
          <w:sz w:val="19"/>
          <w:szCs w:val="19"/>
          <w:lang w:eastAsia="zh-CN"/>
        </w:rPr>
        <w:t>，</w:t>
      </w:r>
      <w:r>
        <w:rPr>
          <w:rFonts w:hint="eastAsia" w:ascii="Microsoft YaHei UI" w:hAnsi="Microsoft YaHei UI" w:eastAsia="Microsoft YaHei UI" w:cs="Microsoft YaHei UI"/>
          <w:color w:val="777777"/>
          <w:sz w:val="19"/>
          <w:szCs w:val="19"/>
          <w:lang w:val="en-US" w:eastAsia="zh-CN"/>
        </w:rPr>
        <w:t>更标准的说法：</w:t>
      </w:r>
      <w:r>
        <w:rPr>
          <w:rFonts w:hint="eastAsia" w:ascii="Microsoft YaHei UI" w:hAnsi="Microsoft YaHei UI" w:eastAsia="Microsoft YaHei UI" w:cs="Microsoft YaHei UI"/>
          <w:color w:val="777777"/>
          <w:sz w:val="19"/>
          <w:szCs w:val="19"/>
          <w:lang w:eastAsia="zh-CN"/>
        </w:rPr>
        <w:t xml:space="preserve"> $_POST 用于接收 请求体 中提交的数据</w:t>
      </w:r>
    </w:p>
    <w:p>
      <w:pPr>
        <w:spacing w:before="33"/>
        <w:ind w:left="902" w:right="0" w:firstLine="0"/>
        <w:jc w:val="left"/>
        <w:rPr>
          <w:rFonts w:ascii="Microsoft YaHei UI" w:hAnsi="Microsoft YaHei UI" w:eastAsia="Microsoft YaHei UI" w:cs="Microsoft YaHei UI"/>
          <w:sz w:val="19"/>
          <w:szCs w:val="19"/>
        </w:rPr>
      </w:pPr>
      <w:r>
        <w:rPr>
          <w:rFonts w:ascii="Consolas" w:hAnsi="Consolas" w:eastAsia="Consolas" w:cs="Consolas"/>
          <w:color w:val="777777"/>
          <w:sz w:val="17"/>
          <w:szCs w:val="17"/>
        </w:rPr>
        <w:t>$_REQUEST</w:t>
      </w:r>
      <w:r>
        <w:rPr>
          <w:rFonts w:ascii="Consolas" w:hAnsi="Consolas" w:eastAsia="Consolas" w:cs="Consolas"/>
          <w:color w:val="777777"/>
          <w:spacing w:val="-25"/>
          <w:sz w:val="17"/>
          <w:szCs w:val="17"/>
        </w:rPr>
        <w:t xml:space="preserve"> </w:t>
      </w:r>
      <w:r>
        <w:rPr>
          <w:rFonts w:ascii="Microsoft YaHei UI" w:hAnsi="Microsoft YaHei UI" w:eastAsia="Microsoft YaHei UI" w:cs="Microsoft YaHei UI"/>
          <w:color w:val="777777"/>
          <w:sz w:val="19"/>
          <w:szCs w:val="19"/>
        </w:rPr>
        <w:t>：用于获取</w:t>
      </w:r>
      <w:r>
        <w:rPr>
          <w:rFonts w:ascii="Microsoft YaHei UI" w:hAnsi="Microsoft YaHei UI" w:eastAsia="Microsoft YaHei UI" w:cs="Microsoft YaHei UI"/>
          <w:color w:val="777777"/>
          <w:spacing w:val="-10"/>
          <w:sz w:val="19"/>
          <w:szCs w:val="19"/>
        </w:rPr>
        <w:t xml:space="preserve"> </w:t>
      </w:r>
      <w:r>
        <w:rPr>
          <w:rFonts w:ascii="Arial" w:hAnsi="Arial" w:eastAsia="Arial" w:cs="Arial"/>
          <w:color w:val="777777"/>
          <w:sz w:val="19"/>
          <w:szCs w:val="19"/>
        </w:rPr>
        <w:t>GET</w:t>
      </w:r>
      <w:r>
        <w:rPr>
          <w:rFonts w:ascii="Arial" w:hAnsi="Arial" w:eastAsia="Arial" w:cs="Arial"/>
          <w:color w:val="777777"/>
          <w:spacing w:val="-7"/>
          <w:sz w:val="19"/>
          <w:szCs w:val="19"/>
        </w:rPr>
        <w:t xml:space="preserve"> </w:t>
      </w:r>
      <w:r>
        <w:rPr>
          <w:rFonts w:ascii="Microsoft YaHei UI" w:hAnsi="Microsoft YaHei UI" w:eastAsia="Microsoft YaHei UI" w:cs="Microsoft YaHei UI"/>
          <w:color w:val="777777"/>
          <w:sz w:val="19"/>
          <w:szCs w:val="19"/>
        </w:rPr>
        <w:t>或</w:t>
      </w:r>
      <w:r>
        <w:rPr>
          <w:rFonts w:ascii="Microsoft YaHei UI" w:hAnsi="Microsoft YaHei UI" w:eastAsia="Microsoft YaHei UI" w:cs="Microsoft YaHei UI"/>
          <w:color w:val="777777"/>
          <w:spacing w:val="-10"/>
          <w:sz w:val="19"/>
          <w:szCs w:val="19"/>
        </w:rPr>
        <w:t xml:space="preserve"> </w:t>
      </w:r>
      <w:r>
        <w:rPr>
          <w:rFonts w:ascii="Arial" w:hAnsi="Arial" w:eastAsia="Arial" w:cs="Arial"/>
          <w:color w:val="777777"/>
          <w:sz w:val="19"/>
          <w:szCs w:val="19"/>
        </w:rPr>
        <w:t>POST</w:t>
      </w:r>
      <w:r>
        <w:rPr>
          <w:rFonts w:ascii="Arial" w:hAnsi="Arial" w:eastAsia="Arial" w:cs="Arial"/>
          <w:color w:val="777777"/>
          <w:spacing w:val="-7"/>
          <w:sz w:val="19"/>
          <w:szCs w:val="19"/>
        </w:rPr>
        <w:t xml:space="preserve"> </w:t>
      </w:r>
      <w:r>
        <w:rPr>
          <w:rFonts w:ascii="Microsoft YaHei UI" w:hAnsi="Microsoft YaHei UI" w:eastAsia="Microsoft YaHei UI" w:cs="Microsoft YaHei UI"/>
          <w:color w:val="777777"/>
          <w:sz w:val="19"/>
          <w:szCs w:val="19"/>
        </w:rPr>
        <w:t>方式提交的内容</w:t>
      </w:r>
    </w:p>
    <w:p>
      <w:pPr>
        <w:spacing w:before="8" w:line="110" w:lineRule="exact"/>
        <w:rPr>
          <w:sz w:val="11"/>
          <w:szCs w:val="11"/>
        </w:rPr>
      </w:pPr>
    </w:p>
    <w:p>
      <w:pPr>
        <w:spacing w:before="0" w:line="200" w:lineRule="exact"/>
        <w:rPr>
          <w:sz w:val="20"/>
          <w:szCs w:val="20"/>
        </w:rPr>
      </w:pPr>
    </w:p>
    <w:p>
      <w:pPr>
        <w:spacing w:before="0"/>
        <w:ind w:left="0" w:right="4144" w:firstLine="0"/>
        <w:jc w:val="center"/>
        <w:rPr>
          <w:rFonts w:ascii="Microsoft YaHei UI" w:hAnsi="Microsoft YaHei UI" w:eastAsia="Microsoft YaHei UI" w:cs="Microsoft YaHei UI"/>
          <w:sz w:val="19"/>
          <w:szCs w:val="19"/>
        </w:rPr>
      </w:pPr>
      <w:r>
        <w:pict>
          <v:group id="_x0000_s1089" o:spid="_x0000_s1089" o:spt="203" style="position:absolute;left:0pt;margin-left:74.25pt;margin-top:3.4pt;height:14.25pt;width:36pt;mso-position-horizontal-relative:page;z-index:-2048;mso-width-relative:page;mso-height-relative:page;" coordorigin="1486,69" coordsize="720,285">
            <o:lock v:ext="edit"/>
            <v:group id="_x0000_s1090" o:spid="_x0000_s1090" o:spt="203" style="position:absolute;left:1486;top:69;height:285;width:720;" coordorigin="1486,69" coordsize="720,285">
              <o:lock v:ext="edit"/>
              <v:shape id="_x0000_s1091" o:spid="_x0000_s1091" style="position:absolute;left:1486;top:69;height:285;width:720;" fillcolor="#F8F8F8" filled="t" stroked="f" coordorigin="1486,69" coordsize="720,285" path="m1531,354l1507,349,1492,336,1486,314,1486,114,1490,90,1503,75,1526,69,2161,69,2185,73,2200,86,2206,109,2206,309,2201,333,2188,347,2166,354,1531,354xe">
                <v:path arrowok="t"/>
                <v:fill on="t" focussize="0,0"/>
                <v:stroke on="f"/>
                <v:imagedata o:title=""/>
                <o:lock v:ext="edit"/>
              </v:shape>
            </v:group>
            <v:group id="_x0000_s1092" o:spid="_x0000_s1092" o:spt="203" style="position:absolute;left:1493;top:76;height:270;width:705;" coordorigin="1493,76" coordsize="705,270">
              <o:lock v:ext="edit"/>
              <v:shape id="_x0000_s1093" o:spid="_x0000_s1093" style="position:absolute;left:1493;top:76;height:270;width:705;" filled="f" stroked="t" coordorigin="1493,76" coordsize="705,270" path="m1493,309l1493,114,1498,91,1514,78,2161,76,2184,81,2196,97,2198,309,2193,332,2177,344,1531,346,1508,341,1495,325,1493,309xe">
                <v:path arrowok="t"/>
                <v:fill on="f" focussize="0,0"/>
                <v:stroke weight="0.750314960629921pt" color="#EDEDED"/>
                <v:imagedata o:title=""/>
                <o:lock v:ext="edit"/>
              </v:shape>
            </v:group>
          </v:group>
        </w:pict>
      </w:r>
      <w:r>
        <w:pict>
          <v:group id="_x0000_s1094" o:spid="_x0000_s1094" o:spt="203" style="position:absolute;left:0pt;margin-left:134.3pt;margin-top:3.4pt;height:14.25pt;width:50.25pt;mso-position-horizontal-relative:page;z-index:-2048;mso-width-relative:page;mso-height-relative:page;" coordorigin="2686,69" coordsize="1005,285">
            <o:lock v:ext="edit"/>
            <v:group id="_x0000_s1095" o:spid="_x0000_s1095" o:spt="203" style="position:absolute;left:2686;top:69;height:285;width:1005;" coordorigin="2686,69" coordsize="1005,285">
              <o:lock v:ext="edit"/>
              <v:shape id="_x0000_s1096" o:spid="_x0000_s1096" style="position:absolute;left:2686;top:69;height:285;width:1005;" fillcolor="#F8F8F8" filled="t" stroked="f" coordorigin="2686,69" coordsize="1005,285" path="m2731,354l2707,349,2692,336,2686,314,2686,114,2691,90,2704,75,2726,69,3647,69,3670,73,3685,86,3691,109,3692,309,3687,333,3674,347,3652,354,2731,354xe">
                <v:path arrowok="t"/>
                <v:fill on="t" focussize="0,0"/>
                <v:stroke on="f"/>
                <v:imagedata o:title=""/>
                <o:lock v:ext="edit"/>
              </v:shape>
            </v:group>
            <v:group id="_x0000_s1097" o:spid="_x0000_s1097" o:spt="203" style="position:absolute;left:2694;top:76;height:270;width:990;" coordorigin="2694,76" coordsize="990,270">
              <o:lock v:ext="edit"/>
              <v:shape id="_x0000_s1098" o:spid="_x0000_s1098" style="position:absolute;left:2694;top:76;height:270;width:990;" filled="f" stroked="t" coordorigin="2694,76" coordsize="990,270" path="m2694,309l2694,114,2699,91,2715,78,3647,76,3669,81,3682,97,3684,309,3679,332,3663,344,2731,346,2708,341,2696,325,2694,309xe">
                <v:path arrowok="t"/>
                <v:fill on="f" focussize="0,0"/>
                <v:stroke weight="0.750314960629921pt" color="#EDEDED"/>
                <v:imagedata o:title=""/>
                <o:lock v:ext="edit"/>
              </v:shape>
            </v:group>
          </v:group>
        </w:pict>
      </w:r>
      <w:r>
        <w:pict>
          <v:group id="_x0000_s1099" o:spid="_x0000_s1099" o:spt="203" style="position:absolute;left:0pt;margin-left:52.5pt;margin-top:33.4pt;height:72.75pt;width:489.95pt;mso-position-horizontal-relative:page;z-index:-2048;mso-width-relative:page;mso-height-relative:page;" coordorigin="1050,669" coordsize="9799,1456">
            <o:lock v:ext="edit"/>
            <v:group id="_x0000_s1100" o:spid="_x0000_s1100" o:spt="203" style="position:absolute;left:1058;top:676;height:1441;width:9784;" coordorigin="1058,676" coordsize="9784,1441">
              <o:lock v:ext="edit"/>
              <v:shape id="_x0000_s1101" o:spid="_x0000_s1101" style="position:absolute;left:1058;top:676;height:1441;width:9784;" fillcolor="#F8F8F8" filled="t" stroked="f" coordorigin="1058,676" coordsize="9784,1441" path="m1095,2117l1073,2112,1060,2096,1058,2079,1058,714,1063,691,1079,679,10805,676,10827,682,10840,698,10842,2079,10837,2102,10821,2115,1095,2117xe">
                <v:path arrowok="t"/>
                <v:fill on="t" focussize="0,0"/>
                <v:stroke on="f"/>
                <v:imagedata o:title=""/>
                <o:lock v:ext="edit"/>
              </v:shape>
            </v:group>
            <v:group id="_x0000_s1102" o:spid="_x0000_s1102" o:spt="203" style="position:absolute;left:1058;top:676;height:1441;width:9784;" coordorigin="1058,676" coordsize="9784,1441">
              <o:lock v:ext="edit"/>
              <v:shape id="_x0000_s1103" o:spid="_x0000_s1103" style="position:absolute;left:1058;top:676;height:1441;width:9784;" filled="f" stroked="t" coordorigin="1058,676" coordsize="9784,1441" path="m1058,2079l1058,714,1063,691,1079,679,10805,676,10827,682,10840,698,10842,2079,10837,2102,10821,2115,1095,2117,1073,2112,1060,2096,1058,2079xe">
                <v:path arrowok="t"/>
                <v:fill on="f" focussize="0,0"/>
                <v:stroke weight="0.750314960629921pt" color="#EDEDED"/>
                <v:imagedata o:title=""/>
                <o:lock v:ext="edit"/>
              </v:shape>
            </v:group>
            <v:group id="_x0000_s1104" o:spid="_x0000_s1104" o:spt="203" style="position:absolute;left:1463;top:804;height:1201;width:2;" coordorigin="1463,804" coordsize="2,1201">
              <o:lock v:ext="edit"/>
              <v:shape id="_x0000_s1105" o:spid="_x0000_s1105" style="position:absolute;left:1463;top:804;height:1201;width:2;" filled="f" stroked="t" coordorigin="1463,804" coordsize="0,1201" path="m1463,2004l1463,804e">
                <v:path arrowok="t"/>
                <v:fill on="f" focussize="0,0"/>
                <v:stroke weight="0.850314960629921pt" color="#DDDDDD"/>
                <v:imagedata o:title=""/>
                <o:lock v:ext="edit"/>
              </v:shape>
            </v:group>
          </v:group>
        </w:pict>
      </w:r>
      <w:r>
        <w:rPr>
          <w:rFonts w:ascii="Microsoft YaHei UI" w:hAnsi="Microsoft YaHei UI" w:eastAsia="Microsoft YaHei UI" w:cs="Microsoft YaHei UI"/>
          <w:color w:val="56676D"/>
          <w:sz w:val="19"/>
          <w:szCs w:val="19"/>
        </w:rPr>
        <w:t xml:space="preserve">借助 </w:t>
      </w:r>
      <w:r>
        <w:rPr>
          <w:rFonts w:ascii="Microsoft YaHei UI" w:hAnsi="Microsoft YaHei UI" w:eastAsia="Microsoft YaHei UI" w:cs="Microsoft YaHei UI"/>
          <w:color w:val="56676D"/>
          <w:spacing w:val="30"/>
          <w:sz w:val="19"/>
          <w:szCs w:val="19"/>
        </w:rPr>
        <w:t xml:space="preserve"> </w:t>
      </w:r>
      <w:r>
        <w:rPr>
          <w:rFonts w:ascii="Consolas" w:hAnsi="Consolas" w:eastAsia="Consolas" w:cs="Consolas"/>
          <w:color w:val="56676D"/>
          <w:sz w:val="17"/>
          <w:szCs w:val="17"/>
        </w:rPr>
        <w:t>$_POST</w:t>
      </w:r>
      <w:r>
        <w:rPr>
          <w:rFonts w:ascii="Consolas" w:hAnsi="Consolas" w:eastAsia="Consolas" w:cs="Consolas"/>
          <w:color w:val="56676D"/>
          <w:spacing w:val="49"/>
          <w:sz w:val="17"/>
          <w:szCs w:val="17"/>
        </w:rPr>
        <w:t xml:space="preserve"> </w:t>
      </w:r>
      <w:r>
        <w:rPr>
          <w:rFonts w:ascii="Microsoft YaHei UI" w:hAnsi="Microsoft YaHei UI" w:eastAsia="Microsoft YaHei UI" w:cs="Microsoft YaHei UI"/>
          <w:color w:val="56676D"/>
          <w:sz w:val="19"/>
          <w:szCs w:val="19"/>
        </w:rPr>
        <w:t xml:space="preserve">或者 </w:t>
      </w:r>
      <w:r>
        <w:rPr>
          <w:rFonts w:ascii="Microsoft YaHei UI" w:hAnsi="Microsoft YaHei UI" w:eastAsia="Microsoft YaHei UI" w:cs="Microsoft YaHei UI"/>
          <w:color w:val="56676D"/>
          <w:spacing w:val="30"/>
          <w:sz w:val="19"/>
          <w:szCs w:val="19"/>
        </w:rPr>
        <w:t xml:space="preserve"> </w:t>
      </w:r>
      <w:r>
        <w:rPr>
          <w:rFonts w:ascii="Consolas" w:hAnsi="Consolas" w:eastAsia="Consolas" w:cs="Consolas"/>
          <w:color w:val="56676D"/>
          <w:sz w:val="17"/>
          <w:szCs w:val="17"/>
        </w:rPr>
        <w:t>$_REQUEST</w:t>
      </w:r>
      <w:r>
        <w:rPr>
          <w:rFonts w:ascii="Consolas" w:hAnsi="Consolas" w:eastAsia="Consolas" w:cs="Consolas"/>
          <w:color w:val="56676D"/>
          <w:spacing w:val="49"/>
          <w:sz w:val="17"/>
          <w:szCs w:val="17"/>
        </w:rPr>
        <w:t xml:space="preserve"> </w:t>
      </w:r>
      <w:r>
        <w:rPr>
          <w:rFonts w:ascii="Microsoft YaHei UI" w:hAnsi="Microsoft YaHei UI" w:eastAsia="Microsoft YaHei UI" w:cs="Microsoft YaHei UI"/>
          <w:color w:val="56676D"/>
          <w:sz w:val="19"/>
          <w:szCs w:val="19"/>
        </w:rPr>
        <w:t>就可以获取到表单提交的内容：</w:t>
      </w:r>
    </w:p>
    <w:p>
      <w:pPr>
        <w:spacing w:before="0" w:line="200" w:lineRule="exact"/>
        <w:rPr>
          <w:sz w:val="20"/>
          <w:szCs w:val="20"/>
        </w:rPr>
      </w:pPr>
    </w:p>
    <w:p>
      <w:pPr>
        <w:spacing w:before="0" w:line="260" w:lineRule="exact"/>
        <w:rPr>
          <w:sz w:val="26"/>
          <w:szCs w:val="26"/>
        </w:rPr>
      </w:pPr>
    </w:p>
    <w:p>
      <w:pPr>
        <w:pStyle w:val="5"/>
        <w:tabs>
          <w:tab w:val="left" w:pos="587"/>
        </w:tabs>
        <w:spacing w:before="70" w:line="240" w:lineRule="auto"/>
        <w:ind w:left="253" w:right="0"/>
        <w:jc w:val="left"/>
      </w:pPr>
      <w:r>
        <w:rPr>
          <w:color w:val="999999"/>
        </w:rPr>
        <w:t>1</w:t>
      </w:r>
      <w:r>
        <w:rPr>
          <w:color w:val="999999"/>
        </w:rPr>
        <w:tab/>
      </w:r>
      <w:r>
        <w:rPr>
          <w:color w:val="971A1A"/>
          <w:spacing w:val="-1"/>
        </w:rPr>
        <w:t>&lt;?</w:t>
      </w:r>
      <w:r>
        <w:rPr>
          <w:color w:val="000000"/>
          <w:spacing w:val="-1"/>
        </w:rPr>
        <w:t>php</w:t>
      </w:r>
    </w:p>
    <w:p>
      <w:pPr>
        <w:pStyle w:val="5"/>
        <w:tabs>
          <w:tab w:val="left" w:pos="587"/>
        </w:tabs>
        <w:spacing w:before="61" w:line="240" w:lineRule="auto"/>
        <w:ind w:left="253" w:right="0"/>
        <w:jc w:val="left"/>
        <w:rPr>
          <w:rFonts w:ascii="宋体" w:hAnsi="宋体" w:eastAsia="宋体" w:cs="宋体"/>
        </w:rPr>
      </w:pPr>
      <w:r>
        <w:rPr>
          <w:color w:val="999999"/>
        </w:rPr>
        <w:t>2</w:t>
      </w:r>
      <w:r>
        <w:rPr>
          <w:color w:val="999999"/>
        </w:rPr>
        <w:tab/>
      </w:r>
      <w:r>
        <w:rPr>
          <w:color w:val="AA5400"/>
        </w:rPr>
        <w:t xml:space="preserve">// </w:t>
      </w:r>
      <w:r>
        <w:rPr>
          <w:rFonts w:ascii="宋体" w:hAnsi="宋体" w:eastAsia="宋体" w:cs="宋体"/>
          <w:color w:val="AA5400"/>
        </w:rPr>
        <w:t>获取表单提交的用户名和密码</w:t>
      </w:r>
    </w:p>
    <w:p>
      <w:pPr>
        <w:pStyle w:val="5"/>
        <w:numPr>
          <w:ilvl w:val="0"/>
          <w:numId w:val="3"/>
        </w:numPr>
        <w:tabs>
          <w:tab w:val="left" w:pos="587"/>
        </w:tabs>
        <w:spacing w:before="61" w:after="0" w:line="240" w:lineRule="auto"/>
        <w:ind w:left="587" w:right="0" w:hanging="334"/>
        <w:jc w:val="left"/>
      </w:pPr>
      <w:r>
        <w:rPr>
          <w:color w:val="770087"/>
        </w:rPr>
        <w:t xml:space="preserve">echo </w:t>
      </w:r>
      <w:r>
        <w:rPr>
          <w:color w:val="AA1111"/>
        </w:rPr>
        <w:t>'</w:t>
      </w:r>
      <w:r>
        <w:rPr>
          <w:rFonts w:ascii="宋体" w:hAnsi="宋体" w:eastAsia="宋体" w:cs="宋体"/>
          <w:color w:val="AA1111"/>
        </w:rPr>
        <w:t>用户名：</w:t>
      </w:r>
      <w:r>
        <w:rPr>
          <w:color w:val="AA1111"/>
        </w:rPr>
        <w:t xml:space="preserve">' </w:t>
      </w:r>
      <w:r>
        <w:rPr>
          <w:color w:val="56676D"/>
        </w:rPr>
        <w:t xml:space="preserve">. </w:t>
      </w:r>
      <w:r>
        <w:rPr>
          <w:color w:val="0054AA"/>
          <w:spacing w:val="-1"/>
        </w:rPr>
        <w:t>$_REQUEST</w:t>
      </w:r>
      <w:r>
        <w:rPr>
          <w:color w:val="56676D"/>
          <w:spacing w:val="-1"/>
        </w:rPr>
        <w:t>[</w:t>
      </w:r>
      <w:r>
        <w:rPr>
          <w:color w:val="AA1111"/>
          <w:spacing w:val="-1"/>
        </w:rPr>
        <w:t>'username'</w:t>
      </w:r>
      <w:r>
        <w:rPr>
          <w:color w:val="56676D"/>
          <w:spacing w:val="-1"/>
        </w:rPr>
        <w:t>];</w:t>
      </w:r>
    </w:p>
    <w:p>
      <w:pPr>
        <w:pStyle w:val="5"/>
        <w:numPr>
          <w:ilvl w:val="0"/>
          <w:numId w:val="3"/>
        </w:numPr>
        <w:tabs>
          <w:tab w:val="left" w:pos="587"/>
        </w:tabs>
        <w:spacing w:before="61" w:after="0" w:line="240" w:lineRule="auto"/>
        <w:ind w:left="587" w:right="0" w:hanging="334"/>
        <w:jc w:val="left"/>
      </w:pPr>
      <w:r>
        <w:rPr>
          <w:color w:val="770087"/>
        </w:rPr>
        <w:t xml:space="preserve">echo </w:t>
      </w:r>
      <w:r>
        <w:rPr>
          <w:color w:val="AA1111"/>
        </w:rPr>
        <w:t>'</w:t>
      </w:r>
      <w:r>
        <w:rPr>
          <w:rFonts w:ascii="宋体" w:hAnsi="宋体" w:eastAsia="宋体" w:cs="宋体"/>
          <w:color w:val="AA1111"/>
        </w:rPr>
        <w:t>密码：</w:t>
      </w:r>
      <w:r>
        <w:rPr>
          <w:color w:val="AA1111"/>
        </w:rPr>
        <w:t xml:space="preserve">' </w:t>
      </w:r>
      <w:r>
        <w:rPr>
          <w:color w:val="56676D"/>
        </w:rPr>
        <w:t xml:space="preserve">. </w:t>
      </w:r>
      <w:r>
        <w:rPr>
          <w:color w:val="0054AA"/>
          <w:spacing w:val="-1"/>
        </w:rPr>
        <w:t>$_REQUEST</w:t>
      </w:r>
      <w:r>
        <w:rPr>
          <w:color w:val="56676D"/>
          <w:spacing w:val="-1"/>
        </w:rPr>
        <w:t>[</w:t>
      </w:r>
      <w:r>
        <w:rPr>
          <w:color w:val="AA1111"/>
          <w:spacing w:val="-1"/>
        </w:rPr>
        <w:t>'password'</w:t>
      </w:r>
      <w:r>
        <w:rPr>
          <w:color w:val="56676D"/>
          <w:spacing w:val="-1"/>
        </w:rPr>
        <w:t>];</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80" w:lineRule="exact"/>
        <w:rPr>
          <w:sz w:val="28"/>
          <w:szCs w:val="28"/>
        </w:rPr>
      </w:pPr>
    </w:p>
    <w:p>
      <w:pPr>
        <w:pStyle w:val="2"/>
        <w:numPr>
          <w:ilvl w:val="1"/>
          <w:numId w:val="4"/>
        </w:numPr>
        <w:tabs>
          <w:tab w:val="left" w:pos="559"/>
        </w:tabs>
        <w:spacing w:before="0" w:after="0" w:line="411" w:lineRule="exact"/>
        <w:ind w:left="559" w:right="0" w:hanging="453"/>
        <w:jc w:val="left"/>
      </w:pPr>
      <w:r>
        <w:rPr>
          <w:color w:val="56676D"/>
        </w:rPr>
        <w:t>提交地址</w:t>
      </w:r>
    </w:p>
    <w:p>
      <w:pPr>
        <w:rPr>
          <w:rFonts w:hint="eastAsia" w:eastAsia="宋体"/>
          <w:color w:val="56676D"/>
          <w:lang w:val="en-US" w:eastAsia="zh-CN"/>
        </w:rPr>
      </w:pPr>
      <w:r>
        <w:rPr>
          <w:rFonts w:hint="eastAsia" w:eastAsia="宋体"/>
          <w:color w:val="56676D"/>
          <w:lang w:val="en-US" w:eastAsia="zh-CN"/>
        </w:rPr>
        <w:t>PHP笔记：第三天 2</w:t>
      </w:r>
    </w:p>
    <w:p>
      <w:pPr>
        <w:spacing w:before="18" w:line="280" w:lineRule="exact"/>
        <w:rPr>
          <w:sz w:val="28"/>
          <w:szCs w:val="28"/>
        </w:rPr>
      </w:pPr>
    </w:p>
    <w:p>
      <w:pPr>
        <w:pStyle w:val="4"/>
        <w:spacing w:line="307" w:lineRule="exact"/>
        <w:ind w:left="182" w:right="0"/>
        <w:jc w:val="left"/>
      </w:pPr>
      <w:r>
        <w:pict>
          <v:group id="_x0000_s1106" o:spid="_x0000_s1106" o:spt="203" style="position:absolute;left:0pt;margin-left:52.5pt;margin-top:3.15pt;height:14.25pt;width:35.25pt;mso-position-horizontal-relative:page;z-index:-2048;mso-width-relative:page;mso-height-relative:page;" coordorigin="1050,63" coordsize="705,285">
            <o:lock v:ext="edit"/>
            <v:group id="_x0000_s1107" o:spid="_x0000_s1107" o:spt="203" style="position:absolute;left:1050;top:63;height:285;width:705;" coordorigin="1050,63" coordsize="705,285">
              <o:lock v:ext="edit"/>
              <v:shape id="_x0000_s1108" o:spid="_x0000_s1108" style="position:absolute;left:1050;top:63;height:285;width:705;" fillcolor="#F8F8F8" filled="t" stroked="f" coordorigin="1050,63" coordsize="705,285" path="m1095,348l1072,344,1057,331,1051,308,1050,108,1055,84,1068,69,1090,63,1711,63,1735,68,1750,81,1756,103,1756,303,1751,327,1738,342,1716,348,1095,348xe">
                <v:path arrowok="t"/>
                <v:fill on="t" focussize="0,0"/>
                <v:stroke on="f"/>
                <v:imagedata o:title=""/>
                <o:lock v:ext="edit"/>
              </v:shape>
            </v:group>
            <v:group id="_x0000_s1109" o:spid="_x0000_s1109" o:spt="203" style="position:absolute;left:1058;top:71;height:270;width:690;" coordorigin="1058,71" coordsize="690,270">
              <o:lock v:ext="edit"/>
              <v:shape id="_x0000_s1110" o:spid="_x0000_s1110" style="position:absolute;left:1058;top:71;height:270;width:690;" filled="f" stroked="t" coordorigin="1058,71" coordsize="690,270" path="m1058,303l1058,108,1063,85,1079,73,1711,71,1734,76,1746,92,1748,303,1743,326,1727,339,1095,341,1073,335,1060,319,1058,303xe">
                <v:path arrowok="t"/>
                <v:fill on="f" focussize="0,0"/>
                <v:stroke weight="0.750314960629921pt" color="#EDEDED"/>
                <v:imagedata o:title=""/>
                <o:lock v:ext="edit"/>
              </v:shape>
            </v:group>
          </v:group>
        </w:pict>
      </w:r>
      <w:r>
        <w:rPr>
          <w:rFonts w:ascii="Consolas" w:hAnsi="Consolas" w:eastAsia="Consolas" w:cs="Consolas"/>
          <w:color w:val="56676D"/>
          <w:sz w:val="17"/>
          <w:szCs w:val="17"/>
        </w:rPr>
        <w:t xml:space="preserve">action </w:t>
      </w:r>
      <w:r>
        <w:rPr>
          <w:rFonts w:ascii="Consolas" w:hAnsi="Consolas" w:eastAsia="Consolas" w:cs="Consolas"/>
          <w:color w:val="56676D"/>
          <w:spacing w:val="71"/>
          <w:sz w:val="17"/>
          <w:szCs w:val="17"/>
        </w:rPr>
        <w:t xml:space="preserve"> </w:t>
      </w:r>
      <w:r>
        <w:rPr>
          <w:color w:val="56676D"/>
        </w:rPr>
        <w:t>提交地址指的是这个表单填写完成过后点击提交，发送请求的请求地址是什么。</w:t>
      </w:r>
    </w:p>
    <w:p>
      <w:pPr>
        <w:spacing w:before="8" w:line="220" w:lineRule="exact"/>
        <w:rPr>
          <w:sz w:val="22"/>
          <w:szCs w:val="22"/>
        </w:rPr>
      </w:pPr>
    </w:p>
    <w:p>
      <w:pPr>
        <w:spacing w:before="0"/>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从便于维护的角度考虑，一般我们最常见的都是提交给当前文件，然后在当前文件中判断是否是表单提交请求：</w:t>
      </w:r>
    </w:p>
    <w:p>
      <w:pPr>
        <w:spacing w:after="0"/>
        <w:jc w:val="left"/>
        <w:rPr>
          <w:rFonts w:ascii="Microsoft YaHei UI" w:hAnsi="Microsoft YaHei UI" w:eastAsia="Microsoft YaHei UI" w:cs="Microsoft YaHei UI"/>
          <w:sz w:val="19"/>
          <w:szCs w:val="19"/>
        </w:rPr>
        <w:sectPr>
          <w:pgSz w:w="11900" w:h="16820"/>
          <w:pgMar w:top="0" w:right="1180" w:bottom="280" w:left="940" w:header="0" w:footer="0" w:gutter="0"/>
        </w:sect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3" w:line="220" w:lineRule="exact"/>
        <w:rPr>
          <w:sz w:val="22"/>
          <w:szCs w:val="22"/>
        </w:rPr>
      </w:pPr>
    </w:p>
    <w:p>
      <w:pPr>
        <w:pStyle w:val="5"/>
        <w:numPr>
          <w:ilvl w:val="2"/>
          <w:numId w:val="4"/>
        </w:numPr>
        <w:tabs>
          <w:tab w:val="left" w:pos="587"/>
        </w:tabs>
        <w:spacing w:before="70" w:after="0" w:line="240" w:lineRule="auto"/>
        <w:ind w:left="587" w:right="0" w:hanging="334"/>
        <w:jc w:val="left"/>
      </w:pPr>
      <w:r>
        <w:rPr>
          <w:color w:val="971A1A"/>
          <w:spacing w:val="-1"/>
        </w:rPr>
        <w:t>&lt;?</w:t>
      </w:r>
      <w:r>
        <w:rPr>
          <w:color w:val="000000"/>
          <w:spacing w:val="-1"/>
        </w:rPr>
        <w:t>php</w:t>
      </w:r>
    </w:p>
    <w:p>
      <w:pPr>
        <w:spacing w:before="1" w:line="100" w:lineRule="exact"/>
        <w:rPr>
          <w:sz w:val="10"/>
          <w:szCs w:val="10"/>
        </w:rPr>
      </w:pPr>
    </w:p>
    <w:p>
      <w:pPr>
        <w:pStyle w:val="5"/>
        <w:numPr>
          <w:ilvl w:val="2"/>
          <w:numId w:val="4"/>
        </w:numPr>
        <w:tabs>
          <w:tab w:val="left" w:pos="587"/>
        </w:tabs>
        <w:spacing w:before="0" w:after="0" w:line="240" w:lineRule="auto"/>
        <w:ind w:left="587" w:right="0" w:hanging="334"/>
        <w:jc w:val="left"/>
      </w:pPr>
      <w:r>
        <w:rPr>
          <w:color w:val="770087"/>
        </w:rPr>
        <w:t xml:space="preserve">if </w:t>
      </w:r>
      <w:r>
        <w:rPr>
          <w:color w:val="56676D"/>
          <w:spacing w:val="-1"/>
        </w:rPr>
        <w:t>(</w:t>
      </w:r>
      <w:r>
        <w:rPr>
          <w:color w:val="0054AA"/>
          <w:spacing w:val="-1"/>
        </w:rPr>
        <w:t>$_SERVER</w:t>
      </w:r>
      <w:r>
        <w:rPr>
          <w:color w:val="56676D"/>
          <w:spacing w:val="-1"/>
        </w:rPr>
        <w:t>[</w:t>
      </w:r>
      <w:r>
        <w:rPr>
          <w:color w:val="AA1111"/>
          <w:spacing w:val="-1"/>
        </w:rPr>
        <w:t>'REQUEST_METHOD'</w:t>
      </w:r>
      <w:r>
        <w:rPr>
          <w:color w:val="56676D"/>
          <w:spacing w:val="-1"/>
        </w:rPr>
        <w:t>]</w:t>
      </w:r>
      <w:r>
        <w:rPr>
          <w:color w:val="56676D"/>
        </w:rPr>
        <w:t xml:space="preserve"> </w:t>
      </w:r>
      <w:r>
        <w:rPr>
          <w:color w:val="971A1A"/>
        </w:rPr>
        <w:t xml:space="preserve">=== </w:t>
      </w:r>
      <w:r>
        <w:rPr>
          <w:color w:val="AA1111"/>
          <w:spacing w:val="-1"/>
        </w:rPr>
        <w:t>'POST'</w:t>
      </w:r>
      <w:r>
        <w:rPr>
          <w:color w:val="56676D"/>
          <w:spacing w:val="-1"/>
        </w:rPr>
        <w:t>)</w:t>
      </w:r>
      <w:r>
        <w:rPr>
          <w:color w:val="56676D"/>
        </w:rPr>
        <w:t xml:space="preserve"> {</w:t>
      </w:r>
    </w:p>
    <w:p>
      <w:pPr>
        <w:pStyle w:val="5"/>
        <w:tabs>
          <w:tab w:val="left" w:pos="774"/>
        </w:tabs>
        <w:spacing w:before="61" w:line="240" w:lineRule="auto"/>
        <w:ind w:left="253" w:right="0"/>
        <w:jc w:val="left"/>
        <w:rPr>
          <w:rFonts w:ascii="宋体" w:hAnsi="宋体" w:eastAsia="宋体" w:cs="宋体"/>
        </w:rPr>
      </w:pPr>
      <w:r>
        <w:rPr>
          <w:color w:val="999999"/>
        </w:rPr>
        <w:t>3</w:t>
      </w:r>
      <w:r>
        <w:rPr>
          <w:color w:val="999999"/>
        </w:rPr>
        <w:tab/>
      </w:r>
      <w:r>
        <w:rPr>
          <w:color w:val="AA5400"/>
        </w:rPr>
        <w:t xml:space="preserve">// </w:t>
      </w:r>
      <w:r>
        <w:rPr>
          <w:rFonts w:ascii="宋体" w:hAnsi="宋体" w:eastAsia="宋体" w:cs="宋体"/>
          <w:color w:val="AA5400"/>
        </w:rPr>
        <w:t>表单提交请求</w:t>
      </w:r>
    </w:p>
    <w:p>
      <w:pPr>
        <w:spacing w:before="1" w:line="100" w:lineRule="exact"/>
        <w:rPr>
          <w:sz w:val="10"/>
          <w:szCs w:val="10"/>
        </w:rPr>
      </w:pPr>
    </w:p>
    <w:p>
      <w:pPr>
        <w:pStyle w:val="5"/>
        <w:tabs>
          <w:tab w:val="left" w:pos="587"/>
        </w:tabs>
        <w:spacing w:line="240" w:lineRule="auto"/>
        <w:ind w:left="253" w:right="0"/>
        <w:jc w:val="left"/>
      </w:pPr>
      <w:r>
        <w:rPr>
          <w:color w:val="999999"/>
        </w:rPr>
        <w:t>4</w:t>
      </w:r>
      <w:r>
        <w:rPr>
          <w:color w:val="999999"/>
        </w:rPr>
        <w:tab/>
      </w:r>
      <w:r>
        <w:rPr>
          <w:color w:val="56676D"/>
        </w:rPr>
        <w:t>}</w:t>
      </w:r>
    </w:p>
    <w:p>
      <w:pPr>
        <w:spacing w:before="0" w:line="200" w:lineRule="exact"/>
        <w:rPr>
          <w:sz w:val="20"/>
          <w:szCs w:val="20"/>
        </w:rPr>
      </w:pPr>
    </w:p>
    <w:p>
      <w:pPr>
        <w:spacing w:before="9" w:line="240" w:lineRule="exact"/>
        <w:rPr>
          <w:sz w:val="24"/>
          <w:szCs w:val="24"/>
        </w:rPr>
      </w:pPr>
    </w:p>
    <w:p>
      <w:pPr>
        <w:spacing w:before="0" w:line="307" w:lineRule="exact"/>
        <w:ind w:left="107" w:right="0" w:firstLine="0"/>
        <w:jc w:val="left"/>
        <w:rPr>
          <w:rFonts w:ascii="Microsoft YaHei UI" w:hAnsi="Microsoft YaHei UI" w:eastAsia="Microsoft YaHei UI" w:cs="Microsoft YaHei UI"/>
          <w:sz w:val="19"/>
          <w:szCs w:val="19"/>
        </w:rPr>
      </w:pPr>
      <w:r>
        <w:pict>
          <v:group id="_x0000_s1111" o:spid="_x0000_s1111" o:spt="203" style="position:absolute;left:0pt;margin-left:52.5pt;margin-top:-86.1pt;height:72.75pt;width:489.95pt;mso-position-horizontal-relative:page;z-index:-2048;mso-width-relative:page;mso-height-relative:page;" coordorigin="1050,-1723" coordsize="9799,1456">
            <o:lock v:ext="edit"/>
            <v:group id="_x0000_s1112" o:spid="_x0000_s1112" o:spt="203" style="position:absolute;left:1058;top:-1715;height:1441;width:9784;" coordorigin="1058,-1715" coordsize="9784,1441">
              <o:lock v:ext="edit"/>
              <v:shape id="_x0000_s1113" o:spid="_x0000_s1113" style="position:absolute;left:1058;top:-1715;height:1441;width:9784;" fillcolor="#F8F8F8" filled="t" stroked="f" coordorigin="1058,-1715" coordsize="9784,1441" path="m1095,-274l1073,-280,1060,-296,1058,-312,1058,-1678,1063,-1700,1079,-1713,10805,-1715,10827,-1710,10840,-1694,10842,-312,10837,-289,10821,-277,1095,-274xe">
                <v:path arrowok="t"/>
                <v:fill on="t" focussize="0,0"/>
                <v:stroke on="f"/>
                <v:imagedata o:title=""/>
                <o:lock v:ext="edit"/>
              </v:shape>
            </v:group>
            <v:group id="_x0000_s1114" o:spid="_x0000_s1114" o:spt="203" style="position:absolute;left:1058;top:-1715;height:1441;width:9784;" coordorigin="1058,-1715" coordsize="9784,1441">
              <o:lock v:ext="edit"/>
              <v:shape id="_x0000_s1115" o:spid="_x0000_s1115" style="position:absolute;left:1058;top:-1715;height:1441;width:9784;" filled="f" stroked="t" coordorigin="1058,-1715" coordsize="9784,1441" path="m1058,-312l1058,-1678,1063,-1700,1079,-1713,10805,-1715,10827,-1710,10840,-1694,10842,-312,10837,-289,10821,-277,1095,-274,1073,-280,1060,-296,1058,-312xe">
                <v:path arrowok="t"/>
                <v:fill on="f" focussize="0,0"/>
                <v:stroke weight="0.750314960629921pt" color="#EDEDED"/>
                <v:imagedata o:title=""/>
                <o:lock v:ext="edit"/>
              </v:shape>
            </v:group>
            <v:group id="_x0000_s1116" o:spid="_x0000_s1116" o:spt="203" style="position:absolute;left:1463;top:-1588;height:1201;width:2;" coordorigin="1463,-1588" coordsize="2,1201">
              <o:lock v:ext="edit"/>
              <v:shape id="_x0000_s1117" o:spid="_x0000_s1117" style="position:absolute;left:1463;top:-1588;height:1201;width:2;" filled="f" stroked="t" coordorigin="1463,-1588" coordsize="0,1201" path="m1463,-387l1463,-1588e">
                <v:path arrowok="t"/>
                <v:fill on="f" focussize="0,0"/>
                <v:stroke weight="0.850314960629921pt" color="#DDDDDD"/>
                <v:imagedata o:title=""/>
                <o:lock v:ext="edit"/>
              </v:shape>
            </v:group>
          </v:group>
        </w:pict>
      </w:r>
      <w:r>
        <w:pict>
          <v:group id="_x0000_s1118" o:spid="_x0000_s1118" o:spt="203" style="position:absolute;left:0pt;margin-left:123.05pt;margin-top:3.15pt;height:14.25pt;width:101.25pt;mso-position-horizontal-relative:page;z-index:-2048;mso-width-relative:page;mso-height-relative:page;" coordorigin="2461,63" coordsize="2026,285">
            <o:lock v:ext="edit"/>
            <v:group id="_x0000_s1119" o:spid="_x0000_s1119" o:spt="203" style="position:absolute;left:2461;top:63;height:285;width:2026;" coordorigin="2461,63" coordsize="2026,285">
              <o:lock v:ext="edit"/>
              <v:shape id="_x0000_s1120" o:spid="_x0000_s1120" style="position:absolute;left:2461;top:63;height:285;width:2026;" fillcolor="#F8F8F8" filled="t" stroked="f" coordorigin="2461,63" coordsize="2026,285" path="m2506,348l2482,344,2467,331,2461,308,2461,108,2465,84,2479,69,2501,63,4442,63,4466,68,4481,81,4487,103,4487,303,4482,327,4469,342,4447,348,2506,348xe">
                <v:path arrowok="t"/>
                <v:fill on="t" focussize="0,0"/>
                <v:stroke on="f"/>
                <v:imagedata o:title=""/>
                <o:lock v:ext="edit"/>
              </v:shape>
            </v:group>
            <v:group id="_x0000_s1121" o:spid="_x0000_s1121" o:spt="203" style="position:absolute;left:2469;top:71;height:270;width:2011;" coordorigin="2469,71" coordsize="2011,270">
              <o:lock v:ext="edit"/>
              <v:shape id="_x0000_s1122" o:spid="_x0000_s1122" style="position:absolute;left:2469;top:71;height:270;width:2011;" filled="f" stroked="t" coordorigin="2469,71" coordsize="2011,270" path="m2469,303l2469,108,2474,85,2490,73,4442,71,4465,76,4477,92,4479,303,4474,326,4458,339,2506,341,2483,335,2471,319,2469,303xe">
                <v:path arrowok="t"/>
                <v:fill on="f" focussize="0,0"/>
                <v:stroke weight="0.750314960629921pt" color="#EDEDED"/>
                <v:imagedata o:title=""/>
                <o:lock v:ext="edit"/>
              </v:shape>
            </v:group>
          </v:group>
        </w:pict>
      </w:r>
      <w:r>
        <w:rPr>
          <w:rFonts w:ascii="Microsoft YaHei UI" w:hAnsi="Microsoft YaHei UI" w:eastAsia="Microsoft YaHei UI" w:cs="Microsoft YaHei UI"/>
          <w:color w:val="56676D"/>
          <w:sz w:val="19"/>
          <w:szCs w:val="19"/>
        </w:rPr>
        <w:t xml:space="preserve">另外，建议使用  </w:t>
      </w:r>
      <w:r>
        <w:rPr>
          <w:rFonts w:ascii="Microsoft YaHei UI" w:hAnsi="Microsoft YaHei UI" w:eastAsia="Microsoft YaHei UI" w:cs="Microsoft YaHei UI"/>
          <w:color w:val="56676D"/>
          <w:spacing w:val="30"/>
          <w:sz w:val="19"/>
          <w:szCs w:val="19"/>
        </w:rPr>
        <w:t xml:space="preserve"> </w:t>
      </w:r>
      <w:r>
        <w:rPr>
          <w:rFonts w:ascii="Consolas" w:hAnsi="Consolas" w:eastAsia="Consolas" w:cs="Consolas"/>
          <w:color w:val="56676D"/>
          <w:sz w:val="17"/>
          <w:szCs w:val="17"/>
        </w:rPr>
        <w:t xml:space="preserve">$_SERVER['PHP_SELF'] </w:t>
      </w:r>
      <w:r>
        <w:rPr>
          <w:rFonts w:ascii="Consolas" w:hAnsi="Consolas" w:eastAsia="Consolas" w:cs="Consolas"/>
          <w:color w:val="56676D"/>
          <w:spacing w:val="13"/>
          <w:sz w:val="17"/>
          <w:szCs w:val="17"/>
        </w:rPr>
        <w:t xml:space="preserve"> </w:t>
      </w:r>
      <w:r>
        <w:rPr>
          <w:rFonts w:ascii="Microsoft YaHei UI" w:hAnsi="Microsoft YaHei UI" w:eastAsia="Microsoft YaHei UI" w:cs="Microsoft YaHei UI"/>
          <w:color w:val="56676D"/>
          <w:sz w:val="19"/>
          <w:szCs w:val="19"/>
        </w:rPr>
        <w:t>动态获取当前页面访问路径，这样就不用因为文件重命名或者网站目录结</w:t>
      </w:r>
    </w:p>
    <w:p>
      <w:pPr>
        <w:pStyle w:val="4"/>
        <w:spacing w:before="33" w:line="240" w:lineRule="auto"/>
        <w:ind w:left="107" w:right="0"/>
        <w:jc w:val="left"/>
      </w:pPr>
      <w:r>
        <w:pict>
          <v:group id="_x0000_s1123" o:spid="_x0000_s1123" o:spt="203" style="position:absolute;left:0pt;margin-left:52.5pt;margin-top:35.05pt;height:132.8pt;width:489.95pt;mso-position-horizontal-relative:page;z-index:-2048;mso-width-relative:page;mso-height-relative:page;" coordorigin="1050,702" coordsize="9799,2656">
            <o:lock v:ext="edit"/>
            <v:group id="_x0000_s1124" o:spid="_x0000_s1124" o:spt="203" style="position:absolute;left:1058;top:709;height:2641;width:9784;" coordorigin="1058,709" coordsize="9784,2641">
              <o:lock v:ext="edit"/>
              <v:shape id="_x0000_s1125" o:spid="_x0000_s1125" style="position:absolute;left:1058;top:709;height:2641;width:9784;" fillcolor="#F8F8F8" filled="t" stroked="f" coordorigin="1058,709" coordsize="9784,2641" path="m1095,3350l1073,3345,1060,3329,1058,3313,1058,747,1063,724,1079,712,10805,709,10827,715,10840,731,10842,3313,10837,3336,10821,3348,1095,3350xe">
                <v:path arrowok="t"/>
                <v:fill on="t" focussize="0,0"/>
                <v:stroke on="f"/>
                <v:imagedata o:title=""/>
                <o:lock v:ext="edit"/>
              </v:shape>
            </v:group>
            <v:group id="_x0000_s1126" o:spid="_x0000_s1126" o:spt="203" style="position:absolute;left:1058;top:709;height:2641;width:9784;" coordorigin="1058,709" coordsize="9784,2641">
              <o:lock v:ext="edit"/>
              <v:shape id="_x0000_s1127" o:spid="_x0000_s1127" style="position:absolute;left:1058;top:709;height:2641;width:9784;" filled="f" stroked="t" coordorigin="1058,709" coordsize="9784,2641" path="m1058,3313l1058,747,1063,724,1079,712,10805,709,10827,715,10840,731,10842,3313,10837,3336,10821,3348,1095,3350,1073,3345,1060,3329,1058,3313xe">
                <v:path arrowok="t"/>
                <v:fill on="f" focussize="0,0"/>
                <v:stroke weight="0.750314960629921pt" color="#EDEDED"/>
                <v:imagedata o:title=""/>
                <o:lock v:ext="edit"/>
              </v:shape>
            </v:group>
            <v:group id="_x0000_s1128" o:spid="_x0000_s1128" o:spt="203" style="position:absolute;left:1463;top:837;height:2401;width:2;" coordorigin="1463,837" coordsize="2,2401">
              <o:lock v:ext="edit"/>
              <v:shape id="_x0000_s1129" o:spid="_x0000_s1129" style="position:absolute;left:1463;top:837;height:2401;width:2;" filled="f" stroked="t" coordorigin="1463,837" coordsize="0,2401" path="m1463,3238l1463,837e">
                <v:path arrowok="t"/>
                <v:fill on="f" focussize="0,0"/>
                <v:stroke weight="0.850314960629921pt" color="#DDDDDD"/>
                <v:imagedata o:title=""/>
                <o:lock v:ext="edit"/>
              </v:shape>
            </v:group>
          </v:group>
        </w:pict>
      </w:r>
      <w:r>
        <w:rPr>
          <w:color w:val="56676D"/>
        </w:rPr>
        <w:t>构调整而修改代码了：</w:t>
      </w:r>
    </w:p>
    <w:p>
      <w:pPr>
        <w:spacing w:before="0" w:line="200" w:lineRule="exact"/>
        <w:rPr>
          <w:sz w:val="20"/>
          <w:szCs w:val="20"/>
        </w:rPr>
      </w:pPr>
    </w:p>
    <w:p>
      <w:pPr>
        <w:spacing w:before="0" w:line="240" w:lineRule="exact"/>
        <w:rPr>
          <w:sz w:val="24"/>
          <w:szCs w:val="24"/>
        </w:rPr>
      </w:pPr>
    </w:p>
    <w:p>
      <w:pPr>
        <w:pStyle w:val="5"/>
        <w:tabs>
          <w:tab w:val="left" w:pos="587"/>
        </w:tabs>
        <w:spacing w:before="50" w:line="240" w:lineRule="auto"/>
        <w:ind w:left="253" w:right="0"/>
        <w:jc w:val="left"/>
      </w:pPr>
      <w:r>
        <w:rPr>
          <w:color w:val="999999"/>
        </w:rPr>
        <w:t>1</w:t>
      </w:r>
      <w:r>
        <w:rPr>
          <w:color w:val="999999"/>
        </w:rPr>
        <w:tab/>
      </w:r>
      <w:r>
        <w:rPr>
          <w:color w:val="971A1A"/>
        </w:rPr>
        <w:t xml:space="preserve">&lt;!‐‐ </w:t>
      </w:r>
      <w:r>
        <w:rPr>
          <w:rFonts w:ascii="宋体" w:hAnsi="宋体" w:eastAsia="宋体" w:cs="宋体"/>
          <w:color w:val="000000"/>
        </w:rPr>
        <w:t>这样写死</w:t>
      </w:r>
      <w:r>
        <w:rPr>
          <w:rFonts w:ascii="宋体" w:hAnsi="宋体" w:eastAsia="宋体" w:cs="宋体"/>
          <w:color w:val="000000"/>
          <w:spacing w:val="8"/>
        </w:rPr>
        <w:t xml:space="preserve"> </w:t>
      </w:r>
      <w:r>
        <w:rPr>
          <w:color w:val="000000"/>
        </w:rPr>
        <w:t xml:space="preserve">action </w:t>
      </w:r>
      <w:r>
        <w:rPr>
          <w:rFonts w:ascii="宋体" w:hAnsi="宋体" w:eastAsia="宋体" w:cs="宋体"/>
          <w:color w:val="000000"/>
        </w:rPr>
        <w:t>地址，当文件重命名就需要修改代码</w:t>
      </w:r>
      <w:r>
        <w:rPr>
          <w:rFonts w:ascii="宋体" w:hAnsi="宋体" w:eastAsia="宋体" w:cs="宋体"/>
          <w:color w:val="000000"/>
          <w:spacing w:val="8"/>
        </w:rPr>
        <w:t xml:space="preserve"> </w:t>
      </w:r>
      <w:r>
        <w:rPr>
          <w:color w:val="971A1A"/>
        </w:rPr>
        <w:t>‐‐&gt;</w:t>
      </w:r>
    </w:p>
    <w:p>
      <w:pPr>
        <w:spacing w:before="1" w:line="100" w:lineRule="exact"/>
        <w:rPr>
          <w:sz w:val="10"/>
          <w:szCs w:val="10"/>
        </w:rPr>
      </w:pPr>
    </w:p>
    <w:p>
      <w:pPr>
        <w:pStyle w:val="5"/>
        <w:tabs>
          <w:tab w:val="left" w:pos="587"/>
        </w:tabs>
        <w:spacing w:line="240" w:lineRule="auto"/>
        <w:ind w:left="253" w:right="0"/>
        <w:jc w:val="left"/>
      </w:pPr>
      <w:r>
        <w:rPr>
          <w:color w:val="999999"/>
        </w:rPr>
        <w:t>2</w:t>
      </w:r>
      <w:r>
        <w:rPr>
          <w:color w:val="999999"/>
        </w:rPr>
        <w:tab/>
      </w:r>
      <w:r>
        <w:rPr>
          <w:color w:val="971A1A"/>
        </w:rPr>
        <w:t>&lt;</w:t>
      </w:r>
      <w:r>
        <w:rPr>
          <w:color w:val="000000"/>
        </w:rPr>
        <w:t xml:space="preserve">form </w:t>
      </w:r>
      <w:r>
        <w:rPr>
          <w:color w:val="000000"/>
          <w:spacing w:val="-1"/>
        </w:rPr>
        <w:t>action</w:t>
      </w:r>
      <w:r>
        <w:rPr>
          <w:color w:val="971A1A"/>
          <w:spacing w:val="-1"/>
        </w:rPr>
        <w:t>=</w:t>
      </w:r>
      <w:r>
        <w:rPr>
          <w:color w:val="AA1111"/>
          <w:spacing w:val="-1"/>
        </w:rPr>
        <w:t>"/foo/login.php"</w:t>
      </w:r>
      <w:r>
        <w:rPr>
          <w:color w:val="971A1A"/>
          <w:spacing w:val="-1"/>
        </w:rPr>
        <w:t>&gt;</w:t>
      </w:r>
    </w:p>
    <w:p>
      <w:pPr>
        <w:spacing w:before="1" w:line="100" w:lineRule="exact"/>
        <w:rPr>
          <w:sz w:val="10"/>
          <w:szCs w:val="10"/>
        </w:rPr>
      </w:pPr>
    </w:p>
    <w:p>
      <w:pPr>
        <w:pStyle w:val="5"/>
        <w:tabs>
          <w:tab w:val="left" w:pos="774"/>
        </w:tabs>
        <w:spacing w:line="240" w:lineRule="auto"/>
        <w:ind w:left="253" w:right="0"/>
        <w:jc w:val="left"/>
      </w:pPr>
      <w:r>
        <w:rPr>
          <w:color w:val="999999"/>
        </w:rPr>
        <w:t>3</w:t>
      </w:r>
      <w:r>
        <w:rPr>
          <w:color w:val="999999"/>
        </w:rPr>
        <w:tab/>
      </w:r>
      <w:r>
        <w:rPr>
          <w:color w:val="971A1A"/>
        </w:rPr>
        <w:t xml:space="preserve">&lt;!‐‐ </w:t>
      </w:r>
      <w:r>
        <w:rPr>
          <w:color w:val="56676D"/>
        </w:rPr>
        <w:t xml:space="preserve">... </w:t>
      </w:r>
      <w:r>
        <w:rPr>
          <w:color w:val="971A1A"/>
        </w:rPr>
        <w:t>‐‐&gt;</w:t>
      </w:r>
    </w:p>
    <w:p>
      <w:pPr>
        <w:spacing w:before="1" w:line="100" w:lineRule="exact"/>
        <w:rPr>
          <w:sz w:val="10"/>
          <w:szCs w:val="10"/>
        </w:rPr>
      </w:pPr>
    </w:p>
    <w:p>
      <w:pPr>
        <w:pStyle w:val="5"/>
        <w:tabs>
          <w:tab w:val="left" w:pos="587"/>
        </w:tabs>
        <w:spacing w:line="240" w:lineRule="auto"/>
        <w:ind w:left="253" w:right="0"/>
        <w:jc w:val="left"/>
      </w:pPr>
      <w:r>
        <w:rPr>
          <w:color w:val="999999"/>
        </w:rPr>
        <w:t>4</w:t>
      </w:r>
      <w:r>
        <w:rPr>
          <w:color w:val="999999"/>
        </w:rPr>
        <w:tab/>
      </w:r>
      <w:r>
        <w:rPr>
          <w:color w:val="971A1A"/>
          <w:spacing w:val="-1"/>
        </w:rPr>
        <w:t>&lt;/</w:t>
      </w:r>
      <w:r>
        <w:rPr>
          <w:color w:val="000000"/>
          <w:spacing w:val="-1"/>
        </w:rPr>
        <w:t>form</w:t>
      </w:r>
      <w:r>
        <w:rPr>
          <w:color w:val="971A1A"/>
          <w:spacing w:val="-1"/>
        </w:rPr>
        <w:t>&gt;</w:t>
      </w:r>
    </w:p>
    <w:p>
      <w:pPr>
        <w:pStyle w:val="5"/>
        <w:tabs>
          <w:tab w:val="left" w:pos="587"/>
        </w:tabs>
        <w:spacing w:before="61" w:line="240" w:lineRule="auto"/>
        <w:ind w:left="253" w:right="0"/>
        <w:jc w:val="left"/>
      </w:pPr>
      <w:r>
        <w:rPr>
          <w:color w:val="999999"/>
        </w:rPr>
        <w:t>5</w:t>
      </w:r>
      <w:r>
        <w:rPr>
          <w:color w:val="999999"/>
        </w:rPr>
        <w:tab/>
      </w:r>
      <w:r>
        <w:rPr>
          <w:color w:val="971A1A"/>
        </w:rPr>
        <w:t xml:space="preserve">&lt;!‐‐ </w:t>
      </w:r>
      <w:r>
        <w:rPr>
          <w:rFonts w:ascii="宋体" w:hAnsi="宋体" w:eastAsia="宋体" w:cs="宋体"/>
          <w:color w:val="000000"/>
        </w:rPr>
        <w:t>通过</w:t>
      </w:r>
      <w:r>
        <w:rPr>
          <w:rFonts w:ascii="宋体" w:hAnsi="宋体" w:eastAsia="宋体" w:cs="宋体"/>
          <w:color w:val="000000"/>
          <w:spacing w:val="8"/>
        </w:rPr>
        <w:t xml:space="preserve"> </w:t>
      </w:r>
      <w:r>
        <w:rPr>
          <w:color w:val="000000"/>
          <w:spacing w:val="-1"/>
        </w:rPr>
        <w:t>`$_SERVER</w:t>
      </w:r>
      <w:r>
        <w:rPr>
          <w:color w:val="56676D"/>
          <w:spacing w:val="-1"/>
        </w:rPr>
        <w:t>[</w:t>
      </w:r>
      <w:r>
        <w:rPr>
          <w:color w:val="AA1111"/>
          <w:spacing w:val="-1"/>
        </w:rPr>
        <w:t>'PHP_SELF'</w:t>
      </w:r>
      <w:r>
        <w:rPr>
          <w:color w:val="56676D"/>
          <w:spacing w:val="-1"/>
        </w:rPr>
        <w:t>]</w:t>
      </w:r>
      <w:r>
        <w:rPr>
          <w:color w:val="000000"/>
          <w:spacing w:val="-1"/>
        </w:rPr>
        <w:t>`</w:t>
      </w:r>
      <w:r>
        <w:rPr>
          <w:color w:val="000000"/>
        </w:rPr>
        <w:t xml:space="preserve"> </w:t>
      </w:r>
      <w:r>
        <w:rPr>
          <w:rFonts w:ascii="宋体" w:hAnsi="宋体" w:eastAsia="宋体" w:cs="宋体"/>
          <w:color w:val="000000"/>
        </w:rPr>
        <w:t>获取路径，可以轻松避免这个问题</w:t>
      </w:r>
      <w:r>
        <w:rPr>
          <w:rFonts w:ascii="宋体" w:hAnsi="宋体" w:eastAsia="宋体" w:cs="宋体"/>
          <w:color w:val="000000"/>
          <w:spacing w:val="8"/>
        </w:rPr>
        <w:t xml:space="preserve"> </w:t>
      </w:r>
      <w:r>
        <w:rPr>
          <w:color w:val="971A1A"/>
        </w:rPr>
        <w:t>‐‐&gt;</w:t>
      </w:r>
    </w:p>
    <w:p>
      <w:pPr>
        <w:spacing w:before="1" w:line="100" w:lineRule="exact"/>
        <w:rPr>
          <w:sz w:val="10"/>
          <w:szCs w:val="10"/>
        </w:rPr>
      </w:pPr>
    </w:p>
    <w:p>
      <w:pPr>
        <w:pStyle w:val="5"/>
        <w:tabs>
          <w:tab w:val="left" w:pos="587"/>
        </w:tabs>
        <w:spacing w:line="240" w:lineRule="auto"/>
        <w:ind w:left="253" w:right="0"/>
        <w:jc w:val="left"/>
      </w:pPr>
      <w:r>
        <w:rPr>
          <w:color w:val="999999"/>
        </w:rPr>
        <w:t>6</w:t>
      </w:r>
      <w:r>
        <w:rPr>
          <w:color w:val="999999"/>
        </w:rPr>
        <w:tab/>
      </w:r>
      <w:r>
        <w:rPr>
          <w:color w:val="971A1A"/>
        </w:rPr>
        <w:t>&lt;</w:t>
      </w:r>
      <w:r>
        <w:rPr>
          <w:color w:val="000000"/>
        </w:rPr>
        <w:t xml:space="preserve">form </w:t>
      </w:r>
      <w:r>
        <w:rPr>
          <w:color w:val="000000"/>
          <w:spacing w:val="-1"/>
        </w:rPr>
        <w:t>action</w:t>
      </w:r>
      <w:r>
        <w:rPr>
          <w:color w:val="971A1A"/>
          <w:spacing w:val="-1"/>
        </w:rPr>
        <w:t>=</w:t>
      </w:r>
      <w:r>
        <w:rPr>
          <w:color w:val="AA1111"/>
          <w:spacing w:val="-1"/>
        </w:rPr>
        <w:t>"&lt;?php</w:t>
      </w:r>
      <w:r>
        <w:rPr>
          <w:color w:val="AA1111"/>
        </w:rPr>
        <w:t xml:space="preserve"> echo </w:t>
      </w:r>
      <w:r>
        <w:rPr>
          <w:color w:val="0054AA"/>
          <w:spacing w:val="-1"/>
        </w:rPr>
        <w:t>$_SERVER</w:t>
      </w:r>
      <w:r>
        <w:rPr>
          <w:color w:val="56676D"/>
          <w:spacing w:val="-1"/>
        </w:rPr>
        <w:t>[</w:t>
      </w:r>
      <w:r>
        <w:rPr>
          <w:color w:val="AA1111"/>
          <w:spacing w:val="-1"/>
        </w:rPr>
        <w:t>'PHP_SELF'];</w:t>
      </w:r>
      <w:r>
        <w:rPr>
          <w:color w:val="AA1111"/>
        </w:rPr>
        <w:t xml:space="preserve"> </w:t>
      </w:r>
      <w:r>
        <w:rPr>
          <w:color w:val="AA1111"/>
          <w:spacing w:val="-1"/>
        </w:rPr>
        <w:t>?&gt;"</w:t>
      </w:r>
      <w:r>
        <w:rPr>
          <w:color w:val="971A1A"/>
          <w:spacing w:val="-1"/>
        </w:rPr>
        <w:t>&gt;</w:t>
      </w:r>
    </w:p>
    <w:p>
      <w:pPr>
        <w:spacing w:before="1" w:line="100" w:lineRule="exact"/>
        <w:rPr>
          <w:sz w:val="10"/>
          <w:szCs w:val="10"/>
        </w:rPr>
      </w:pPr>
    </w:p>
    <w:p>
      <w:pPr>
        <w:pStyle w:val="5"/>
        <w:tabs>
          <w:tab w:val="left" w:pos="774"/>
        </w:tabs>
        <w:spacing w:line="240" w:lineRule="auto"/>
        <w:ind w:left="253" w:right="0"/>
        <w:jc w:val="left"/>
      </w:pPr>
      <w:r>
        <w:rPr>
          <w:color w:val="999999"/>
        </w:rPr>
        <w:t>7</w:t>
      </w:r>
      <w:r>
        <w:rPr>
          <w:color w:val="999999"/>
        </w:rPr>
        <w:tab/>
      </w:r>
      <w:r>
        <w:rPr>
          <w:color w:val="971A1A"/>
        </w:rPr>
        <w:t xml:space="preserve">&lt;!‐‐ </w:t>
      </w:r>
      <w:r>
        <w:rPr>
          <w:color w:val="56676D"/>
        </w:rPr>
        <w:t xml:space="preserve">... </w:t>
      </w:r>
      <w:r>
        <w:rPr>
          <w:color w:val="971A1A"/>
        </w:rPr>
        <w:t>‐‐&gt;</w:t>
      </w:r>
    </w:p>
    <w:p>
      <w:pPr>
        <w:spacing w:before="1" w:line="100" w:lineRule="exact"/>
        <w:rPr>
          <w:sz w:val="10"/>
          <w:szCs w:val="10"/>
        </w:rPr>
      </w:pPr>
    </w:p>
    <w:p>
      <w:pPr>
        <w:pStyle w:val="5"/>
        <w:tabs>
          <w:tab w:val="left" w:pos="587"/>
        </w:tabs>
        <w:spacing w:line="240" w:lineRule="auto"/>
        <w:ind w:left="253" w:right="0"/>
        <w:jc w:val="left"/>
      </w:pPr>
      <w:r>
        <w:rPr>
          <w:color w:val="999999"/>
        </w:rPr>
        <w:t>8</w:t>
      </w:r>
      <w:r>
        <w:rPr>
          <w:color w:val="999999"/>
        </w:rPr>
        <w:tab/>
      </w:r>
      <w:r>
        <w:rPr>
          <w:color w:val="971A1A"/>
          <w:spacing w:val="-1"/>
        </w:rPr>
        <w:t>&lt;/</w:t>
      </w:r>
      <w:r>
        <w:rPr>
          <w:color w:val="000000"/>
          <w:spacing w:val="-1"/>
        </w:rPr>
        <w:t>form</w:t>
      </w:r>
      <w:r>
        <w:rPr>
          <w:color w:val="971A1A"/>
          <w:spacing w:val="-1"/>
        </w:rPr>
        <w:t>&gt;</w:t>
      </w:r>
    </w:p>
    <w:p>
      <w:pPr>
        <w:spacing w:before="4" w:line="150" w:lineRule="exact"/>
        <w:rPr>
          <w:sz w:val="15"/>
          <w:szCs w:val="15"/>
        </w:rPr>
      </w:pPr>
    </w:p>
    <w:p>
      <w:pPr>
        <w:spacing w:before="0" w:line="200" w:lineRule="exact"/>
        <w:rPr>
          <w:sz w:val="20"/>
          <w:szCs w:val="20"/>
        </w:rPr>
      </w:pPr>
    </w:p>
    <w:p>
      <w:pPr>
        <w:spacing w:before="0" w:line="200" w:lineRule="exact"/>
        <w:rPr>
          <w:sz w:val="20"/>
          <w:szCs w:val="20"/>
        </w:rPr>
      </w:pPr>
    </w:p>
    <w:p>
      <w:pPr>
        <w:pStyle w:val="4"/>
        <w:spacing w:line="307" w:lineRule="exact"/>
        <w:ind w:left="377" w:right="0"/>
        <w:jc w:val="left"/>
        <w:rPr>
          <w:rFonts w:hint="eastAsia" w:eastAsia="Microsoft YaHei UI"/>
          <w:lang w:val="en-US" w:eastAsia="zh-CN"/>
        </w:rPr>
      </w:pPr>
      <w:r>
        <w:rPr>
          <w:color w:val="777777"/>
        </w:rPr>
        <w:t>鲁棒性：指的是我们的程序应对变化的能力</w:t>
      </w:r>
      <w:r>
        <w:rPr>
          <w:rFonts w:hint="eastAsia"/>
          <w:color w:val="777777"/>
          <w:lang w:eastAsia="zh-CN"/>
        </w:rPr>
        <w:t>，</w:t>
      </w:r>
      <w:r>
        <w:rPr>
          <w:rFonts w:hint="eastAsia"/>
          <w:color w:val="777777"/>
          <w:lang w:val="en-US" w:eastAsia="zh-CN"/>
        </w:rPr>
        <w:t>面对应变能力强，鲁棒性强。</w:t>
      </w:r>
    </w:p>
    <w:p>
      <w:pPr>
        <w:spacing w:before="5" w:line="190" w:lineRule="exact"/>
        <w:rPr>
          <w:sz w:val="19"/>
          <w:szCs w:val="19"/>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numPr>
          <w:ilvl w:val="1"/>
          <w:numId w:val="4"/>
        </w:numPr>
        <w:tabs>
          <w:tab w:val="left" w:pos="559"/>
        </w:tabs>
        <w:spacing w:before="0"/>
        <w:ind w:left="559" w:right="0" w:hanging="453"/>
        <w:jc w:val="left"/>
        <w:rPr>
          <w:rFonts w:hint="eastAsia" w:ascii="Microsoft YaHei UI" w:hAnsi="Microsoft YaHei UI" w:eastAsia="Microsoft YaHei UI" w:cs="Microsoft YaHei UI"/>
          <w:sz w:val="29"/>
          <w:szCs w:val="29"/>
          <w:lang w:val="en-US" w:eastAsia="zh-CN"/>
        </w:rPr>
      </w:pPr>
      <w:r>
        <w:pict>
          <v:group id="_x0000_s1130" o:spid="_x0000_s1130" o:spt="203" style="position:absolute;left:0pt;margin-left:52.45pt;margin-top:-61.3pt;height:30.85pt;width:490pt;mso-position-horizontal-relative:page;z-index:-2048;mso-width-relative:page;mso-height-relative:page;" coordorigin="1049,-1227" coordsize="9800,617">
            <o:lock v:ext="edit"/>
            <v:group id="_x0000_s1131" o:spid="_x0000_s1131" o:spt="203" style="position:absolute;left:1050;top:-1188;height:540;width:9799;" coordorigin="1050,-1188" coordsize="9799,540">
              <o:lock v:ext="edit"/>
              <v:shape id="_x0000_s1132" o:spid="_x0000_s1132" style="position:absolute;left:1050;top:-1188;height:540;width:9799;" fillcolor="#F8F8FA" filled="t" stroked="f" coordorigin="1050,-1188" coordsize="9799,540" path="m1050,-1188l10850,-1188,10850,-648,1050,-648,1050,-1188xe">
                <v:path arrowok="t"/>
                <v:fill on="t" focussize="0,0"/>
                <v:stroke on="f"/>
                <v:imagedata o:title=""/>
                <o:lock v:ext="edit"/>
              </v:shape>
            </v:group>
            <v:group id="_x0000_s1133" o:spid="_x0000_s1133" o:spt="203" style="position:absolute;left:1088;top:-1188;height:540;width:2;" coordorigin="1088,-1188" coordsize="2,540">
              <o:lock v:ext="edit"/>
              <v:shape id="_x0000_s1134" o:spid="_x0000_s1134" style="position:absolute;left:1088;top:-1188;height:540;width:2;" filled="f" stroked="t" coordorigin="1088,-1188" coordsize="0,540" path="m1088,-648l1088,-1188e">
                <v:path arrowok="t"/>
                <v:fill on="f" focussize="0,0"/>
                <v:stroke weight="3.85157480314961pt" color="#DDDDDD"/>
                <v:imagedata o:title=""/>
                <o:lock v:ext="edit"/>
              </v:shape>
            </v:group>
          </v:group>
        </w:pict>
      </w:r>
      <w:bookmarkStart w:id="4" w:name="提交方式"/>
      <w:bookmarkEnd w:id="4"/>
      <w:bookmarkStart w:id="5" w:name="提交方式"/>
      <w:bookmarkEnd w:id="5"/>
      <w:r>
        <w:rPr>
          <w:rFonts w:ascii="Microsoft YaHei UI" w:hAnsi="Microsoft YaHei UI" w:eastAsia="Microsoft YaHei UI" w:cs="Microsoft YaHei UI"/>
          <w:color w:val="56676D"/>
          <w:sz w:val="29"/>
          <w:szCs w:val="29"/>
        </w:rPr>
        <w:t>提交方式</w:t>
      </w:r>
    </w:p>
    <w:p>
      <w:pPr>
        <w:spacing w:before="3" w:line="280" w:lineRule="exact"/>
        <w:rPr>
          <w:rFonts w:hint="eastAsia" w:eastAsia="宋体"/>
          <w:sz w:val="28"/>
          <w:szCs w:val="28"/>
          <w:lang w:val="en-US" w:eastAsia="zh-CN"/>
        </w:rPr>
      </w:pPr>
      <w:r>
        <w:rPr>
          <w:rFonts w:hint="eastAsia" w:eastAsia="宋体"/>
          <w:sz w:val="28"/>
          <w:szCs w:val="28"/>
          <w:lang w:val="en-US" w:eastAsia="zh-CN"/>
        </w:rPr>
        <w:t>PHP笔记：第三天3</w:t>
      </w:r>
    </w:p>
    <w:p>
      <w:pPr>
        <w:spacing w:before="0" w:line="307" w:lineRule="exact"/>
        <w:ind w:left="182" w:right="0" w:firstLine="0"/>
        <w:jc w:val="left"/>
        <w:rPr>
          <w:rFonts w:ascii="Microsoft YaHei UI" w:hAnsi="Microsoft YaHei UI" w:eastAsia="Microsoft YaHei UI" w:cs="Microsoft YaHei UI"/>
          <w:sz w:val="19"/>
          <w:szCs w:val="19"/>
        </w:rPr>
      </w:pPr>
      <w:r>
        <w:pict>
          <v:group id="_x0000_s1135" o:spid="_x0000_s1135" o:spt="203" style="position:absolute;left:0pt;margin-left:52.5pt;margin-top:3.15pt;height:14.25pt;width:35.25pt;mso-position-horizontal-relative:page;z-index:-2048;mso-width-relative:page;mso-height-relative:page;" coordorigin="1050,63" coordsize="705,285">
            <o:lock v:ext="edit"/>
            <v:group id="_x0000_s1136" o:spid="_x0000_s1136" o:spt="203" style="position:absolute;left:1050;top:63;height:285;width:705;" coordorigin="1050,63" coordsize="705,285">
              <o:lock v:ext="edit"/>
              <v:shape id="_x0000_s1137" o:spid="_x0000_s1137" style="position:absolute;left:1050;top:63;height:285;width:705;" fillcolor="#F8F8F8" filled="t" stroked="f" coordorigin="1050,63" coordsize="705,285" path="m1095,348l1072,344,1057,331,1051,308,1050,108,1055,84,1068,69,1090,63,1711,63,1735,68,1750,81,1756,103,1756,303,1751,327,1738,342,1716,348,1095,348xe">
                <v:path arrowok="t"/>
                <v:fill on="t" focussize="0,0"/>
                <v:stroke on="f"/>
                <v:imagedata o:title=""/>
                <o:lock v:ext="edit"/>
              </v:shape>
            </v:group>
            <v:group id="_x0000_s1138" o:spid="_x0000_s1138" o:spt="203" style="position:absolute;left:1058;top:71;height:270;width:690;" coordorigin="1058,71" coordsize="690,270">
              <o:lock v:ext="edit"/>
              <v:shape id="_x0000_s1139" o:spid="_x0000_s1139" style="position:absolute;left:1058;top:71;height:270;width:690;" filled="f" stroked="t" coordorigin="1058,71" coordsize="690,270" path="m1058,303l1058,108,1063,85,1079,73,1711,71,1734,76,1746,92,1748,303,1743,326,1727,339,1095,341,1073,335,1060,319,1058,303xe">
                <v:path arrowok="t"/>
                <v:fill on="f" focussize="0,0"/>
                <v:stroke weight="0.750314960629921pt" color="#EDEDED"/>
                <v:imagedata o:title=""/>
                <o:lock v:ext="edit"/>
              </v:shape>
            </v:group>
          </v:group>
        </w:pict>
      </w:r>
      <w:r>
        <w:pict>
          <v:group id="_x0000_s1140" o:spid="_x0000_s1140" o:spt="203" style="position:absolute;left:0pt;margin-left:441.9pt;margin-top:3.15pt;height:14.25pt;width:21pt;mso-position-horizontal-relative:page;z-index:-2048;mso-width-relative:page;mso-height-relative:page;" coordorigin="8839,63" coordsize="420,285">
            <o:lock v:ext="edit"/>
            <v:group id="_x0000_s1141" o:spid="_x0000_s1141" o:spt="203" style="position:absolute;left:8839;top:63;height:285;width:420;" coordorigin="8839,63" coordsize="420,285">
              <o:lock v:ext="edit"/>
              <v:shape id="_x0000_s1142" o:spid="_x0000_s1142" style="position:absolute;left:8839;top:63;height:285;width:420;" fillcolor="#F8F8F8" filled="t" stroked="f" coordorigin="8839,63" coordsize="420,285" path="m8884,348l8860,344,8845,331,8839,308,8839,108,8843,84,8856,69,8879,63,9214,63,9238,68,9253,81,9259,103,9259,303,9254,327,9241,342,9219,348,8884,348xe">
                <v:path arrowok="t"/>
                <v:fill on="t" focussize="0,0"/>
                <v:stroke on="f"/>
                <v:imagedata o:title=""/>
                <o:lock v:ext="edit"/>
              </v:shape>
            </v:group>
            <v:group id="_x0000_s1143" o:spid="_x0000_s1143" o:spt="203" style="position:absolute;left:8846;top:71;height:270;width:405;" coordorigin="8846,71" coordsize="405,270">
              <o:lock v:ext="edit"/>
              <v:shape id="_x0000_s1144" o:spid="_x0000_s1144" style="position:absolute;left:8846;top:71;height:270;width:405;" filled="f" stroked="t" coordorigin="8846,71" coordsize="405,270" path="m8846,303l8846,108,8852,85,8868,73,9214,71,9237,76,9249,92,9251,303,9246,326,9230,339,8884,341,8861,335,8848,319,8846,303xe">
                <v:path arrowok="t"/>
                <v:fill on="f" focussize="0,0"/>
                <v:stroke weight="0.750314960629921pt" color="#EDEDED"/>
                <v:imagedata o:title=""/>
                <o:lock v:ext="edit"/>
              </v:shape>
            </v:group>
          </v:group>
        </w:pict>
      </w:r>
      <w:r>
        <w:pict>
          <v:group id="_x0000_s1145" o:spid="_x0000_s1145" o:spt="203" style="position:absolute;left:0pt;margin-left:477.95pt;margin-top:3.15pt;height:14.25pt;width:26.25pt;mso-position-horizontal-relative:page;z-index:-2048;mso-width-relative:page;mso-height-relative:page;" coordorigin="9559,63" coordsize="525,285">
            <o:lock v:ext="edit"/>
            <v:group id="_x0000_s1146" o:spid="_x0000_s1146" o:spt="203" style="position:absolute;left:9559;top:63;height:285;width:525;" coordorigin="9559,63" coordsize="525,285">
              <o:lock v:ext="edit"/>
              <v:shape id="_x0000_s1147" o:spid="_x0000_s1147" style="position:absolute;left:9559;top:63;height:285;width:525;" fillcolor="#F8F8F8" filled="t" stroked="f" coordorigin="9559,63" coordsize="525,285" path="m9604,348l9580,344,9565,331,9559,308,9559,108,9563,84,9577,69,9599,63,10039,63,10063,68,10078,81,10084,103,10084,303,10080,327,10066,342,10044,348,9604,348xe">
                <v:path arrowok="t"/>
                <v:fill on="t" focussize="0,0"/>
                <v:stroke on="f"/>
                <v:imagedata o:title=""/>
                <o:lock v:ext="edit"/>
              </v:shape>
            </v:group>
            <v:group id="_x0000_s1148" o:spid="_x0000_s1148" o:spt="203" style="position:absolute;left:9567;top:71;height:270;width:510;" coordorigin="9567,71" coordsize="510,270">
              <o:lock v:ext="edit"/>
              <v:shape id="_x0000_s1149" o:spid="_x0000_s1149" style="position:absolute;left:9567;top:71;height:270;width:510;" filled="f" stroked="t" coordorigin="9567,71" coordsize="510,270" path="m9567,303l9567,108,9572,85,9588,73,10039,71,10062,76,10074,92,10077,303,10071,326,10055,339,9604,341,9581,335,9569,319,9567,303xe">
                <v:path arrowok="t"/>
                <v:fill on="f" focussize="0,0"/>
                <v:stroke weight="0.750314960629921pt" color="#EDEDED"/>
                <v:imagedata o:title=""/>
                <o:lock v:ext="edit"/>
              </v:shape>
            </v:group>
          </v:group>
        </w:pict>
      </w:r>
      <w:r>
        <w:rPr>
          <w:rFonts w:ascii="Consolas" w:hAnsi="Consolas" w:eastAsia="Consolas" w:cs="Consolas"/>
          <w:color w:val="56676D"/>
          <w:sz w:val="17"/>
          <w:szCs w:val="17"/>
        </w:rPr>
        <w:t>method</w:t>
      </w:r>
      <w:r>
        <w:rPr>
          <w:rFonts w:ascii="Consolas" w:hAnsi="Consolas" w:eastAsia="Consolas" w:cs="Consolas"/>
          <w:color w:val="56676D"/>
          <w:spacing w:val="66"/>
          <w:sz w:val="17"/>
          <w:szCs w:val="17"/>
        </w:rPr>
        <w:t xml:space="preserve"> </w:t>
      </w:r>
      <w:r>
        <w:rPr>
          <w:rFonts w:ascii="Microsoft YaHei UI" w:hAnsi="Microsoft YaHei UI" w:eastAsia="Microsoft YaHei UI" w:cs="Microsoft YaHei UI"/>
          <w:color w:val="56676D"/>
          <w:sz w:val="19"/>
          <w:szCs w:val="19"/>
        </w:rPr>
        <w:t>可以用于设置表单提交的方式，目前我们所认识的就是最常见两种表单提交方式：</w:t>
      </w:r>
      <w:r>
        <w:rPr>
          <w:rFonts w:ascii="Microsoft YaHei UI" w:hAnsi="Microsoft YaHei UI" w:eastAsia="Microsoft YaHei UI" w:cs="Microsoft YaHei UI"/>
          <w:color w:val="56676D"/>
          <w:spacing w:val="38"/>
          <w:sz w:val="19"/>
          <w:szCs w:val="19"/>
        </w:rPr>
        <w:t xml:space="preserve"> </w:t>
      </w:r>
      <w:r>
        <w:rPr>
          <w:rFonts w:ascii="Consolas" w:hAnsi="Consolas" w:eastAsia="Consolas" w:cs="Consolas"/>
          <w:color w:val="56676D"/>
          <w:sz w:val="17"/>
          <w:szCs w:val="17"/>
        </w:rPr>
        <w:t>GET</w:t>
      </w:r>
      <w:r>
        <w:rPr>
          <w:rFonts w:ascii="Consolas" w:hAnsi="Consolas" w:eastAsia="Consolas" w:cs="Consolas"/>
          <w:color w:val="56676D"/>
          <w:spacing w:val="67"/>
          <w:sz w:val="17"/>
          <w:szCs w:val="17"/>
        </w:rPr>
        <w:t xml:space="preserve"> </w:t>
      </w:r>
      <w:r>
        <w:rPr>
          <w:rFonts w:ascii="Microsoft YaHei UI" w:hAnsi="Microsoft YaHei UI" w:eastAsia="Microsoft YaHei UI" w:cs="Microsoft YaHei UI"/>
          <w:color w:val="56676D"/>
          <w:sz w:val="19"/>
          <w:szCs w:val="19"/>
        </w:rPr>
        <w:t xml:space="preserve">和 </w:t>
      </w:r>
      <w:r>
        <w:rPr>
          <w:rFonts w:ascii="Microsoft YaHei UI" w:hAnsi="Microsoft YaHei UI" w:eastAsia="Microsoft YaHei UI" w:cs="Microsoft YaHei UI"/>
          <w:color w:val="56676D"/>
          <w:spacing w:val="47"/>
          <w:sz w:val="19"/>
          <w:szCs w:val="19"/>
        </w:rPr>
        <w:t xml:space="preserve"> </w:t>
      </w:r>
      <w:r>
        <w:rPr>
          <w:rFonts w:ascii="Consolas" w:hAnsi="Consolas" w:eastAsia="Consolas" w:cs="Consolas"/>
          <w:color w:val="56676D"/>
          <w:sz w:val="17"/>
          <w:szCs w:val="17"/>
        </w:rPr>
        <w:t>POST</w:t>
      </w:r>
      <w:r>
        <w:rPr>
          <w:rFonts w:ascii="Consolas" w:hAnsi="Consolas" w:eastAsia="Consolas" w:cs="Consolas"/>
          <w:color w:val="56676D"/>
          <w:spacing w:val="2"/>
          <w:sz w:val="17"/>
          <w:szCs w:val="17"/>
        </w:rPr>
        <w:t xml:space="preserve"> </w:t>
      </w:r>
      <w:r>
        <w:rPr>
          <w:rFonts w:ascii="Microsoft YaHei UI" w:hAnsi="Microsoft YaHei UI" w:eastAsia="Microsoft YaHei UI" w:cs="Microsoft YaHei UI"/>
          <w:color w:val="56676D"/>
          <w:sz w:val="19"/>
          <w:szCs w:val="19"/>
        </w:rPr>
        <w:t>。</w:t>
      </w:r>
    </w:p>
    <w:p>
      <w:pPr>
        <w:spacing w:before="8" w:line="220" w:lineRule="exact"/>
        <w:rPr>
          <w:sz w:val="22"/>
          <w:szCs w:val="22"/>
        </w:rPr>
      </w:pPr>
    </w:p>
    <w:p>
      <w:pPr>
        <w:pStyle w:val="4"/>
        <w:spacing w:line="240" w:lineRule="auto"/>
        <w:ind w:left="107" w:right="0"/>
        <w:jc w:val="left"/>
      </w:pPr>
      <w:r>
        <w:rPr>
          <w:color w:val="56676D"/>
        </w:rPr>
        <w:t>从效果上来看，两者都可以将数据提交到服务端，但是从实现提交的原理上两者有很大的不同：</w:t>
      </w:r>
    </w:p>
    <w:p>
      <w:pPr>
        <w:spacing w:before="19" w:line="220" w:lineRule="exact"/>
        <w:rPr>
          <w:sz w:val="22"/>
          <w:szCs w:val="22"/>
        </w:rPr>
      </w:pPr>
    </w:p>
    <w:p>
      <w:pPr>
        <w:spacing w:before="75"/>
        <w:ind w:left="557" w:right="0" w:firstLine="0"/>
        <w:jc w:val="left"/>
        <w:rPr>
          <w:rFonts w:ascii="Arial" w:hAnsi="Arial" w:eastAsia="Arial" w:cs="Arial"/>
          <w:sz w:val="19"/>
          <w:szCs w:val="19"/>
        </w:rPr>
      </w:pPr>
      <w:r>
        <w:pict>
          <v:group id="_x0000_s1150" o:spid="_x0000_s1150" o:spt="203" style="position:absolute;left:0pt;margin-left:63pt;margin-top:7.6pt;height:3.4pt;width:3.7pt;mso-position-horizontal-relative:page;z-index:-2048;mso-width-relative:page;mso-height-relative:page;" coordorigin="1261,152" coordsize="75,69">
            <o:lock v:ext="edit"/>
            <v:shape id="_x0000_s1151" o:spid="_x0000_s1151"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90"/>
          <w:sz w:val="19"/>
          <w:szCs w:val="19"/>
        </w:rPr>
        <w:t>GET</w:t>
      </w:r>
    </w:p>
    <w:p>
      <w:pPr>
        <w:spacing w:before="2" w:line="150" w:lineRule="exact"/>
        <w:rPr>
          <w:sz w:val="15"/>
          <w:szCs w:val="15"/>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152" o:spid="_x0000_s1152" o:spt="203" style="position:absolute;left:0pt;margin-left:85.55pt;margin-top:7.85pt;height:3.4pt;width:3.7pt;mso-position-horizontal-relative:page;z-index:-2048;mso-width-relative:page;mso-height-relative:page;" coordorigin="1711,157" coordsize="75,69">
            <o:lock v:ext="edit"/>
            <v:shape id="_x0000_s1153" o:spid="_x0000_s1153"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Microsoft YaHei UI" w:hAnsi="Microsoft YaHei UI" w:eastAsia="Microsoft YaHei UI" w:cs="Microsoft YaHei UI"/>
          <w:color w:val="56676D"/>
          <w:w w:val="95"/>
          <w:sz w:val="19"/>
          <w:szCs w:val="19"/>
        </w:rPr>
        <w:t>表单数据是通过</w:t>
      </w:r>
      <w:r>
        <w:rPr>
          <w:rFonts w:ascii="Microsoft YaHei UI" w:hAnsi="Microsoft YaHei UI" w:eastAsia="Microsoft YaHei UI" w:cs="Microsoft YaHei UI"/>
          <w:color w:val="56676D"/>
          <w:spacing w:val="52"/>
          <w:w w:val="95"/>
          <w:sz w:val="19"/>
          <w:szCs w:val="19"/>
        </w:rPr>
        <w:t xml:space="preserve"> </w:t>
      </w:r>
      <w:r>
        <w:rPr>
          <w:rFonts w:ascii="Arial" w:hAnsi="Arial" w:eastAsia="Arial" w:cs="Arial"/>
          <w:color w:val="56676D"/>
          <w:w w:val="95"/>
          <w:sz w:val="19"/>
          <w:szCs w:val="19"/>
        </w:rPr>
        <w:t xml:space="preserve">URL </w:t>
      </w:r>
      <w:r>
        <w:rPr>
          <w:rFonts w:ascii="Arial" w:hAnsi="Arial" w:eastAsia="Arial" w:cs="Arial"/>
          <w:color w:val="56676D"/>
          <w:spacing w:val="5"/>
          <w:w w:val="95"/>
          <w:sz w:val="19"/>
          <w:szCs w:val="19"/>
        </w:rPr>
        <w:t xml:space="preserve"> </w:t>
      </w:r>
      <w:r>
        <w:rPr>
          <w:rFonts w:ascii="Microsoft YaHei UI" w:hAnsi="Microsoft YaHei UI" w:eastAsia="Microsoft YaHei UI" w:cs="Microsoft YaHei UI"/>
          <w:color w:val="56676D"/>
          <w:w w:val="95"/>
          <w:sz w:val="19"/>
          <w:szCs w:val="19"/>
        </w:rPr>
        <w:t>中的</w:t>
      </w:r>
      <w:r>
        <w:rPr>
          <w:rFonts w:ascii="Microsoft YaHei UI" w:hAnsi="Microsoft YaHei UI" w:eastAsia="Microsoft YaHei UI" w:cs="Microsoft YaHei UI"/>
          <w:color w:val="56676D"/>
          <w:spacing w:val="53"/>
          <w:w w:val="95"/>
          <w:sz w:val="19"/>
          <w:szCs w:val="19"/>
        </w:rPr>
        <w:t xml:space="preserve"> </w:t>
      </w:r>
      <w:r>
        <w:rPr>
          <w:rFonts w:ascii="Arial" w:hAnsi="Arial" w:eastAsia="Arial" w:cs="Arial"/>
          <w:color w:val="56676D"/>
          <w:w w:val="95"/>
          <w:sz w:val="19"/>
          <w:szCs w:val="19"/>
        </w:rPr>
        <w:t xml:space="preserve">? </w:t>
      </w:r>
      <w:r>
        <w:rPr>
          <w:rFonts w:ascii="Arial" w:hAnsi="Arial" w:eastAsia="Arial" w:cs="Arial"/>
          <w:color w:val="56676D"/>
          <w:spacing w:val="5"/>
          <w:w w:val="95"/>
          <w:sz w:val="19"/>
          <w:szCs w:val="19"/>
        </w:rPr>
        <w:t xml:space="preserve"> </w:t>
      </w:r>
      <w:r>
        <w:rPr>
          <w:rFonts w:ascii="Microsoft YaHei UI" w:hAnsi="Microsoft YaHei UI" w:eastAsia="Microsoft YaHei UI" w:cs="Microsoft YaHei UI"/>
          <w:color w:val="56676D"/>
          <w:w w:val="95"/>
          <w:sz w:val="19"/>
          <w:szCs w:val="19"/>
        </w:rPr>
        <w:t>参数传递到服务端的</w:t>
      </w:r>
    </w:p>
    <w:p>
      <w:pPr>
        <w:spacing w:before="33"/>
        <w:ind w:left="1007" w:right="0" w:firstLine="0"/>
        <w:jc w:val="left"/>
        <w:rPr>
          <w:rFonts w:ascii="Microsoft YaHei UI" w:hAnsi="Microsoft YaHei UI" w:eastAsia="Microsoft YaHei UI" w:cs="Microsoft YaHei UI"/>
          <w:sz w:val="19"/>
          <w:szCs w:val="19"/>
        </w:rPr>
      </w:pPr>
      <w:r>
        <w:pict>
          <v:group id="_x0000_s1154" o:spid="_x0000_s1154" o:spt="203" style="position:absolute;left:0pt;margin-left:85.55pt;margin-top:9.75pt;height:3.4pt;width:3.7pt;mso-position-horizontal-relative:page;z-index:-2048;mso-width-relative:page;mso-height-relative:page;" coordorigin="1711,196" coordsize="75,69">
            <o:lock v:ext="edit"/>
            <v:shape id="_x0000_s1155" o:spid="_x0000_s1155" style="position:absolute;left:1711;top:196;height:69;width:75;" filled="f" stroked="t" coordorigin="1711,196" coordsize="75,69" path="m1786,229l1780,252,1764,264,1735,263,1718,253,1711,236,1715,210,1728,196,1759,196,1777,204,1785,218,1786,229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可以在地址栏中看到提交的内容</w:t>
      </w:r>
    </w:p>
    <w:p>
      <w:pPr>
        <w:spacing w:before="33"/>
        <w:ind w:left="1007" w:right="0" w:firstLine="0"/>
        <w:jc w:val="left"/>
        <w:rPr>
          <w:rFonts w:ascii="Microsoft YaHei UI" w:hAnsi="Microsoft YaHei UI" w:eastAsia="Microsoft YaHei UI" w:cs="Microsoft YaHei UI"/>
          <w:sz w:val="19"/>
          <w:szCs w:val="19"/>
        </w:rPr>
      </w:pPr>
      <w:r>
        <w:pict>
          <v:group id="_x0000_s1156" o:spid="_x0000_s1156" o:spt="203" style="position:absolute;left:0pt;margin-left:85.55pt;margin-top:9.75pt;height:3.4pt;width:3.7pt;mso-position-horizontal-relative:page;z-index:-2048;mso-width-relative:page;mso-height-relative:page;" coordorigin="1711,196" coordsize="75,69">
            <o:lock v:ext="edit"/>
            <v:shape id="_x0000_s1157" o:spid="_x0000_s1157" style="position:absolute;left:1711;top:196;height:69;width:75;" filled="f" stroked="t" coordorigin="1711,196" coordsize="75,69" path="m1786,229l1780,252,1764,264,1735,263,1718,253,1711,236,1715,210,1728,196,1759,196,1777,204,1785,218,1786,229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数据长度有限制，因为</w:t>
      </w:r>
      <w:r>
        <w:rPr>
          <w:rFonts w:ascii="Microsoft YaHei UI" w:hAnsi="Microsoft YaHei UI" w:eastAsia="Microsoft YaHei UI" w:cs="Microsoft YaHei UI"/>
          <w:color w:val="56676D"/>
          <w:spacing w:val="35"/>
          <w:sz w:val="19"/>
          <w:szCs w:val="19"/>
        </w:rPr>
        <w:t xml:space="preserve"> </w:t>
      </w:r>
      <w:r>
        <w:rPr>
          <w:rFonts w:ascii="Arial" w:hAnsi="Arial" w:eastAsia="Arial" w:cs="Arial"/>
          <w:color w:val="56676D"/>
          <w:sz w:val="19"/>
          <w:szCs w:val="19"/>
        </w:rPr>
        <w:t>URL</w:t>
      </w:r>
      <w:r>
        <w:rPr>
          <w:rFonts w:ascii="Arial" w:hAnsi="Arial" w:eastAsia="Arial" w:cs="Arial"/>
          <w:color w:val="56676D"/>
          <w:spacing w:val="37"/>
          <w:sz w:val="19"/>
          <w:szCs w:val="19"/>
        </w:rPr>
        <w:t xml:space="preserve"> </w:t>
      </w:r>
      <w:r>
        <w:rPr>
          <w:rFonts w:ascii="Microsoft YaHei UI" w:hAnsi="Microsoft YaHei UI" w:eastAsia="Microsoft YaHei UI" w:cs="Microsoft YaHei UI"/>
          <w:color w:val="56676D"/>
          <w:sz w:val="19"/>
          <w:szCs w:val="19"/>
        </w:rPr>
        <w:t>地址长度有限（</w:t>
      </w:r>
      <w:r>
        <w:rPr>
          <w:rFonts w:ascii="Arial" w:hAnsi="Arial" w:eastAsia="Arial" w:cs="Arial"/>
          <w:color w:val="56676D"/>
          <w:sz w:val="19"/>
          <w:szCs w:val="19"/>
        </w:rPr>
        <w:t>2000</w:t>
      </w:r>
      <w:r>
        <w:rPr>
          <w:rFonts w:ascii="Microsoft YaHei UI" w:hAnsi="Microsoft YaHei UI" w:eastAsia="Microsoft YaHei UI" w:cs="Microsoft YaHei UI"/>
          <w:color w:val="56676D"/>
          <w:sz w:val="19"/>
          <w:szCs w:val="19"/>
        </w:rPr>
        <w:t>个字符）</w:t>
      </w:r>
    </w:p>
    <w:p>
      <w:pPr>
        <w:spacing w:before="4" w:line="130" w:lineRule="exact"/>
        <w:rPr>
          <w:sz w:val="13"/>
          <w:szCs w:val="13"/>
        </w:rPr>
      </w:pPr>
    </w:p>
    <w:p>
      <w:pPr>
        <w:spacing w:before="75"/>
        <w:ind w:left="557" w:right="0" w:firstLine="0"/>
        <w:jc w:val="left"/>
        <w:rPr>
          <w:rFonts w:ascii="Arial" w:hAnsi="Arial" w:eastAsia="Arial" w:cs="Arial"/>
          <w:sz w:val="19"/>
          <w:szCs w:val="19"/>
        </w:rPr>
      </w:pPr>
      <w:r>
        <w:pict>
          <v:group id="_x0000_s1158" o:spid="_x0000_s1158" o:spt="203" style="position:absolute;left:0pt;margin-left:63pt;margin-top:7.6pt;height:3.4pt;width:3.7pt;mso-position-horizontal-relative:page;z-index:-2048;mso-width-relative:page;mso-height-relative:page;" coordorigin="1261,152" coordsize="75,69">
            <o:lock v:ext="edit"/>
            <v:shape id="_x0000_s1159" o:spid="_x0000_s1159"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95"/>
          <w:sz w:val="19"/>
          <w:szCs w:val="19"/>
        </w:rPr>
        <w:t>POST</w:t>
      </w:r>
    </w:p>
    <w:p>
      <w:pPr>
        <w:spacing w:before="2" w:line="150" w:lineRule="exact"/>
        <w:rPr>
          <w:sz w:val="15"/>
          <w:szCs w:val="15"/>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160" o:spid="_x0000_s1160" o:spt="203" style="position:absolute;left:0pt;margin-left:85.55pt;margin-top:7.85pt;height:3.4pt;width:3.7pt;mso-position-horizontal-relative:page;z-index:-2048;mso-width-relative:page;mso-height-relative:page;" coordorigin="1711,157" coordsize="75,69">
            <o:lock v:ext="edit"/>
            <v:shape id="_x0000_s1161" o:spid="_x0000_s1161"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表单数据是通过请求体传递到服务端的，我们在界面上看不到</w:t>
      </w:r>
    </w:p>
    <w:p>
      <w:pPr>
        <w:spacing w:before="33" w:line="265" w:lineRule="auto"/>
        <w:ind w:left="1007" w:right="4680" w:firstLine="0"/>
        <w:jc w:val="left"/>
        <w:rPr>
          <w:rFonts w:ascii="Microsoft YaHei UI" w:hAnsi="Microsoft YaHei UI" w:eastAsia="Microsoft YaHei UI" w:cs="Microsoft YaHei UI"/>
          <w:sz w:val="19"/>
          <w:szCs w:val="19"/>
        </w:rPr>
      </w:pPr>
      <w:r>
        <w:pict>
          <v:group id="_x0000_s1162" o:spid="_x0000_s1162" o:spt="203" style="position:absolute;left:0pt;margin-left:85.55pt;margin-top:9.75pt;height:3.4pt;width:3.7pt;mso-position-horizontal-relative:page;z-index:-2048;mso-width-relative:page;mso-height-relative:page;" coordorigin="1711,196" coordsize="75,69">
            <o:lock v:ext="edit"/>
            <v:shape id="_x0000_s1163" o:spid="_x0000_s1163" style="position:absolute;left:1711;top:196;height:69;width:75;" filled="f" stroked="t" coordorigin="1711,196" coordsize="75,69" path="m1786,229l1780,252,1764,264,1735,263,1718,253,1711,236,1715,210,1728,196,1759,196,1777,204,1785,218,1786,229xe">
              <v:path arrowok="t"/>
              <v:fill on="f" focussize="0,0"/>
              <v:stroke weight="0.750314960629921pt" color="#56676D"/>
              <v:imagedata o:title=""/>
              <o:lock v:ext="edit"/>
            </v:shape>
          </v:group>
        </w:pict>
      </w:r>
      <w:r>
        <w:pict>
          <v:group id="_x0000_s1164" o:spid="_x0000_s1164" o:spt="203" style="position:absolute;left:0pt;margin-left:85.55pt;margin-top:27pt;height:3.4pt;width:3.7pt;mso-position-horizontal-relative:page;z-index:-2048;mso-width-relative:page;mso-height-relative:page;" coordorigin="1711,541" coordsize="75,69">
            <o:lock v:ext="edit"/>
            <v:shape id="_x0000_s1165" o:spid="_x0000_s1165" style="position:absolute;left:1711;top:541;height:69;width:75;" filled="f" stroked="t" coordorigin="1711,541" coordsize="75,69" path="m1786,574l1780,597,1764,610,1735,608,1718,598,1711,582,1715,555,1728,541,1759,541,1777,549,1785,564,1786,574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可以提交任何类型的数据，包括文件</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由于界面上看不见，浏览器也不储存，所以更安全</w:t>
      </w:r>
    </w:p>
    <w:p>
      <w:pPr>
        <w:spacing w:before="3" w:line="200" w:lineRule="exact"/>
        <w:rPr>
          <w:sz w:val="20"/>
          <w:szCs w:val="20"/>
        </w:rPr>
      </w:pPr>
    </w:p>
    <w:p>
      <w:pPr>
        <w:spacing w:before="0" w:line="265" w:lineRule="auto"/>
        <w:ind w:left="107" w:right="0" w:firstLine="0"/>
        <w:jc w:val="left"/>
        <w:rPr>
          <w:sz w:val="20"/>
          <w:szCs w:val="20"/>
        </w:rPr>
      </w:pPr>
      <w:r>
        <w:rPr>
          <w:rFonts w:ascii="Microsoft YaHei UI" w:hAnsi="Microsoft YaHei UI" w:eastAsia="Microsoft YaHei UI" w:cs="Microsoft YaHei UI"/>
          <w:color w:val="56676D"/>
          <w:sz w:val="19"/>
          <w:szCs w:val="19"/>
        </w:rPr>
        <w:t>至于什么情况下应该选用哪种方式，这个需要结合业务场景和这两种方式各自的特点来决定，没有绝对的答案，只</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能给出一些原则：</w:t>
      </w:r>
    </w:p>
    <w:p>
      <w:pPr>
        <w:spacing w:before="0" w:line="307" w:lineRule="exact"/>
        <w:ind w:left="557" w:right="0" w:firstLine="0"/>
        <w:jc w:val="left"/>
        <w:rPr>
          <w:rFonts w:ascii="Microsoft YaHei UI" w:hAnsi="Microsoft YaHei UI" w:eastAsia="Microsoft YaHei UI" w:cs="Microsoft YaHei UI"/>
          <w:sz w:val="19"/>
          <w:szCs w:val="19"/>
        </w:rPr>
      </w:pPr>
      <w:r>
        <w:pict>
          <v:group id="_x0000_s1166" o:spid="_x0000_s1166" o:spt="203" style="position:absolute;left:0pt;margin-left:63pt;margin-top:7.85pt;height:3.4pt;width:3.7pt;mso-position-horizontal-relative:page;z-index:-2048;mso-width-relative:page;mso-height-relative:page;" coordorigin="1261,157" coordsize="75,69">
            <o:lock v:ext="edit"/>
            <v:shape id="_x0000_s1167" o:spid="_x0000_s1167"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绝不能使用</w:t>
      </w:r>
      <w:r>
        <w:rPr>
          <w:rFonts w:ascii="Microsoft YaHei UI" w:hAnsi="Microsoft YaHei UI" w:eastAsia="Microsoft YaHei UI" w:cs="Microsoft YaHei UI"/>
          <w:color w:val="56676D"/>
          <w:spacing w:val="15"/>
          <w:sz w:val="19"/>
          <w:szCs w:val="19"/>
        </w:rPr>
        <w:t xml:space="preserve"> </w:t>
      </w:r>
      <w:r>
        <w:rPr>
          <w:rFonts w:ascii="Arial" w:hAnsi="Arial" w:eastAsia="Arial" w:cs="Arial"/>
          <w:color w:val="56676D"/>
          <w:sz w:val="19"/>
          <w:szCs w:val="19"/>
        </w:rPr>
        <w:t>GET</w:t>
      </w:r>
      <w:r>
        <w:rPr>
          <w:rFonts w:ascii="Arial" w:hAnsi="Arial" w:eastAsia="Arial" w:cs="Arial"/>
          <w:color w:val="56676D"/>
          <w:spacing w:val="17"/>
          <w:sz w:val="19"/>
          <w:szCs w:val="19"/>
        </w:rPr>
        <w:t xml:space="preserve"> </w:t>
      </w:r>
      <w:r>
        <w:rPr>
          <w:rFonts w:ascii="Microsoft YaHei UI" w:hAnsi="Microsoft YaHei UI" w:eastAsia="Microsoft YaHei UI" w:cs="Microsoft YaHei UI"/>
          <w:color w:val="56676D"/>
          <w:sz w:val="19"/>
          <w:szCs w:val="19"/>
        </w:rPr>
        <w:t>来发送密码或其他敏感信息！！！</w:t>
      </w:r>
    </w:p>
    <w:p>
      <w:pPr>
        <w:spacing w:before="33"/>
        <w:ind w:left="557" w:right="0" w:firstLine="0"/>
        <w:jc w:val="left"/>
        <w:rPr>
          <w:rFonts w:ascii="Microsoft YaHei UI" w:hAnsi="Microsoft YaHei UI" w:eastAsia="Microsoft YaHei UI" w:cs="Microsoft YaHei UI"/>
          <w:sz w:val="19"/>
          <w:szCs w:val="19"/>
        </w:rPr>
      </w:pPr>
      <w:r>
        <w:pict>
          <v:group id="_x0000_s1168" o:spid="_x0000_s1168" o:spt="203" style="position:absolute;left:0pt;margin-left:63pt;margin-top:9.75pt;height:3.4pt;width:3.7pt;mso-position-horizontal-relative:page;z-index:-2048;mso-width-relative:page;mso-height-relative:page;" coordorigin="1261,196" coordsize="75,69">
            <o:lock v:ext="edit"/>
            <v:shape id="_x0000_s1169" o:spid="_x0000_s1169"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Microsoft YaHei UI" w:hAnsi="Microsoft YaHei UI" w:eastAsia="Microsoft YaHei UI" w:cs="Microsoft YaHei UI"/>
          <w:color w:val="56676D"/>
          <w:sz w:val="19"/>
          <w:szCs w:val="19"/>
        </w:rPr>
        <w:t>应该想清楚这次请求到底主要是去拿东西，还是去送东西</w:t>
      </w:r>
    </w:p>
    <w:p>
      <w:pPr>
        <w:spacing w:after="0"/>
        <w:jc w:val="left"/>
        <w:rPr>
          <w:rFonts w:ascii="Microsoft YaHei UI" w:hAnsi="Microsoft YaHei UI" w:eastAsia="Microsoft YaHei UI" w:cs="Microsoft YaHei UI"/>
          <w:sz w:val="19"/>
          <w:szCs w:val="19"/>
        </w:rPr>
        <w:sectPr>
          <w:pgSz w:w="11900" w:h="16820"/>
          <w:pgMar w:top="0" w:right="980" w:bottom="280" w:left="940" w:header="0" w:footer="0" w:gutter="0"/>
        </w:sectPr>
      </w:pPr>
      <w:r>
        <w:drawing>
          <wp:inline distT="0" distB="0" distL="114300" distR="114300">
            <wp:extent cx="4808220" cy="12979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8220" cy="1297940"/>
                    </a:xfrm>
                    <a:prstGeom prst="rect">
                      <a:avLst/>
                    </a:prstGeom>
                    <a:noFill/>
                    <a:ln w="9525">
                      <a:noFill/>
                    </a:ln>
                  </pic:spPr>
                </pic:pic>
              </a:graphicData>
            </a:graphic>
          </wp:inline>
        </w:drawing>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3" w:line="260" w:lineRule="exact"/>
        <w:rPr>
          <w:sz w:val="26"/>
          <w:szCs w:val="26"/>
        </w:rPr>
      </w:pPr>
    </w:p>
    <w:p>
      <w:pPr>
        <w:spacing w:before="0" w:line="463" w:lineRule="exact"/>
        <w:ind w:left="107" w:right="0" w:firstLine="0"/>
        <w:jc w:val="left"/>
        <w:rPr>
          <w:rFonts w:ascii="Microsoft YaHei UI" w:hAnsi="Microsoft YaHei UI" w:eastAsia="Microsoft YaHei UI" w:cs="Microsoft YaHei UI"/>
          <w:sz w:val="34"/>
          <w:szCs w:val="34"/>
        </w:rPr>
      </w:pPr>
      <w:r>
        <w:pict>
          <v:group id="_x0000_s1170" o:spid="_x0000_s1170" o:spt="203" style="position:absolute;left:0pt;margin-left:52.5pt;margin-top:28.2pt;height:0.1pt;width:489.95pt;mso-position-horizontal-relative:page;z-index:-2048;mso-width-relative:page;mso-height-relative:page;" coordorigin="1050,565" coordsize="9799,2">
            <o:lock v:ext="edit"/>
            <v:shape id="_x0000_s1171" o:spid="_x0000_s1171" style="position:absolute;left:1050;top:565;height:2;width:9799;" filled="f" stroked="t" coordorigin="1050,565" coordsize="9799,0" path="m1050,565l10850,565e">
              <v:path arrowok="t"/>
              <v:fill on="f" focussize="0,0"/>
              <v:stroke weight="0.850314960629921pt" color="#EDEDED"/>
              <v:imagedata o:title=""/>
              <o:lock v:ext="edit"/>
            </v:shape>
          </v:group>
        </w:pict>
      </w:r>
      <w:bookmarkStart w:id="6" w:name="选择框"/>
      <w:bookmarkEnd w:id="6"/>
      <w:bookmarkStart w:id="7" w:name="常见表单元素处理"/>
      <w:bookmarkEnd w:id="7"/>
      <w:r>
        <w:rPr>
          <w:rFonts w:ascii="Arial" w:hAnsi="Arial" w:eastAsia="Arial" w:cs="Arial"/>
          <w:color w:val="86969E"/>
          <w:sz w:val="27"/>
          <w:szCs w:val="27"/>
        </w:rPr>
        <w:t>2.</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常见表单元素处理</w:t>
      </w:r>
    </w:p>
    <w:p>
      <w:pPr>
        <w:spacing w:before="0" w:line="200" w:lineRule="exact"/>
        <w:rPr>
          <w:sz w:val="20"/>
          <w:szCs w:val="20"/>
        </w:rPr>
      </w:pPr>
    </w:p>
    <w:p>
      <w:pPr>
        <w:spacing w:before="10" w:line="220" w:lineRule="exact"/>
        <w:rPr>
          <w:rFonts w:hint="eastAsia" w:eastAsia="宋体"/>
          <w:sz w:val="22"/>
          <w:szCs w:val="22"/>
          <w:lang w:val="en-US" w:eastAsia="zh-CN"/>
        </w:rPr>
      </w:pPr>
      <w:r>
        <w:rPr>
          <w:rFonts w:hint="eastAsia" w:eastAsia="宋体"/>
          <w:sz w:val="22"/>
          <w:szCs w:val="22"/>
          <w:lang w:val="en-US" w:eastAsia="zh-CN"/>
        </w:rPr>
        <w:t>PHP笔记：第三天4，</w:t>
      </w:r>
    </w:p>
    <w:p>
      <w:pPr>
        <w:pStyle w:val="4"/>
        <w:spacing w:line="265" w:lineRule="auto"/>
        <w:ind w:left="107" w:right="117"/>
        <w:jc w:val="left"/>
        <w:rPr>
          <w:rFonts w:hint="eastAsia" w:eastAsia="Microsoft YaHei UI"/>
          <w:lang w:val="en-US" w:eastAsia="zh-CN"/>
        </w:rPr>
      </w:pPr>
      <w:r>
        <w:pict>
          <v:group id="_x0000_s1172" o:spid="_x0000_s1172" o:spt="203" style="position:absolute;left:0pt;margin-left:327.85pt;margin-top:3.4pt;height:14.25pt;width:26.25pt;mso-position-horizontal-relative:page;z-index:-2048;mso-width-relative:page;mso-height-relative:page;" coordorigin="6558,69" coordsize="525,285">
            <o:lock v:ext="edit"/>
            <v:group id="_x0000_s1173" o:spid="_x0000_s1173" o:spt="203" style="position:absolute;left:6558;top:69;height:285;width:525;" coordorigin="6558,69" coordsize="525,285">
              <o:lock v:ext="edit"/>
              <v:shape id="_x0000_s1174" o:spid="_x0000_s1174" style="position:absolute;left:6558;top:69;height:285;width:525;" fillcolor="#F8F8F8" filled="t" stroked="f" coordorigin="6558,69" coordsize="525,285" path="m6603,354l6579,349,6564,336,6558,314,6558,114,6562,90,6576,75,6598,69,7038,69,7062,73,7077,86,7083,109,7083,309,7079,333,7065,347,7043,354,6603,354xe">
                <v:path arrowok="t"/>
                <v:fill on="t" focussize="0,0"/>
                <v:stroke on="f"/>
                <v:imagedata o:title=""/>
                <o:lock v:ext="edit"/>
              </v:shape>
            </v:group>
            <v:group id="_x0000_s1175" o:spid="_x0000_s1175" o:spt="203" style="position:absolute;left:6565;top:76;height:270;width:510;" coordorigin="6565,76" coordsize="510,270">
              <o:lock v:ext="edit"/>
              <v:shape id="_x0000_s1176" o:spid="_x0000_s1176" style="position:absolute;left:6565;top:76;height:270;width:510;" filled="f" stroked="t" coordorigin="6565,76" coordsize="510,270" path="m6565,309l6565,114,6571,91,6587,78,7038,76,7061,81,7073,97,7075,309,7070,332,7054,344,6603,346,6580,341,6568,325,6565,309xe">
                <v:path arrowok="t"/>
                <v:fill on="f" focussize="0,0"/>
                <v:stroke weight="0.750314960629921pt" color="#EDEDED"/>
                <v:imagedata o:title=""/>
                <o:lock v:ext="edit"/>
              </v:shape>
            </v:group>
          </v:group>
        </w:pict>
      </w:r>
      <w:r>
        <w:rPr>
          <w:color w:val="56676D"/>
        </w:rPr>
        <w:t xml:space="preserve">至于表单元素中的文本框文本域一类的元素，都是直接将元素的  </w:t>
      </w:r>
      <w:r>
        <w:rPr>
          <w:color w:val="56676D"/>
          <w:spacing w:val="46"/>
        </w:rPr>
        <w:t xml:space="preserve"> </w:t>
      </w:r>
      <w:r>
        <w:rPr>
          <w:rFonts w:ascii="Consolas" w:hAnsi="Consolas" w:eastAsia="Consolas" w:cs="Consolas"/>
          <w:color w:val="56676D"/>
          <w:sz w:val="17"/>
          <w:szCs w:val="17"/>
        </w:rPr>
        <w:t xml:space="preserve">name </w:t>
      </w:r>
      <w:r>
        <w:rPr>
          <w:rFonts w:ascii="Consolas" w:hAnsi="Consolas" w:eastAsia="Consolas" w:cs="Consolas"/>
          <w:color w:val="56676D"/>
          <w:spacing w:val="27"/>
          <w:sz w:val="17"/>
          <w:szCs w:val="17"/>
        </w:rPr>
        <w:t xml:space="preserve"> </w:t>
      </w:r>
      <w:r>
        <w:rPr>
          <w:color w:val="56676D"/>
        </w:rPr>
        <w:t>属性值作为键，用户填写的信息作为值，发</w:t>
      </w:r>
      <w:r>
        <w:rPr>
          <w:color w:val="56676D"/>
          <w:w w:val="102"/>
        </w:rPr>
        <w:t xml:space="preserve"> </w:t>
      </w:r>
      <w:r>
        <w:rPr>
          <w:color w:val="56676D"/>
        </w:rPr>
        <w:t>送到服务端。</w:t>
      </w:r>
      <w:r>
        <w:rPr>
          <w:rFonts w:hint="eastAsia"/>
          <w:color w:val="56676D"/>
          <w:lang w:val="en-US" w:eastAsia="zh-CN"/>
        </w:rPr>
        <w:t>像input和textarea等</w:t>
      </w:r>
    </w:p>
    <w:p>
      <w:pPr>
        <w:spacing w:before="3" w:line="200" w:lineRule="exact"/>
        <w:rPr>
          <w:sz w:val="20"/>
          <w:szCs w:val="20"/>
        </w:rPr>
      </w:pPr>
    </w:p>
    <w:p>
      <w:pPr>
        <w:spacing w:before="0"/>
        <w:ind w:left="107" w:right="0" w:firstLine="0"/>
        <w:jc w:val="left"/>
        <w:rPr>
          <w:rFonts w:hint="eastAsia" w:ascii="Microsoft YaHei UI" w:hAnsi="Microsoft YaHei UI" w:eastAsia="Microsoft YaHei UI" w:cs="Microsoft YaHei UI"/>
          <w:sz w:val="19"/>
          <w:szCs w:val="19"/>
          <w:lang w:val="en-US" w:eastAsia="zh-CN"/>
        </w:rPr>
      </w:pPr>
      <w:r>
        <w:rPr>
          <w:rFonts w:ascii="Microsoft YaHei UI" w:hAnsi="Microsoft YaHei UI" w:eastAsia="Microsoft YaHei UI" w:cs="Microsoft YaHei UI"/>
          <w:color w:val="56676D"/>
          <w:sz w:val="19"/>
          <w:szCs w:val="19"/>
        </w:rPr>
        <w:t>但是表单元素中还有一些比较特殊的表单元素需要单独考虑：</w:t>
      </w:r>
      <w:r>
        <w:rPr>
          <w:rFonts w:hint="eastAsia" w:ascii="Microsoft YaHei UI" w:hAnsi="Microsoft YaHei UI" w:eastAsia="Microsoft YaHei UI" w:cs="Microsoft YaHei UI"/>
          <w:color w:val="56676D"/>
          <w:sz w:val="19"/>
          <w:szCs w:val="19"/>
          <w:lang w:val="en-US" w:eastAsia="zh-CN"/>
        </w:rPr>
        <w:t xml:space="preserve">像单选，多选等 </w:t>
      </w:r>
    </w:p>
    <w:p>
      <w:pPr>
        <w:spacing w:before="0" w:line="200" w:lineRule="exact"/>
        <w:rPr>
          <w:sz w:val="20"/>
          <w:szCs w:val="20"/>
        </w:rPr>
      </w:pPr>
    </w:p>
    <w:p>
      <w:pPr>
        <w:spacing w:before="0" w:line="200" w:lineRule="exact"/>
        <w:rPr>
          <w:sz w:val="20"/>
          <w:szCs w:val="20"/>
        </w:rPr>
      </w:pPr>
    </w:p>
    <w:p>
      <w:pPr>
        <w:spacing w:before="10" w:line="280" w:lineRule="exact"/>
        <w:rPr>
          <w:sz w:val="28"/>
          <w:szCs w:val="28"/>
        </w:rPr>
      </w:pPr>
    </w:p>
    <w:p>
      <w:pPr>
        <w:numPr>
          <w:ilvl w:val="1"/>
          <w:numId w:val="5"/>
        </w:numPr>
        <w:tabs>
          <w:tab w:val="left" w:pos="559"/>
        </w:tabs>
        <w:spacing w:before="0"/>
        <w:ind w:left="559" w:right="0" w:hanging="453"/>
        <w:jc w:val="left"/>
        <w:rPr>
          <w:rFonts w:ascii="Microsoft YaHei UI" w:hAnsi="Microsoft YaHei UI" w:eastAsia="Microsoft YaHei UI" w:cs="Microsoft YaHei UI"/>
          <w:sz w:val="29"/>
          <w:szCs w:val="29"/>
        </w:rPr>
      </w:pPr>
      <w:r>
        <w:pict>
          <v:group id="_x0000_s1177" o:spid="_x0000_s1177" o:spt="203" style="position:absolute;left:0pt;margin-left:52.5pt;margin-top:39.6pt;height:57.75pt;width:489.95pt;mso-position-horizontal-relative:page;z-index:-2048;mso-width-relative:page;mso-height-relative:page;" coordorigin="1050,793" coordsize="9799,1155">
            <o:lock v:ext="edit"/>
            <v:group id="_x0000_s1178" o:spid="_x0000_s1178" o:spt="203" style="position:absolute;left:1058;top:800;height:1140;width:9784;" coordorigin="1058,800" coordsize="9784,1140">
              <o:lock v:ext="edit"/>
              <v:shape id="_x0000_s1179" o:spid="_x0000_s1179" style="position:absolute;left:1058;top:800;height:1140;width:9784;" fillcolor="#F8F8F8" filled="t" stroked="f" coordorigin="1058,800" coordsize="9784,1140" path="m1095,1941l1073,1935,1060,1919,1058,1903,1058,838,1063,815,1079,802,10805,800,10827,805,10840,821,10842,1903,10837,1926,10821,1938,1095,1941xe">
                <v:path arrowok="t"/>
                <v:fill on="t" focussize="0,0"/>
                <v:stroke on="f"/>
                <v:imagedata o:title=""/>
                <o:lock v:ext="edit"/>
              </v:shape>
            </v:group>
            <v:group id="_x0000_s1180" o:spid="_x0000_s1180" o:spt="203" style="position:absolute;left:1058;top:800;height:1140;width:9784;" coordorigin="1058,800" coordsize="9784,1140">
              <o:lock v:ext="edit"/>
              <v:shape id="_x0000_s1181" o:spid="_x0000_s1181" style="position:absolute;left:1058;top:800;height:1140;width:9784;" filled="f" stroked="t" coordorigin="1058,800" coordsize="9784,1140" path="m1058,1903l1058,838,1063,815,1079,802,10805,800,10827,805,10840,821,10842,1903,10837,1926,10821,1938,1095,1941,1073,1935,1060,1919,1058,1903xe">
                <v:path arrowok="t"/>
                <v:fill on="f" focussize="0,0"/>
                <v:stroke weight="0.750314960629921pt" color="#EDEDED"/>
                <v:imagedata o:title=""/>
                <o:lock v:ext="edit"/>
              </v:shape>
            </v:group>
            <v:group id="_x0000_s1182" o:spid="_x0000_s1182" o:spt="203" style="position:absolute;left:1463;top:928;height:900;width:2;" coordorigin="1463,928" coordsize="2,900">
              <o:lock v:ext="edit"/>
              <v:shape id="_x0000_s1183" o:spid="_x0000_s1183" style="position:absolute;left:1463;top:928;height:900;width:2;" filled="f" stroked="t" coordorigin="1463,928" coordsize="0,900" path="m1463,1828l1463,928e">
                <v:path arrowok="t"/>
                <v:fill on="f" focussize="0,0"/>
                <v:stroke weight="0.850314960629921pt" color="#DDDDDD"/>
                <v:imagedata o:title=""/>
                <o:lock v:ext="edit"/>
              </v:shape>
            </v:group>
          </v:group>
        </w:pict>
      </w:r>
      <w:bookmarkStart w:id="8" w:name="单选按钮"/>
      <w:bookmarkEnd w:id="8"/>
      <w:bookmarkStart w:id="9" w:name="单选按钮"/>
      <w:bookmarkEnd w:id="9"/>
      <w:r>
        <w:rPr>
          <w:rFonts w:ascii="Microsoft YaHei UI" w:hAnsi="Microsoft YaHei UI" w:eastAsia="Microsoft YaHei UI" w:cs="Microsoft YaHei UI"/>
          <w:color w:val="56676D"/>
          <w:sz w:val="29"/>
          <w:szCs w:val="29"/>
        </w:rPr>
        <w:t>单选按钮</w:t>
      </w:r>
    </w:p>
    <w:p>
      <w:pPr>
        <w:spacing w:before="10" w:line="190" w:lineRule="exact"/>
        <w:rPr>
          <w:sz w:val="19"/>
          <w:szCs w:val="19"/>
        </w:rPr>
      </w:pPr>
    </w:p>
    <w:p>
      <w:pPr>
        <w:spacing w:before="0" w:line="200" w:lineRule="exact"/>
        <w:rPr>
          <w:sz w:val="20"/>
          <w:szCs w:val="20"/>
        </w:rPr>
      </w:pPr>
    </w:p>
    <w:p>
      <w:pPr>
        <w:pStyle w:val="5"/>
        <w:tabs>
          <w:tab w:val="left" w:pos="587"/>
        </w:tabs>
        <w:spacing w:before="50" w:line="240" w:lineRule="auto"/>
        <w:ind w:left="253" w:right="0"/>
        <w:jc w:val="left"/>
      </w:pPr>
      <w:r>
        <w:rPr>
          <w:color w:val="999999"/>
        </w:rPr>
        <w:t>1</w:t>
      </w:r>
      <w:r>
        <w:rPr>
          <w:color w:val="999999"/>
        </w:rPr>
        <w:tab/>
      </w:r>
      <w:r>
        <w:rPr>
          <w:color w:val="AA5400"/>
        </w:rPr>
        <w:t xml:space="preserve">&lt;!‐‐ </w:t>
      </w:r>
      <w:r>
        <w:rPr>
          <w:rFonts w:ascii="宋体" w:hAnsi="宋体" w:eastAsia="宋体" w:cs="宋体"/>
          <w:color w:val="AA5400"/>
        </w:rPr>
        <w:t>最终只会提交选中的那一项的</w:t>
      </w:r>
      <w:r>
        <w:rPr>
          <w:rFonts w:ascii="宋体" w:hAnsi="宋体" w:eastAsia="宋体" w:cs="宋体"/>
          <w:color w:val="AA5400"/>
          <w:spacing w:val="8"/>
        </w:rPr>
        <w:t xml:space="preserve"> </w:t>
      </w:r>
      <w:r>
        <w:rPr>
          <w:color w:val="AA5400"/>
        </w:rPr>
        <w:t>value ‐‐&gt;</w:t>
      </w:r>
    </w:p>
    <w:p>
      <w:pPr>
        <w:spacing w:before="1" w:line="100" w:lineRule="exact"/>
        <w:rPr>
          <w:sz w:val="10"/>
          <w:szCs w:val="10"/>
        </w:rPr>
      </w:pPr>
    </w:p>
    <w:p>
      <w:pPr>
        <w:pStyle w:val="5"/>
        <w:numPr>
          <w:ilvl w:val="0"/>
          <w:numId w:val="6"/>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"radio"</w:t>
      </w:r>
      <w:r>
        <w:rPr>
          <w:color w:val="AA1111"/>
        </w:rPr>
        <w:t xml:space="preserve"> </w:t>
      </w:r>
      <w:r>
        <w:rPr>
          <w:color w:val="0000CC"/>
          <w:spacing w:val="-1"/>
        </w:rPr>
        <w:t>name</w:t>
      </w:r>
      <w:r>
        <w:rPr>
          <w:color w:val="56676D"/>
          <w:spacing w:val="-1"/>
        </w:rPr>
        <w:t>=</w:t>
      </w:r>
      <w:r>
        <w:rPr>
          <w:color w:val="AA1111"/>
          <w:spacing w:val="-1"/>
        </w:rPr>
        <w:t>"gender"</w:t>
      </w:r>
      <w:r>
        <w:rPr>
          <w:color w:val="AA1111"/>
        </w:rPr>
        <w:t xml:space="preserve"> </w:t>
      </w:r>
      <w:r>
        <w:rPr>
          <w:color w:val="0000CC"/>
          <w:spacing w:val="-1"/>
        </w:rPr>
        <w:t>value</w:t>
      </w:r>
      <w:r>
        <w:rPr>
          <w:color w:val="56676D"/>
          <w:spacing w:val="-1"/>
        </w:rPr>
        <w:t>=</w:t>
      </w:r>
      <w:r>
        <w:rPr>
          <w:color w:val="AA1111"/>
          <w:spacing w:val="-1"/>
        </w:rPr>
        <w:t>"male"</w:t>
      </w:r>
      <w:r>
        <w:rPr>
          <w:color w:val="117700"/>
          <w:spacing w:val="-1"/>
        </w:rPr>
        <w:t>&gt;</w:t>
      </w:r>
    </w:p>
    <w:p>
      <w:pPr>
        <w:spacing w:before="1" w:line="100" w:lineRule="exact"/>
        <w:rPr>
          <w:sz w:val="10"/>
          <w:szCs w:val="10"/>
        </w:rPr>
      </w:pPr>
    </w:p>
    <w:p>
      <w:pPr>
        <w:pStyle w:val="5"/>
        <w:numPr>
          <w:ilvl w:val="0"/>
          <w:numId w:val="6"/>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"radio"</w:t>
      </w:r>
      <w:r>
        <w:rPr>
          <w:color w:val="AA1111"/>
        </w:rPr>
        <w:t xml:space="preserve"> </w:t>
      </w:r>
      <w:r>
        <w:rPr>
          <w:color w:val="0000CC"/>
          <w:spacing w:val="-1"/>
        </w:rPr>
        <w:t>name</w:t>
      </w:r>
      <w:r>
        <w:rPr>
          <w:color w:val="56676D"/>
          <w:spacing w:val="-1"/>
        </w:rPr>
        <w:t>=</w:t>
      </w:r>
      <w:r>
        <w:rPr>
          <w:color w:val="AA1111"/>
          <w:spacing w:val="-1"/>
        </w:rPr>
        <w:t>"gender"</w:t>
      </w:r>
      <w:r>
        <w:rPr>
          <w:color w:val="AA1111"/>
        </w:rPr>
        <w:t xml:space="preserve"> </w:t>
      </w:r>
      <w:r>
        <w:rPr>
          <w:color w:val="0000CC"/>
          <w:spacing w:val="-1"/>
        </w:rPr>
        <w:t>value</w:t>
      </w:r>
      <w:r>
        <w:rPr>
          <w:color w:val="56676D"/>
          <w:spacing w:val="-1"/>
        </w:rPr>
        <w:t>=</w:t>
      </w:r>
      <w:r>
        <w:rPr>
          <w:color w:val="AA1111"/>
          <w:spacing w:val="-1"/>
        </w:rPr>
        <w:t>"female"</w:t>
      </w:r>
      <w:r>
        <w:rPr>
          <w:color w:val="117700"/>
          <w:spacing w:val="-1"/>
        </w:rPr>
        <w:t>&gt;</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80" w:lineRule="exact"/>
        <w:rPr>
          <w:sz w:val="28"/>
          <w:szCs w:val="28"/>
        </w:rPr>
      </w:pPr>
    </w:p>
    <w:p>
      <w:pPr>
        <w:pStyle w:val="2"/>
        <w:numPr>
          <w:ilvl w:val="1"/>
          <w:numId w:val="5"/>
        </w:numPr>
        <w:tabs>
          <w:tab w:val="left" w:pos="559"/>
        </w:tabs>
        <w:spacing w:before="0" w:after="0" w:line="411" w:lineRule="exact"/>
        <w:ind w:left="559" w:right="0" w:hanging="453"/>
        <w:jc w:val="left"/>
      </w:pPr>
      <w:bookmarkStart w:id="10" w:name="复选按钮"/>
      <w:bookmarkEnd w:id="10"/>
      <w:bookmarkStart w:id="11" w:name="复选按钮"/>
      <w:bookmarkEnd w:id="11"/>
      <w:r>
        <w:rPr>
          <w:color w:val="56676D"/>
        </w:rPr>
        <w:t>复选按钮</w:t>
      </w:r>
    </w:p>
    <w:p>
      <w:pPr>
        <w:spacing w:before="10" w:line="190" w:lineRule="exact"/>
        <w:rPr>
          <w:sz w:val="19"/>
          <w:szCs w:val="19"/>
        </w:rPr>
      </w:pPr>
    </w:p>
    <w:p>
      <w:pPr>
        <w:spacing w:before="0" w:line="200" w:lineRule="exact"/>
        <w:rPr>
          <w:sz w:val="20"/>
          <w:szCs w:val="20"/>
        </w:rPr>
      </w:pPr>
    </w:p>
    <w:p>
      <w:pPr>
        <w:pStyle w:val="5"/>
        <w:numPr>
          <w:ilvl w:val="0"/>
          <w:numId w:val="7"/>
        </w:numPr>
        <w:tabs>
          <w:tab w:val="left" w:pos="587"/>
        </w:tabs>
        <w:spacing w:before="50" w:after="0" w:line="240" w:lineRule="auto"/>
        <w:ind w:left="587" w:right="0" w:hanging="334"/>
        <w:jc w:val="left"/>
      </w:pPr>
      <w:r>
        <w:rPr>
          <w:color w:val="AA5400"/>
        </w:rPr>
        <w:t xml:space="preserve">&lt;!‐‐ </w:t>
      </w:r>
      <w:r>
        <w:rPr>
          <w:rFonts w:ascii="宋体" w:hAnsi="宋体" w:eastAsia="宋体" w:cs="宋体"/>
          <w:color w:val="AA5400"/>
        </w:rPr>
        <w:t>没有设置</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的</w:t>
      </w:r>
      <w:r>
        <w:rPr>
          <w:rFonts w:ascii="宋体" w:hAnsi="宋体" w:eastAsia="宋体" w:cs="宋体"/>
          <w:color w:val="AA5400"/>
          <w:spacing w:val="8"/>
        </w:rPr>
        <w:t xml:space="preserve"> </w:t>
      </w:r>
      <w:r>
        <w:rPr>
          <w:color w:val="AA5400"/>
        </w:rPr>
        <w:t xml:space="preserve">checkbox </w:t>
      </w:r>
      <w:r>
        <w:rPr>
          <w:rFonts w:ascii="宋体" w:hAnsi="宋体" w:eastAsia="宋体" w:cs="宋体"/>
          <w:color w:val="AA5400"/>
        </w:rPr>
        <w:t>选中提交的</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是</w:t>
      </w:r>
      <w:r>
        <w:rPr>
          <w:rFonts w:ascii="宋体" w:hAnsi="宋体" w:eastAsia="宋体" w:cs="宋体"/>
          <w:color w:val="AA5400"/>
          <w:spacing w:val="8"/>
        </w:rPr>
        <w:t xml:space="preserve"> </w:t>
      </w:r>
      <w:r>
        <w:rPr>
          <w:color w:val="AA5400"/>
        </w:rPr>
        <w:t>on ‐‐&gt;</w:t>
      </w:r>
    </w:p>
    <w:p>
      <w:pPr>
        <w:spacing w:before="1" w:line="100" w:lineRule="exact"/>
        <w:rPr>
          <w:sz w:val="10"/>
          <w:szCs w:val="10"/>
        </w:rPr>
      </w:pPr>
    </w:p>
    <w:p>
      <w:pPr>
        <w:pStyle w:val="5"/>
        <w:numPr>
          <w:ilvl w:val="0"/>
          <w:numId w:val="7"/>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"checkbox"</w:t>
      </w:r>
      <w:r>
        <w:rPr>
          <w:color w:val="AA1111"/>
        </w:rPr>
        <w:t xml:space="preserve"> </w:t>
      </w:r>
      <w:r>
        <w:rPr>
          <w:color w:val="0000CC"/>
          <w:spacing w:val="-1"/>
        </w:rPr>
        <w:t>name</w:t>
      </w:r>
      <w:r>
        <w:rPr>
          <w:color w:val="56676D"/>
          <w:spacing w:val="-1"/>
        </w:rPr>
        <w:t>=</w:t>
      </w:r>
      <w:r>
        <w:rPr>
          <w:color w:val="AA1111"/>
          <w:spacing w:val="-1"/>
        </w:rPr>
        <w:t>"agree"</w:t>
      </w:r>
      <w:r>
        <w:rPr>
          <w:color w:val="117700"/>
          <w:spacing w:val="-1"/>
        </w:rPr>
        <w:t>&gt;</w:t>
      </w:r>
    </w:p>
    <w:p>
      <w:pPr>
        <w:pStyle w:val="5"/>
        <w:numPr>
          <w:ilvl w:val="0"/>
          <w:numId w:val="7"/>
        </w:numPr>
        <w:tabs>
          <w:tab w:val="left" w:pos="587"/>
        </w:tabs>
        <w:spacing w:before="61" w:after="0" w:line="240" w:lineRule="auto"/>
        <w:ind w:left="587" w:right="0" w:hanging="334"/>
        <w:jc w:val="left"/>
      </w:pPr>
      <w:r>
        <w:rPr>
          <w:color w:val="AA5400"/>
        </w:rPr>
        <w:t xml:space="preserve">&lt;!‐‐ </w:t>
      </w:r>
      <w:r>
        <w:rPr>
          <w:rFonts w:ascii="宋体" w:hAnsi="宋体" w:eastAsia="宋体" w:cs="宋体"/>
          <w:color w:val="AA5400"/>
        </w:rPr>
        <w:t>设置了</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的</w:t>
      </w:r>
      <w:r>
        <w:rPr>
          <w:rFonts w:ascii="宋体" w:hAnsi="宋体" w:eastAsia="宋体" w:cs="宋体"/>
          <w:color w:val="AA5400"/>
          <w:spacing w:val="8"/>
        </w:rPr>
        <w:t xml:space="preserve"> </w:t>
      </w:r>
      <w:r>
        <w:rPr>
          <w:color w:val="AA5400"/>
        </w:rPr>
        <w:t xml:space="preserve">checkbox </w:t>
      </w:r>
      <w:r>
        <w:rPr>
          <w:rFonts w:ascii="宋体" w:hAnsi="宋体" w:eastAsia="宋体" w:cs="宋体"/>
          <w:color w:val="AA5400"/>
        </w:rPr>
        <w:t>选中提交的是</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值</w:t>
      </w:r>
      <w:r>
        <w:rPr>
          <w:rFonts w:ascii="宋体" w:hAnsi="宋体" w:eastAsia="宋体" w:cs="宋体"/>
          <w:color w:val="AA5400"/>
          <w:spacing w:val="8"/>
        </w:rPr>
        <w:t xml:space="preserve"> </w:t>
      </w:r>
      <w:r>
        <w:rPr>
          <w:color w:val="AA5400"/>
        </w:rPr>
        <w:t>‐‐&gt;</w:t>
      </w:r>
    </w:p>
    <w:p>
      <w:pPr>
        <w:spacing w:before="1" w:line="100" w:lineRule="exact"/>
        <w:rPr>
          <w:sz w:val="10"/>
          <w:szCs w:val="10"/>
        </w:rPr>
      </w:pPr>
    </w:p>
    <w:p>
      <w:pPr>
        <w:pStyle w:val="5"/>
        <w:numPr>
          <w:ilvl w:val="0"/>
          <w:numId w:val="7"/>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"checkbox"</w:t>
      </w:r>
      <w:r>
        <w:rPr>
          <w:color w:val="AA1111"/>
        </w:rPr>
        <w:t xml:space="preserve"> </w:t>
      </w:r>
      <w:r>
        <w:rPr>
          <w:color w:val="0000CC"/>
          <w:spacing w:val="-1"/>
        </w:rPr>
        <w:t>name</w:t>
      </w:r>
      <w:r>
        <w:rPr>
          <w:color w:val="56676D"/>
          <w:spacing w:val="-1"/>
        </w:rPr>
        <w:t>=</w:t>
      </w:r>
      <w:r>
        <w:rPr>
          <w:color w:val="AA1111"/>
          <w:spacing w:val="-1"/>
        </w:rPr>
        <w:t>"agree"</w:t>
      </w:r>
      <w:r>
        <w:rPr>
          <w:color w:val="AA1111"/>
        </w:rPr>
        <w:t xml:space="preserve"> </w:t>
      </w:r>
      <w:r>
        <w:rPr>
          <w:color w:val="0000CC"/>
          <w:spacing w:val="-1"/>
        </w:rPr>
        <w:t>value</w:t>
      </w:r>
      <w:r>
        <w:rPr>
          <w:color w:val="56676D"/>
          <w:spacing w:val="-1"/>
        </w:rPr>
        <w:t>=</w:t>
      </w:r>
      <w:r>
        <w:rPr>
          <w:color w:val="AA1111"/>
          <w:spacing w:val="-1"/>
        </w:rPr>
        <w:t>"true"</w:t>
      </w:r>
      <w:r>
        <w:rPr>
          <w:color w:val="117700"/>
          <w:spacing w:val="-1"/>
        </w:rPr>
        <w:t>&gt;</w:t>
      </w:r>
    </w:p>
    <w:p>
      <w:pPr>
        <w:spacing w:before="0" w:line="200" w:lineRule="exact"/>
        <w:rPr>
          <w:sz w:val="20"/>
          <w:szCs w:val="20"/>
        </w:rPr>
      </w:pPr>
    </w:p>
    <w:p>
      <w:pPr>
        <w:spacing w:before="9" w:line="240" w:lineRule="exact"/>
        <w:rPr>
          <w:sz w:val="24"/>
          <w:szCs w:val="24"/>
        </w:rPr>
      </w:pPr>
    </w:p>
    <w:p>
      <w:pPr>
        <w:spacing w:before="0" w:line="307" w:lineRule="exact"/>
        <w:ind w:left="0" w:right="220" w:rightChars="0" w:firstLine="0"/>
        <w:jc w:val="both"/>
        <w:rPr>
          <w:rFonts w:hint="eastAsia" w:ascii="Microsoft YaHei UI" w:hAnsi="Microsoft YaHei UI" w:eastAsia="Microsoft YaHei UI" w:cs="Microsoft YaHei UI"/>
          <w:sz w:val="19"/>
          <w:szCs w:val="19"/>
          <w:lang w:val="en-US" w:eastAsia="zh-CN"/>
        </w:rPr>
      </w:pPr>
      <w:r>
        <w:pict>
          <v:group id="_x0000_s1184" o:spid="_x0000_s1184" o:spt="203" style="position:absolute;left:0pt;margin-left:52.45pt;margin-top:25.95pt;height:30.85pt;width:490pt;mso-position-horizontal-relative:page;z-index:-2048;mso-width-relative:page;mso-height-relative:page;" coordorigin="1049,520" coordsize="9800,617">
            <o:lock v:ext="edit"/>
            <v:group id="_x0000_s1185" o:spid="_x0000_s1185" o:spt="203" style="position:absolute;left:1050;top:558;height:540;width:9799;" coordorigin="1050,558" coordsize="9799,540">
              <o:lock v:ext="edit"/>
              <v:shape id="_x0000_s1186" o:spid="_x0000_s1186" style="position:absolute;left:1050;top:558;height:540;width:9799;" fillcolor="#F8F8FA" filled="t" stroked="f" coordorigin="1050,558" coordsize="9799,540" path="m1050,558l10850,558,10850,1099,1050,1099,1050,558xe">
                <v:path arrowok="t"/>
                <v:fill on="t" focussize="0,0"/>
                <v:stroke on="f"/>
                <v:imagedata o:title=""/>
                <o:lock v:ext="edit"/>
              </v:shape>
            </v:group>
            <v:group id="_x0000_s1187" o:spid="_x0000_s1187" o:spt="203" style="position:absolute;left:1088;top:558;height:540;width:2;" coordorigin="1088,558" coordsize="2,540">
              <o:lock v:ext="edit"/>
              <v:shape id="_x0000_s1188" o:spid="_x0000_s1188" style="position:absolute;left:1088;top:558;height:540;width:2;" filled="f" stroked="t" coordorigin="1088,558" coordsize="0,540" path="m1088,1099l1088,558e">
                <v:path arrowok="t"/>
                <v:fill on="f" focussize="0,0"/>
                <v:stroke weight="3.85157480314961pt" color="#DDDDDD"/>
                <v:imagedata o:title=""/>
                <o:lock v:ext="edit"/>
              </v:shape>
            </v:group>
          </v:group>
        </w:pict>
      </w:r>
      <w:r>
        <w:pict>
          <v:group id="_x0000_s1189" o:spid="_x0000_s1189" o:spt="203" style="position:absolute;left:0pt;margin-left:52.5pt;margin-top:-86.1pt;height:72.75pt;width:489.95pt;mso-position-horizontal-relative:page;z-index:-2048;mso-width-relative:page;mso-height-relative:page;" coordorigin="1050,-1723" coordsize="9799,1456">
            <o:lock v:ext="edit"/>
            <v:group id="_x0000_s1190" o:spid="_x0000_s1190" o:spt="203" style="position:absolute;left:1058;top:-1715;height:1441;width:9784;" coordorigin="1058,-1715" coordsize="9784,1441">
              <o:lock v:ext="edit"/>
              <v:shape id="_x0000_s1191" o:spid="_x0000_s1191" style="position:absolute;left:1058;top:-1715;height:1441;width:9784;" fillcolor="#F8F8F8" filled="t" stroked="f" coordorigin="1058,-1715" coordsize="9784,1441" path="m1095,-274l1073,-280,1060,-296,1058,-312,1058,-1678,1063,-1700,1079,-1713,10805,-1715,10827,-1710,10840,-1694,10842,-312,10837,-289,10821,-277,1095,-274xe">
                <v:path arrowok="t"/>
                <v:fill on="t" focussize="0,0"/>
                <v:stroke on="f"/>
                <v:imagedata o:title=""/>
                <o:lock v:ext="edit"/>
              </v:shape>
            </v:group>
            <v:group id="_x0000_s1192" o:spid="_x0000_s1192" o:spt="203" style="position:absolute;left:1058;top:-1715;height:1441;width:9784;" coordorigin="1058,-1715" coordsize="9784,1441">
              <o:lock v:ext="edit"/>
              <v:shape id="_x0000_s1193" o:spid="_x0000_s1193" style="position:absolute;left:1058;top:-1715;height:1441;width:9784;" filled="f" stroked="t" coordorigin="1058,-1715" coordsize="9784,1441" path="m1058,-312l1058,-1678,1063,-1700,1079,-1713,10805,-1715,10827,-1710,10840,-1694,10842,-312,10837,-289,10821,-277,1095,-274,1073,-280,1060,-296,1058,-312xe">
                <v:path arrowok="t"/>
                <v:fill on="f" focussize="0,0"/>
                <v:stroke weight="0.750314960629921pt" color="#EDEDED"/>
                <v:imagedata o:title=""/>
                <o:lock v:ext="edit"/>
              </v:shape>
            </v:group>
            <v:group id="_x0000_s1194" o:spid="_x0000_s1194" o:spt="203" style="position:absolute;left:1463;top:-1588;height:1201;width:2;" coordorigin="1463,-1588" coordsize="2,1201">
              <o:lock v:ext="edit"/>
              <v:shape id="_x0000_s1195" o:spid="_x0000_s1195" style="position:absolute;left:1463;top:-1588;height:1201;width:2;" filled="f" stroked="t" coordorigin="1463,-1588" coordsize="0,1201" path="m1463,-387l1463,-1588e">
                <v:path arrowok="t"/>
                <v:fill on="f" focussize="0,0"/>
                <v:stroke weight="0.850314960629921pt" color="#DDDDDD"/>
                <v:imagedata o:title=""/>
                <o:lock v:ext="edit"/>
              </v:shape>
            </v:group>
          </v:group>
        </w:pict>
      </w:r>
      <w:r>
        <w:pict>
          <v:group id="_x0000_s1196" o:spid="_x0000_s1196" o:spt="203" style="position:absolute;left:0pt;margin-left:220.55pt;margin-top:3.15pt;height:14.25pt;width:26.25pt;mso-position-horizontal-relative:page;z-index:-2048;mso-width-relative:page;mso-height-relative:page;" coordorigin="4412,63" coordsize="525,285">
            <o:lock v:ext="edit"/>
            <v:group id="_x0000_s1197" o:spid="_x0000_s1197" o:spt="203" style="position:absolute;left:4412;top:63;height:285;width:525;" coordorigin="4412,63" coordsize="525,285">
              <o:lock v:ext="edit"/>
              <v:shape id="_x0000_s1198" o:spid="_x0000_s1198" style="position:absolute;left:4412;top:63;height:285;width:525;" fillcolor="#F8F8F8" filled="t" stroked="f" coordorigin="4412,63" coordsize="525,285" path="m4457,348l4433,344,4418,331,4412,308,4412,108,4416,84,4430,69,4452,63,4892,63,4916,68,4931,81,4937,103,4937,303,4933,327,4919,342,4897,348,4457,348xe">
                <v:path arrowok="t"/>
                <v:fill on="t" focussize="0,0"/>
                <v:stroke on="f"/>
                <v:imagedata o:title=""/>
                <o:lock v:ext="edit"/>
              </v:shape>
            </v:group>
            <v:group id="_x0000_s1199" o:spid="_x0000_s1199" o:spt="203" style="position:absolute;left:4419;top:71;height:270;width:510;" coordorigin="4419,71" coordsize="510,270">
              <o:lock v:ext="edit"/>
              <v:shape id="_x0000_s1200" o:spid="_x0000_s1200" style="position:absolute;left:4419;top:71;height:270;width:510;" filled="f" stroked="t" coordorigin="4419,71" coordsize="510,270" path="m4419,303l4419,108,4425,85,4441,73,4892,71,4915,76,4927,92,4930,303,4924,326,4908,339,4457,341,4434,335,4422,319,4419,303xe">
                <v:path arrowok="t"/>
                <v:fill on="f" focussize="0,0"/>
                <v:stroke weight="0.750314960629921pt" color="#EDEDED"/>
                <v:imagedata o:title=""/>
                <o:lock v:ext="edit"/>
              </v:shape>
            </v:group>
          </v:group>
        </w:pict>
      </w:r>
      <w:r>
        <w:pict>
          <v:group id="_x0000_s1201" o:spid="_x0000_s1201" o:spt="203" style="position:absolute;left:0pt;margin-left:312.85pt;margin-top:3.15pt;height:14.25pt;width:17.25pt;mso-position-horizontal-relative:page;z-index:-2048;mso-width-relative:page;mso-height-relative:page;" coordorigin="6258,63" coordsize="345,285">
            <o:lock v:ext="edit"/>
            <v:group id="_x0000_s1202" o:spid="_x0000_s1202" o:spt="203" style="position:absolute;left:6258;top:63;height:285;width:345;" coordorigin="6258,63" coordsize="345,285">
              <o:lock v:ext="edit"/>
              <v:shape id="_x0000_s1203" o:spid="_x0000_s1203" style="position:absolute;left:6258;top:63;height:285;width:345;" fillcolor="#F8F8F8" filled="t" stroked="f" coordorigin="6258,63" coordsize="345,285" path="m6303,348l6279,344,6264,331,6258,308,6258,108,6262,84,6275,69,6298,63,6558,63,6582,68,6597,81,6603,103,6603,303,6598,327,6585,342,6563,348,6303,348xe">
                <v:path arrowok="t"/>
                <v:fill on="t" focussize="0,0"/>
                <v:stroke on="f"/>
                <v:imagedata o:title=""/>
                <o:lock v:ext="edit"/>
              </v:shape>
            </v:group>
            <v:group id="_x0000_s1204" o:spid="_x0000_s1204" o:spt="203" style="position:absolute;left:6265;top:71;height:270;width:330;" coordorigin="6265,71" coordsize="330,270">
              <o:lock v:ext="edit"/>
              <v:shape id="_x0000_s1205" o:spid="_x0000_s1205" style="position:absolute;left:6265;top:71;height:270;width:330;" filled="f" stroked="t" coordorigin="6265,71" coordsize="330,270" path="m6265,303l6265,108,6270,85,6286,73,6558,71,6581,76,6593,92,6595,303,6590,326,6574,339,6303,341,6280,335,6267,319,6265,303xe">
                <v:path arrowok="t"/>
                <v:fill on="f" focussize="0,0"/>
                <v:stroke weight="0.750314960629921pt" color="#EDEDED"/>
                <v:imagedata o:title=""/>
                <o:lock v:ext="edit"/>
              </v:shape>
            </v:group>
          </v:group>
        </w:pict>
      </w:r>
      <w:r>
        <w:rPr>
          <w:rFonts w:ascii="Microsoft YaHei UI" w:hAnsi="Microsoft YaHei UI" w:eastAsia="Microsoft YaHei UI" w:cs="Microsoft YaHei UI"/>
          <w:color w:val="56676D"/>
          <w:sz w:val="19"/>
          <w:szCs w:val="19"/>
        </w:rPr>
        <w:t xml:space="preserve">如果需要同时提交多个选中项，可以在 </w:t>
      </w:r>
      <w:r>
        <w:rPr>
          <w:rFonts w:ascii="Microsoft YaHei UI" w:hAnsi="Microsoft YaHei UI" w:eastAsia="Microsoft YaHei UI" w:cs="Microsoft YaHei UI"/>
          <w:color w:val="56676D"/>
          <w:spacing w:val="35"/>
          <w:sz w:val="19"/>
          <w:szCs w:val="19"/>
        </w:rPr>
        <w:t xml:space="preserve"> </w:t>
      </w:r>
      <w:r>
        <w:rPr>
          <w:rFonts w:ascii="Consolas" w:hAnsi="Consolas" w:eastAsia="Consolas" w:cs="Consolas"/>
          <w:color w:val="56676D"/>
          <w:sz w:val="17"/>
          <w:szCs w:val="17"/>
        </w:rPr>
        <w:t>name</w:t>
      </w:r>
      <w:r>
        <w:rPr>
          <w:rFonts w:ascii="Consolas" w:hAnsi="Consolas" w:eastAsia="Consolas" w:cs="Consolas"/>
          <w:color w:val="56676D"/>
          <w:spacing w:val="55"/>
          <w:sz w:val="17"/>
          <w:szCs w:val="17"/>
        </w:rPr>
        <w:t xml:space="preserve"> </w:t>
      </w:r>
      <w:r>
        <w:rPr>
          <w:rFonts w:ascii="Microsoft YaHei UI" w:hAnsi="Microsoft YaHei UI" w:eastAsia="Microsoft YaHei UI" w:cs="Microsoft YaHei UI"/>
          <w:color w:val="56676D"/>
          <w:sz w:val="19"/>
          <w:szCs w:val="19"/>
        </w:rPr>
        <w:t>属性后面</w:t>
      </w:r>
      <w:r>
        <w:rPr>
          <w:rFonts w:ascii="Microsoft YaHei UI" w:hAnsi="Microsoft YaHei UI" w:eastAsia="Microsoft YaHei UI" w:cs="Microsoft YaHei UI"/>
          <w:color w:val="56676D"/>
          <w:spacing w:val="3"/>
          <w:sz w:val="19"/>
          <w:szCs w:val="19"/>
        </w:rPr>
        <w:t xml:space="preserve"> </w:t>
      </w:r>
      <w:r>
        <w:rPr>
          <w:rFonts w:ascii="Microsoft YaHei UI" w:hAnsi="Microsoft YaHei UI" w:eastAsia="Microsoft YaHei UI" w:cs="Microsoft YaHei UI"/>
          <w:color w:val="56676D"/>
          <w:sz w:val="19"/>
          <w:szCs w:val="19"/>
        </w:rPr>
        <w:t xml:space="preserve">跟上 </w:t>
      </w:r>
      <w:r>
        <w:rPr>
          <w:rFonts w:ascii="Microsoft YaHei UI" w:hAnsi="Microsoft YaHei UI" w:eastAsia="Microsoft YaHei UI" w:cs="Microsoft YaHei UI"/>
          <w:color w:val="56676D"/>
          <w:spacing w:val="36"/>
          <w:sz w:val="19"/>
          <w:szCs w:val="19"/>
        </w:rPr>
        <w:t xml:space="preserve"> </w:t>
      </w:r>
      <w:r>
        <w:rPr>
          <w:rFonts w:ascii="Consolas" w:hAnsi="Consolas" w:eastAsia="Consolas" w:cs="Consolas"/>
          <w:color w:val="56676D"/>
          <w:sz w:val="17"/>
          <w:szCs w:val="17"/>
        </w:rPr>
        <w:t>[]</w:t>
      </w:r>
      <w:r>
        <w:rPr>
          <w:rFonts w:ascii="Consolas" w:hAnsi="Consolas" w:eastAsia="Consolas" w:cs="Consolas"/>
          <w:color w:val="56676D"/>
          <w:spacing w:val="-5"/>
          <w:sz w:val="17"/>
          <w:szCs w:val="17"/>
        </w:rPr>
        <w:t xml:space="preserve"> </w:t>
      </w:r>
      <w:r>
        <w:rPr>
          <w:rFonts w:ascii="Microsoft YaHei UI" w:hAnsi="Microsoft YaHei UI" w:eastAsia="Microsoft YaHei UI" w:cs="Microsoft YaHei UI"/>
          <w:color w:val="56676D"/>
          <w:sz w:val="19"/>
          <w:szCs w:val="19"/>
        </w:rPr>
        <w:t>：</w:t>
      </w:r>
      <w:r>
        <w:rPr>
          <w:rFonts w:hint="eastAsia" w:ascii="Microsoft YaHei UI" w:hAnsi="Microsoft YaHei UI" w:eastAsia="Microsoft YaHei UI" w:cs="Microsoft YaHei UI"/>
          <w:color w:val="56676D"/>
          <w:sz w:val="19"/>
          <w:szCs w:val="19"/>
          <w:lang w:val="en-US" w:eastAsia="zh-CN"/>
        </w:rPr>
        <w:t>就像php中数组；</w:t>
      </w:r>
    </w:p>
    <w:p>
      <w:pPr>
        <w:spacing w:before="0" w:line="200" w:lineRule="exact"/>
        <w:rPr>
          <w:sz w:val="20"/>
          <w:szCs w:val="20"/>
        </w:rPr>
      </w:pPr>
    </w:p>
    <w:p>
      <w:pPr>
        <w:spacing w:before="19" w:line="200" w:lineRule="exact"/>
        <w:rPr>
          <w:sz w:val="20"/>
          <w:szCs w:val="20"/>
        </w:rPr>
      </w:pPr>
    </w:p>
    <w:p>
      <w:pPr>
        <w:pStyle w:val="4"/>
        <w:spacing w:line="240" w:lineRule="auto"/>
        <w:ind w:left="0" w:right="4187"/>
        <w:jc w:val="center"/>
        <w:rPr>
          <w:rFonts w:ascii="Arial" w:hAnsi="Arial" w:eastAsia="Arial" w:cs="Arial"/>
        </w:rPr>
      </w:pPr>
      <w:r>
        <w:fldChar w:fldCharType="begin"/>
      </w:r>
      <w:r>
        <w:instrText xml:space="preserve"> HYPERLINK "http://php.net/manual/zh/faq.html.php#faq.html.arrays" \h </w:instrText>
      </w:r>
      <w:r>
        <w:fldChar w:fldCharType="separate"/>
      </w:r>
      <w:r>
        <w:rPr>
          <w:rFonts w:ascii="Arial" w:hAnsi="Arial" w:eastAsia="Arial" w:cs="Arial"/>
          <w:color w:val="4183C4"/>
          <w:spacing w:val="-1"/>
          <w:w w:val="110"/>
          <w:u w:val="single" w:color="4183C4"/>
        </w:rPr>
        <w:t>http</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//php</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n</w:t>
      </w:r>
      <w:r>
        <w:rPr>
          <w:rFonts w:ascii="Arial" w:hAnsi="Arial" w:eastAsia="Arial" w:cs="Arial"/>
          <w:color w:val="4183C4"/>
          <w:spacing w:val="-2"/>
          <w:w w:val="110"/>
          <w:u w:val="single" w:color="4183C4"/>
        </w:rPr>
        <w:t>e</w:t>
      </w:r>
      <w:r>
        <w:rPr>
          <w:rFonts w:ascii="Arial" w:hAnsi="Arial" w:eastAsia="Arial" w:cs="Arial"/>
          <w:color w:val="4183C4"/>
          <w:spacing w:val="-1"/>
          <w:w w:val="110"/>
          <w:u w:val="single" w:color="4183C4"/>
        </w:rPr>
        <w:t>t/m</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nu</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l/</w:t>
      </w:r>
      <w:r>
        <w:rPr>
          <w:rFonts w:ascii="Arial" w:hAnsi="Arial" w:eastAsia="Arial" w:cs="Arial"/>
          <w:color w:val="4183C4"/>
          <w:spacing w:val="-2"/>
          <w:w w:val="110"/>
          <w:u w:val="single" w:color="4183C4"/>
        </w:rPr>
        <w:t>z</w:t>
      </w:r>
      <w:r>
        <w:rPr>
          <w:rFonts w:ascii="Arial" w:hAnsi="Arial" w:eastAsia="Arial" w:cs="Arial"/>
          <w:color w:val="4183C4"/>
          <w:spacing w:val="-1"/>
          <w:w w:val="110"/>
          <w:u w:val="single" w:color="4183C4"/>
        </w:rPr>
        <w:t>h/f</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q</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html</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php#f</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q</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html</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rr</w:t>
      </w:r>
      <w:r>
        <w:rPr>
          <w:rFonts w:ascii="Arial" w:hAnsi="Arial" w:eastAsia="Arial" w:cs="Arial"/>
          <w:color w:val="4183C4"/>
          <w:spacing w:val="-2"/>
          <w:w w:val="110"/>
          <w:u w:val="single" w:color="4183C4"/>
        </w:rPr>
        <w:t>ays</w:t>
      </w:r>
      <w:r>
        <w:rPr>
          <w:rFonts w:ascii="Arial" w:hAnsi="Arial" w:eastAsia="Arial" w:cs="Arial"/>
          <w:color w:val="000000"/>
        </w:rPr>
        <w:fldChar w:fldCharType="end"/>
      </w:r>
    </w:p>
    <w:p>
      <w:pPr>
        <w:spacing w:before="8" w:line="150" w:lineRule="exact"/>
        <w:rPr>
          <w:sz w:val="15"/>
          <w:szCs w:val="15"/>
        </w:rPr>
      </w:pPr>
    </w:p>
    <w:p>
      <w:pPr>
        <w:spacing w:before="0" w:line="200" w:lineRule="exact"/>
        <w:rPr>
          <w:sz w:val="20"/>
          <w:szCs w:val="20"/>
        </w:rPr>
      </w:pPr>
    </w:p>
    <w:p>
      <w:pPr>
        <w:spacing w:before="0" w:line="200" w:lineRule="exact"/>
        <w:rPr>
          <w:sz w:val="20"/>
          <w:szCs w:val="20"/>
        </w:rPr>
      </w:pPr>
    </w:p>
    <w:p>
      <w:pPr>
        <w:pStyle w:val="5"/>
        <w:numPr>
          <w:ilvl w:val="0"/>
          <w:numId w:val="8"/>
        </w:numPr>
        <w:tabs>
          <w:tab w:val="left" w:pos="587"/>
        </w:tabs>
        <w:spacing w:before="7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"checkbox"</w:t>
      </w:r>
      <w:r>
        <w:rPr>
          <w:color w:val="AA1111"/>
        </w:rPr>
        <w:t xml:space="preserve"> </w:t>
      </w:r>
      <w:r>
        <w:rPr>
          <w:color w:val="0000CC"/>
          <w:spacing w:val="-1"/>
        </w:rPr>
        <w:t>name</w:t>
      </w:r>
      <w:r>
        <w:rPr>
          <w:color w:val="56676D"/>
          <w:spacing w:val="-1"/>
        </w:rPr>
        <w:t>=</w:t>
      </w:r>
      <w:r>
        <w:rPr>
          <w:color w:val="AA1111"/>
          <w:spacing w:val="-1"/>
        </w:rPr>
        <w:t>"funs[]"</w:t>
      </w:r>
      <w:r>
        <w:rPr>
          <w:color w:val="AA1111"/>
        </w:rPr>
        <w:t xml:space="preserve"> </w:t>
      </w:r>
      <w:r>
        <w:rPr>
          <w:color w:val="0000CC"/>
          <w:spacing w:val="-1"/>
        </w:rPr>
        <w:t>id</w:t>
      </w:r>
      <w:r>
        <w:rPr>
          <w:color w:val="56676D"/>
          <w:spacing w:val="-1"/>
        </w:rPr>
        <w:t>=</w:t>
      </w:r>
      <w:r>
        <w:rPr>
          <w:color w:val="AA1111"/>
          <w:spacing w:val="-1"/>
        </w:rPr>
        <w:t>""</w:t>
      </w:r>
      <w:r>
        <w:rPr>
          <w:color w:val="AA1111"/>
        </w:rPr>
        <w:t xml:space="preserve"> </w:t>
      </w:r>
      <w:r>
        <w:rPr>
          <w:color w:val="0000CC"/>
          <w:spacing w:val="-1"/>
        </w:rPr>
        <w:t>value</w:t>
      </w:r>
      <w:r>
        <w:rPr>
          <w:color w:val="56676D"/>
          <w:spacing w:val="-1"/>
        </w:rPr>
        <w:t>=</w:t>
      </w:r>
      <w:r>
        <w:rPr>
          <w:color w:val="AA1111"/>
          <w:spacing w:val="-1"/>
        </w:rPr>
        <w:t>"football"</w:t>
      </w:r>
      <w:r>
        <w:rPr>
          <w:color w:val="117700"/>
          <w:spacing w:val="-1"/>
        </w:rPr>
        <w:t>&gt;</w:t>
      </w:r>
    </w:p>
    <w:p>
      <w:pPr>
        <w:spacing w:before="1" w:line="100" w:lineRule="exact"/>
        <w:rPr>
          <w:sz w:val="10"/>
          <w:szCs w:val="10"/>
        </w:rPr>
      </w:pPr>
    </w:p>
    <w:p>
      <w:pPr>
        <w:pStyle w:val="5"/>
        <w:numPr>
          <w:ilvl w:val="0"/>
          <w:numId w:val="8"/>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"checkbox"</w:t>
      </w:r>
      <w:r>
        <w:rPr>
          <w:color w:val="AA1111"/>
        </w:rPr>
        <w:t xml:space="preserve"> </w:t>
      </w:r>
      <w:r>
        <w:rPr>
          <w:color w:val="0000CC"/>
          <w:spacing w:val="-1"/>
        </w:rPr>
        <w:t>name</w:t>
      </w:r>
      <w:r>
        <w:rPr>
          <w:color w:val="56676D"/>
          <w:spacing w:val="-1"/>
        </w:rPr>
        <w:t>=</w:t>
      </w:r>
      <w:r>
        <w:rPr>
          <w:color w:val="AA1111"/>
          <w:spacing w:val="-1"/>
        </w:rPr>
        <w:t>"funs[]"</w:t>
      </w:r>
      <w:r>
        <w:rPr>
          <w:color w:val="AA1111"/>
        </w:rPr>
        <w:t xml:space="preserve"> </w:t>
      </w:r>
      <w:r>
        <w:rPr>
          <w:color w:val="0000CC"/>
          <w:spacing w:val="-1"/>
        </w:rPr>
        <w:t>id</w:t>
      </w:r>
      <w:r>
        <w:rPr>
          <w:color w:val="56676D"/>
          <w:spacing w:val="-1"/>
        </w:rPr>
        <w:t>=</w:t>
      </w:r>
      <w:r>
        <w:rPr>
          <w:color w:val="AA1111"/>
          <w:spacing w:val="-1"/>
        </w:rPr>
        <w:t>""</w:t>
      </w:r>
      <w:r>
        <w:rPr>
          <w:color w:val="AA1111"/>
        </w:rPr>
        <w:t xml:space="preserve"> </w:t>
      </w:r>
      <w:r>
        <w:rPr>
          <w:color w:val="0000CC"/>
          <w:spacing w:val="-1"/>
        </w:rPr>
        <w:t>value</w:t>
      </w:r>
      <w:r>
        <w:rPr>
          <w:color w:val="56676D"/>
          <w:spacing w:val="-1"/>
        </w:rPr>
        <w:t>=</w:t>
      </w:r>
      <w:r>
        <w:rPr>
          <w:color w:val="AA1111"/>
          <w:spacing w:val="-1"/>
        </w:rPr>
        <w:t>"basketball"</w:t>
      </w:r>
      <w:r>
        <w:rPr>
          <w:color w:val="117700"/>
          <w:spacing w:val="-1"/>
        </w:rPr>
        <w:t>&gt;</w:t>
      </w:r>
    </w:p>
    <w:p>
      <w:pPr>
        <w:spacing w:before="1" w:line="100" w:lineRule="exact"/>
        <w:rPr>
          <w:sz w:val="10"/>
          <w:szCs w:val="10"/>
        </w:rPr>
      </w:pPr>
    </w:p>
    <w:p>
      <w:pPr>
        <w:pStyle w:val="5"/>
        <w:numPr>
          <w:ilvl w:val="0"/>
          <w:numId w:val="8"/>
        </w:numPr>
        <w:tabs>
          <w:tab w:val="left" w:pos="587"/>
        </w:tabs>
        <w:spacing w:before="0" w:after="0" w:line="240" w:lineRule="auto"/>
        <w:ind w:left="587" w:right="0" w:hanging="334"/>
        <w:jc w:val="left"/>
      </w:pPr>
      <w:r>
        <w:rPr>
          <w:color w:val="117700"/>
        </w:rPr>
        <w:t xml:space="preserve">&lt;input </w:t>
      </w:r>
      <w:r>
        <w:rPr>
          <w:color w:val="0000CC"/>
          <w:spacing w:val="-1"/>
        </w:rPr>
        <w:t>type</w:t>
      </w:r>
      <w:r>
        <w:rPr>
          <w:color w:val="56676D"/>
          <w:spacing w:val="-1"/>
        </w:rPr>
        <w:t>=</w:t>
      </w:r>
      <w:r>
        <w:rPr>
          <w:color w:val="AA1111"/>
          <w:spacing w:val="-1"/>
        </w:rPr>
        <w:t>"checkbox"</w:t>
      </w:r>
      <w:r>
        <w:rPr>
          <w:color w:val="AA1111"/>
        </w:rPr>
        <w:t xml:space="preserve"> </w:t>
      </w:r>
      <w:r>
        <w:rPr>
          <w:color w:val="0000CC"/>
          <w:spacing w:val="-1"/>
        </w:rPr>
        <w:t>name</w:t>
      </w:r>
      <w:r>
        <w:rPr>
          <w:color w:val="56676D"/>
          <w:spacing w:val="-1"/>
        </w:rPr>
        <w:t>=</w:t>
      </w:r>
      <w:r>
        <w:rPr>
          <w:color w:val="AA1111"/>
          <w:spacing w:val="-1"/>
        </w:rPr>
        <w:t>"funs[]"</w:t>
      </w:r>
      <w:r>
        <w:rPr>
          <w:color w:val="AA1111"/>
        </w:rPr>
        <w:t xml:space="preserve"> </w:t>
      </w:r>
      <w:r>
        <w:rPr>
          <w:color w:val="0000CC"/>
          <w:spacing w:val="-1"/>
        </w:rPr>
        <w:t>id</w:t>
      </w:r>
      <w:r>
        <w:rPr>
          <w:color w:val="56676D"/>
          <w:spacing w:val="-1"/>
        </w:rPr>
        <w:t>=</w:t>
      </w:r>
      <w:r>
        <w:rPr>
          <w:color w:val="AA1111"/>
          <w:spacing w:val="-1"/>
        </w:rPr>
        <w:t>""</w:t>
      </w:r>
      <w:r>
        <w:rPr>
          <w:color w:val="AA1111"/>
        </w:rPr>
        <w:t xml:space="preserve"> </w:t>
      </w:r>
      <w:r>
        <w:rPr>
          <w:color w:val="0000CC"/>
          <w:spacing w:val="-1"/>
        </w:rPr>
        <w:t>value</w:t>
      </w:r>
      <w:r>
        <w:rPr>
          <w:color w:val="56676D"/>
          <w:spacing w:val="-1"/>
        </w:rPr>
        <w:t>=</w:t>
      </w:r>
      <w:r>
        <w:rPr>
          <w:color w:val="AA1111"/>
          <w:spacing w:val="-1"/>
        </w:rPr>
        <w:t>"world</w:t>
      </w:r>
      <w:r>
        <w:rPr>
          <w:color w:val="AA1111"/>
        </w:rPr>
        <w:t xml:space="preserve"> peace"</w:t>
      </w:r>
      <w:r>
        <w:rPr>
          <w:color w:val="117700"/>
        </w:rPr>
        <w:t>&gt;</w:t>
      </w:r>
    </w:p>
    <w:p>
      <w:pPr>
        <w:spacing w:before="0" w:line="200" w:lineRule="exact"/>
        <w:rPr>
          <w:sz w:val="20"/>
          <w:szCs w:val="20"/>
        </w:rPr>
      </w:pPr>
    </w:p>
    <w:p>
      <w:pPr>
        <w:spacing w:before="9" w:line="240" w:lineRule="exact"/>
        <w:rPr>
          <w:sz w:val="24"/>
          <w:szCs w:val="24"/>
        </w:rPr>
      </w:pPr>
    </w:p>
    <w:p>
      <w:pPr>
        <w:spacing w:before="0" w:line="307" w:lineRule="exact"/>
        <w:ind w:left="107" w:right="0" w:firstLine="0"/>
        <w:jc w:val="left"/>
        <w:rPr>
          <w:rFonts w:ascii="Microsoft YaHei UI" w:hAnsi="Microsoft YaHei UI" w:eastAsia="Microsoft YaHei UI" w:cs="Microsoft YaHei UI"/>
          <w:sz w:val="19"/>
          <w:szCs w:val="19"/>
        </w:rPr>
      </w:pPr>
      <w:r>
        <w:pict>
          <v:group id="_x0000_s1206" o:spid="_x0000_s1206" o:spt="203" style="position:absolute;left:0pt;margin-left:52.5pt;margin-top:-71.1pt;height:57.75pt;width:489.95pt;mso-position-horizontal-relative:page;z-index:-2048;mso-width-relative:page;mso-height-relative:page;" coordorigin="1050,-1422" coordsize="9799,1155">
            <o:lock v:ext="edit"/>
            <v:group id="_x0000_s1207" o:spid="_x0000_s1207" o:spt="203" style="position:absolute;left:1058;top:-1415;height:1140;width:9784;" coordorigin="1058,-1415" coordsize="9784,1140">
              <o:lock v:ext="edit"/>
              <v:shape id="_x0000_s1208" o:spid="_x0000_s1208" style="position:absolute;left:1058;top:-1415;height:1140;width:9784;" fillcolor="#F8F8F8" filled="t" stroked="f" coordorigin="1058,-1415" coordsize="9784,1140" path="m1095,-274l1073,-280,1060,-296,1058,-312,1058,-1377,1063,-1400,1079,-1413,10805,-1415,10827,-1410,10840,-1394,10842,-312,10837,-289,10821,-277,1095,-274xe">
                <v:path arrowok="t"/>
                <v:fill on="t" focussize="0,0"/>
                <v:stroke on="f"/>
                <v:imagedata o:title=""/>
                <o:lock v:ext="edit"/>
              </v:shape>
            </v:group>
            <v:group id="_x0000_s1209" o:spid="_x0000_s1209" o:spt="203" style="position:absolute;left:1058;top:-1415;height:1140;width:9784;" coordorigin="1058,-1415" coordsize="9784,1140">
              <o:lock v:ext="edit"/>
              <v:shape id="_x0000_s1210" o:spid="_x0000_s1210" style="position:absolute;left:1058;top:-1415;height:1140;width:9784;" filled="f" stroked="t" coordorigin="1058,-1415" coordsize="9784,1140" path="m1058,-312l1058,-1377,1063,-1400,1079,-1413,10805,-1415,10827,-1410,10840,-1394,10842,-312,10837,-289,10821,-277,1095,-274,1073,-280,1060,-296,1058,-312xe">
                <v:path arrowok="t"/>
                <v:fill on="f" focussize="0,0"/>
                <v:stroke weight="0.750314960629921pt" color="#EDEDED"/>
                <v:imagedata o:title=""/>
                <o:lock v:ext="edit"/>
              </v:shape>
            </v:group>
            <v:group id="_x0000_s1211" o:spid="_x0000_s1211" o:spt="203" style="position:absolute;left:1463;top:-1287;height:900;width:2;" coordorigin="1463,-1287" coordsize="2,900">
              <o:lock v:ext="edit"/>
              <v:shape id="_x0000_s1212" o:spid="_x0000_s1212" style="position:absolute;left:1463;top:-1287;height:900;width:2;" filled="f" stroked="t" coordorigin="1463,-1287" coordsize="0,900" path="m1463,-387l1463,-1287e">
                <v:path arrowok="t"/>
                <v:fill on="f" focussize="0,0"/>
                <v:stroke weight="0.850314960629921pt" color="#DDDDDD"/>
                <v:imagedata o:title=""/>
                <o:lock v:ext="edit"/>
              </v:shape>
            </v:group>
          </v:group>
        </w:pict>
      </w:r>
      <w:r>
        <w:pict>
          <v:group id="_x0000_s1213" o:spid="_x0000_s1213" o:spt="203" style="position:absolute;left:0pt;margin-left:162.05pt;margin-top:3.15pt;height:14.25pt;width:36pt;mso-position-horizontal-relative:page;z-index:-2048;mso-width-relative:page;mso-height-relative:page;" coordorigin="3241,63" coordsize="720,285">
            <o:lock v:ext="edit"/>
            <v:group id="_x0000_s1214" o:spid="_x0000_s1214" o:spt="203" style="position:absolute;left:3241;top:63;height:285;width:720;" coordorigin="3241,63" coordsize="720,285">
              <o:lock v:ext="edit"/>
              <v:shape id="_x0000_s1215" o:spid="_x0000_s1215" style="position:absolute;left:3241;top:63;height:285;width:720;" fillcolor="#F8F8F8" filled="t" stroked="f" coordorigin="3241,63" coordsize="720,285" path="m3286,348l3263,344,3248,331,3242,308,3241,108,3246,84,3259,69,3281,63,3917,63,3940,68,3955,81,3962,103,3962,303,3957,327,3944,342,3922,348,3286,348xe">
                <v:path arrowok="t"/>
                <v:fill on="t" focussize="0,0"/>
                <v:stroke on="f"/>
                <v:imagedata o:title=""/>
                <o:lock v:ext="edit"/>
              </v:shape>
            </v:group>
            <v:group id="_x0000_s1216" o:spid="_x0000_s1216" o:spt="203" style="position:absolute;left:3249;top:71;height:270;width:705;" coordorigin="3249,71" coordsize="705,270">
              <o:lock v:ext="edit"/>
              <v:shape id="_x0000_s1217" o:spid="_x0000_s1217" style="position:absolute;left:3249;top:71;height:270;width:705;" filled="f" stroked="t" coordorigin="3249,71" coordsize="705,270" path="m3249,303l3249,108,3254,85,3270,73,3917,71,3940,76,3952,92,3954,303,3949,326,3933,339,3286,341,3263,335,3251,319,3249,303xe">
                <v:path arrowok="t"/>
                <v:fill on="f" focussize="0,0"/>
                <v:stroke weight="0.750314960629921pt" color="#EDEDED"/>
                <v:imagedata o:title=""/>
                <o:lock v:ext="edit"/>
              </v:shape>
            </v:group>
          </v:group>
        </w:pict>
      </w:r>
      <w:r>
        <w:rPr>
          <w:rFonts w:ascii="Microsoft YaHei UI" w:hAnsi="Microsoft YaHei UI" w:eastAsia="Microsoft YaHei UI" w:cs="Microsoft YaHei UI"/>
          <w:color w:val="56676D"/>
          <w:sz w:val="19"/>
          <w:szCs w:val="19"/>
        </w:rPr>
        <w:t xml:space="preserve">最终提交到服务端，通过   </w:t>
      </w:r>
      <w:r>
        <w:rPr>
          <w:rFonts w:ascii="Consolas" w:hAnsi="Consolas" w:eastAsia="Consolas" w:cs="Consolas"/>
          <w:color w:val="56676D"/>
          <w:sz w:val="17"/>
          <w:szCs w:val="17"/>
        </w:rPr>
        <w:t>$_POST</w:t>
      </w:r>
      <w:r>
        <w:rPr>
          <w:rFonts w:ascii="Consolas" w:hAnsi="Consolas" w:eastAsia="Consolas" w:cs="Consolas"/>
          <w:color w:val="56676D"/>
          <w:spacing w:val="76"/>
          <w:sz w:val="17"/>
          <w:szCs w:val="17"/>
        </w:rPr>
        <w:t xml:space="preserve"> </w:t>
      </w:r>
      <w:r>
        <w:rPr>
          <w:rFonts w:ascii="Microsoft YaHei UI" w:hAnsi="Microsoft YaHei UI" w:eastAsia="Microsoft YaHei UI" w:cs="Microsoft YaHei UI"/>
          <w:color w:val="56676D"/>
          <w:sz w:val="19"/>
          <w:szCs w:val="19"/>
        </w:rPr>
        <w:t>接收到的是一个索引数组。</w:t>
      </w:r>
    </w:p>
    <w:p>
      <w:pPr>
        <w:spacing w:before="5"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2"/>
        <w:numPr>
          <w:ilvl w:val="1"/>
          <w:numId w:val="5"/>
        </w:numPr>
        <w:tabs>
          <w:tab w:val="left" w:pos="559"/>
        </w:tabs>
        <w:spacing w:before="0" w:after="0" w:line="240" w:lineRule="auto"/>
        <w:ind w:left="559" w:right="0" w:hanging="453"/>
        <w:jc w:val="left"/>
      </w:pPr>
      <w:r>
        <w:pict>
          <v:group id="_x0000_s1218" o:spid="_x0000_s1218" o:spt="203" style="position:absolute;left:0pt;margin-left:52.5pt;margin-top:38.85pt;height:106.95pt;width:489.95pt;mso-position-horizontal-relative:page;z-index:-2048;mso-width-relative:page;mso-height-relative:page;" coordorigin="1050,778" coordsize="9799,2139">
            <o:lock v:ext="edit"/>
            <v:group id="_x0000_s1219" o:spid="_x0000_s1219" o:spt="203" style="position:absolute;left:1058;top:785;height:2123;width:9784;" coordorigin="1058,785" coordsize="9784,2123">
              <o:lock v:ext="edit"/>
              <v:shape id="_x0000_s1220" o:spid="_x0000_s1220" style="position:absolute;left:1058;top:785;height:2123;width:9784;" fillcolor="#F8F8F8" filled="t" stroked="f" coordorigin="1058,785" coordsize="9784,2123" path="m10842,2908l1058,2908,1058,823,1063,800,1079,787,10805,785,10827,790,10840,806,10842,2908xe">
                <v:path arrowok="t"/>
                <v:fill on="t" focussize="0,0"/>
                <v:stroke on="f"/>
                <v:imagedata o:title=""/>
                <o:lock v:ext="edit"/>
              </v:shape>
            </v:group>
            <v:group id="_x0000_s1221" o:spid="_x0000_s1221" o:spt="203" style="position:absolute;left:1058;top:785;height:2123;width:9784;" coordorigin="1058,785" coordsize="9784,2123">
              <o:lock v:ext="edit"/>
              <v:shape id="_x0000_s1222" o:spid="_x0000_s1222" style="position:absolute;left:1058;top:785;height:2123;width:9784;" filled="f" stroked="t" coordorigin="1058,785" coordsize="9784,2123" path="m1058,2908l1058,823,1063,800,1079,787,10805,785,10827,790,10840,806,10842,2908e">
                <v:path arrowok="t"/>
                <v:fill on="f" focussize="0,0"/>
                <v:stroke weight="0.750314960629921pt" color="#EDEDED"/>
                <v:imagedata o:title=""/>
                <o:lock v:ext="edit"/>
              </v:shape>
            </v:group>
            <v:group id="_x0000_s1223" o:spid="_x0000_s1223" o:spt="203" style="position:absolute;left:1463;top:928;height:1981;width:2;" coordorigin="1463,928" coordsize="2,1981">
              <o:lock v:ext="edit"/>
              <v:shape id="_x0000_s1224" o:spid="_x0000_s1224" style="position:absolute;left:1463;top:928;height:1981;width:2;" filled="f" stroked="t" coordorigin="1463,928" coordsize="0,1981" path="m1463,2908l1463,928e">
                <v:path arrowok="t"/>
                <v:fill on="f" focussize="0,0"/>
                <v:stroke weight="0.850314960629921pt" color="#DDDDDD"/>
                <v:imagedata o:title=""/>
                <o:lock v:ext="edit"/>
              </v:shape>
            </v:group>
          </v:group>
        </w:pict>
      </w:r>
      <w:r>
        <w:rPr>
          <w:color w:val="56676D"/>
        </w:rPr>
        <w:t>选择框</w:t>
      </w:r>
    </w:p>
    <w:p>
      <w:pPr>
        <w:spacing w:before="0" w:line="200" w:lineRule="exact"/>
        <w:rPr>
          <w:sz w:val="20"/>
          <w:szCs w:val="20"/>
        </w:rPr>
      </w:pPr>
    </w:p>
    <w:p>
      <w:pPr>
        <w:spacing w:before="20" w:line="200" w:lineRule="exact"/>
        <w:rPr>
          <w:sz w:val="20"/>
          <w:szCs w:val="20"/>
        </w:rPr>
      </w:pPr>
    </w:p>
    <w:p>
      <w:pPr>
        <w:pStyle w:val="5"/>
        <w:numPr>
          <w:ilvl w:val="0"/>
          <w:numId w:val="9"/>
        </w:numPr>
        <w:tabs>
          <w:tab w:val="left" w:pos="587"/>
        </w:tabs>
        <w:spacing w:before="70" w:after="0" w:line="240" w:lineRule="auto"/>
        <w:ind w:left="587" w:right="0" w:hanging="334"/>
        <w:jc w:val="left"/>
      </w:pPr>
      <w:r>
        <w:rPr>
          <w:color w:val="117700"/>
        </w:rPr>
        <w:t xml:space="preserve">&lt;select </w:t>
      </w:r>
      <w:r>
        <w:rPr>
          <w:color w:val="0000CC"/>
          <w:spacing w:val="-1"/>
        </w:rPr>
        <w:t>name</w:t>
      </w:r>
      <w:r>
        <w:rPr>
          <w:color w:val="56676D"/>
          <w:spacing w:val="-1"/>
        </w:rPr>
        <w:t>=</w:t>
      </w:r>
      <w:r>
        <w:rPr>
          <w:color w:val="AA1111"/>
          <w:spacing w:val="-1"/>
        </w:rPr>
        <w:t>"subject"</w:t>
      </w:r>
      <w:r>
        <w:rPr>
          <w:color w:val="117700"/>
          <w:spacing w:val="-1"/>
        </w:rPr>
        <w:t>&gt;</w:t>
      </w:r>
    </w:p>
    <w:p>
      <w:pPr>
        <w:pStyle w:val="5"/>
        <w:numPr>
          <w:ilvl w:val="0"/>
          <w:numId w:val="9"/>
        </w:numPr>
        <w:tabs>
          <w:tab w:val="left" w:pos="774"/>
        </w:tabs>
        <w:spacing w:before="61" w:after="0" w:line="240" w:lineRule="auto"/>
        <w:ind w:left="774" w:right="0" w:hanging="522"/>
        <w:jc w:val="left"/>
      </w:pPr>
      <w:r>
        <w:rPr>
          <w:color w:val="AA5400"/>
        </w:rPr>
        <w:t xml:space="preserve">&lt;!‐‐ </w:t>
      </w:r>
      <w:r>
        <w:rPr>
          <w:rFonts w:ascii="宋体" w:hAnsi="宋体" w:eastAsia="宋体" w:cs="宋体"/>
          <w:color w:val="AA5400"/>
        </w:rPr>
        <w:t>设置</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提交</w:t>
      </w:r>
      <w:r>
        <w:rPr>
          <w:rFonts w:ascii="宋体" w:hAnsi="宋体" w:eastAsia="宋体" w:cs="宋体"/>
          <w:color w:val="AA5400"/>
          <w:spacing w:val="8"/>
        </w:rPr>
        <w:t xml:space="preserve"> </w:t>
      </w:r>
      <w:r>
        <w:rPr>
          <w:color w:val="AA5400"/>
        </w:rPr>
        <w:t>value ‐‐&gt;</w:t>
      </w:r>
    </w:p>
    <w:p>
      <w:pPr>
        <w:pStyle w:val="5"/>
        <w:numPr>
          <w:ilvl w:val="0"/>
          <w:numId w:val="9"/>
        </w:numPr>
        <w:tabs>
          <w:tab w:val="left" w:pos="774"/>
        </w:tabs>
        <w:spacing w:before="61" w:after="0" w:line="240" w:lineRule="auto"/>
        <w:ind w:left="774" w:right="0" w:hanging="522"/>
        <w:jc w:val="left"/>
      </w:pPr>
      <w:r>
        <w:rPr>
          <w:color w:val="117700"/>
        </w:rPr>
        <w:t xml:space="preserve">&lt;option </w:t>
      </w:r>
      <w:r>
        <w:rPr>
          <w:color w:val="0000CC"/>
          <w:spacing w:val="-1"/>
        </w:rPr>
        <w:t>value</w:t>
      </w:r>
      <w:r>
        <w:rPr>
          <w:color w:val="56676D"/>
          <w:spacing w:val="-1"/>
        </w:rPr>
        <w:t>=</w:t>
      </w:r>
      <w:r>
        <w:rPr>
          <w:color w:val="AA1111"/>
          <w:spacing w:val="-1"/>
        </w:rPr>
        <w:t>"1"</w:t>
      </w:r>
      <w:r>
        <w:rPr>
          <w:color w:val="117700"/>
          <w:spacing w:val="-1"/>
        </w:rPr>
        <w:t>&gt;</w:t>
      </w:r>
      <w:r>
        <w:rPr>
          <w:rFonts w:ascii="宋体" w:hAnsi="宋体" w:eastAsia="宋体" w:cs="宋体"/>
          <w:color w:val="56676D"/>
          <w:spacing w:val="-1"/>
        </w:rPr>
        <w:t>语文</w:t>
      </w:r>
      <w:r>
        <w:rPr>
          <w:color w:val="117700"/>
          <w:spacing w:val="-1"/>
        </w:rPr>
        <w:t>&lt;/option&gt;</w:t>
      </w:r>
    </w:p>
    <w:p>
      <w:pPr>
        <w:pStyle w:val="5"/>
        <w:numPr>
          <w:ilvl w:val="0"/>
          <w:numId w:val="9"/>
        </w:numPr>
        <w:tabs>
          <w:tab w:val="left" w:pos="774"/>
        </w:tabs>
        <w:spacing w:before="61" w:after="0" w:line="240" w:lineRule="auto"/>
        <w:ind w:left="774" w:right="0" w:hanging="522"/>
        <w:jc w:val="left"/>
      </w:pPr>
      <w:r>
        <w:rPr>
          <w:color w:val="AA5400"/>
        </w:rPr>
        <w:t xml:space="preserve">&lt;!‐‐ </w:t>
      </w:r>
      <w:r>
        <w:rPr>
          <w:rFonts w:ascii="宋体" w:hAnsi="宋体" w:eastAsia="宋体" w:cs="宋体"/>
          <w:color w:val="AA5400"/>
        </w:rPr>
        <w:t>没有设置</w:t>
      </w:r>
      <w:r>
        <w:rPr>
          <w:rFonts w:ascii="宋体" w:hAnsi="宋体" w:eastAsia="宋体" w:cs="宋体"/>
          <w:color w:val="AA5400"/>
          <w:spacing w:val="8"/>
        </w:rPr>
        <w:t xml:space="preserve"> </w:t>
      </w:r>
      <w:r>
        <w:rPr>
          <w:color w:val="AA5400"/>
        </w:rPr>
        <w:t xml:space="preserve">value </w:t>
      </w:r>
      <w:r>
        <w:rPr>
          <w:rFonts w:ascii="宋体" w:hAnsi="宋体" w:eastAsia="宋体" w:cs="宋体"/>
          <w:color w:val="AA5400"/>
        </w:rPr>
        <w:t>提交</w:t>
      </w:r>
      <w:r>
        <w:rPr>
          <w:rFonts w:ascii="宋体" w:hAnsi="宋体" w:eastAsia="宋体" w:cs="宋体"/>
          <w:color w:val="AA5400"/>
          <w:spacing w:val="8"/>
        </w:rPr>
        <w:t xml:space="preserve"> </w:t>
      </w:r>
      <w:r>
        <w:rPr>
          <w:color w:val="AA5400"/>
        </w:rPr>
        <w:t>innerText ‐‐&gt;</w:t>
      </w:r>
    </w:p>
    <w:p>
      <w:pPr>
        <w:pStyle w:val="5"/>
        <w:numPr>
          <w:ilvl w:val="0"/>
          <w:numId w:val="9"/>
        </w:numPr>
        <w:tabs>
          <w:tab w:val="left" w:pos="774"/>
        </w:tabs>
        <w:spacing w:before="61" w:after="0" w:line="240" w:lineRule="auto"/>
        <w:ind w:left="774" w:right="0" w:hanging="522"/>
        <w:jc w:val="left"/>
      </w:pPr>
      <w:r>
        <w:rPr>
          <w:color w:val="117700"/>
          <w:spacing w:val="-1"/>
        </w:rPr>
        <w:t>&lt;option&gt;</w:t>
      </w:r>
      <w:r>
        <w:rPr>
          <w:rFonts w:ascii="宋体" w:hAnsi="宋体" w:eastAsia="宋体" w:cs="宋体"/>
          <w:color w:val="56676D"/>
          <w:spacing w:val="-1"/>
        </w:rPr>
        <w:t>数学</w:t>
      </w:r>
      <w:r>
        <w:rPr>
          <w:color w:val="117700"/>
          <w:spacing w:val="-1"/>
        </w:rPr>
        <w:t>&lt;/option&gt;</w:t>
      </w:r>
    </w:p>
    <w:p>
      <w:pPr>
        <w:spacing w:before="1" w:line="110" w:lineRule="exact"/>
        <w:rPr>
          <w:sz w:val="11"/>
          <w:szCs w:val="11"/>
        </w:rPr>
      </w:pPr>
    </w:p>
    <w:p>
      <w:pPr>
        <w:spacing w:before="0" w:line="200" w:lineRule="exact"/>
        <w:rPr>
          <w:sz w:val="20"/>
          <w:szCs w:val="20"/>
        </w:rPr>
      </w:pPr>
    </w:p>
    <w:p>
      <w:pPr>
        <w:pStyle w:val="5"/>
        <w:numPr>
          <w:ilvl w:val="0"/>
          <w:numId w:val="9"/>
        </w:numPr>
        <w:tabs>
          <w:tab w:val="left" w:pos="587"/>
        </w:tabs>
        <w:spacing w:before="0" w:after="0" w:line="240" w:lineRule="auto"/>
        <w:ind w:left="587" w:right="0" w:hanging="334"/>
        <w:jc w:val="left"/>
      </w:pPr>
      <w:r>
        <w:rPr>
          <w:color w:val="117700"/>
          <w:spacing w:val="-1"/>
        </w:rPr>
        <w:t>&lt;/select&gt;</w:t>
      </w:r>
    </w:p>
    <w:p>
      <w:pPr>
        <w:spacing w:after="0" w:line="240" w:lineRule="auto"/>
        <w:jc w:val="left"/>
        <w:sectPr>
          <w:pgSz w:w="11900" w:h="16820"/>
          <w:pgMar w:top="0" w:right="940" w:bottom="280" w:left="940" w:header="0" w:footer="0" w:gutter="0"/>
        </w:sect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4" w:line="260" w:lineRule="exact"/>
        <w:rPr>
          <w:sz w:val="26"/>
          <w:szCs w:val="26"/>
        </w:rPr>
      </w:pPr>
    </w:p>
    <w:p>
      <w:pPr>
        <w:numPr>
          <w:ilvl w:val="0"/>
          <w:numId w:val="10"/>
        </w:numPr>
        <w:tabs>
          <w:tab w:val="left" w:pos="406"/>
        </w:tabs>
        <w:spacing w:before="0" w:line="463" w:lineRule="exact"/>
        <w:ind w:left="406" w:right="0" w:hanging="300"/>
        <w:jc w:val="left"/>
        <w:rPr>
          <w:rFonts w:ascii="Microsoft YaHei UI" w:hAnsi="Microsoft YaHei UI" w:eastAsia="Microsoft YaHei UI" w:cs="Microsoft YaHei UI"/>
          <w:sz w:val="34"/>
          <w:szCs w:val="34"/>
        </w:rPr>
      </w:pPr>
      <w:r>
        <w:pict>
          <v:group id="_x0000_s1225" o:spid="_x0000_s1225" o:spt="203" style="position:absolute;left:0pt;margin-left:52.5pt;margin-top:-47.95pt;height:7.55pt;width:489.95pt;mso-position-horizontal-relative:page;z-index:-2048;mso-width-relative:page;mso-height-relative:page;" coordorigin="1050,-960" coordsize="9799,151">
            <o:lock v:ext="edit"/>
            <v:group id="_x0000_s1226" o:spid="_x0000_s1226" o:spt="203" style="position:absolute;left:1058;top:-944;height:128;width:9784;" coordorigin="1058,-944" coordsize="9784,128">
              <o:lock v:ext="edit"/>
              <v:shape id="_x0000_s1227" o:spid="_x0000_s1227" style="position:absolute;left:1058;top:-944;height:128;width:9784;" fillcolor="#F8F8F8" filled="t" stroked="f" coordorigin="1058,-944" coordsize="9784,128" path="m1095,-816l1073,-821,1060,-837,1058,-854,1058,-944,10842,-944,10842,-854,10837,-831,10821,-818,1095,-816xe">
                <v:path arrowok="t"/>
                <v:fill on="t" focussize="0,0"/>
                <v:stroke on="f"/>
                <v:imagedata o:title=""/>
                <o:lock v:ext="edit"/>
              </v:shape>
            </v:group>
            <v:group id="_x0000_s1228" o:spid="_x0000_s1228" o:spt="203" style="position:absolute;left:1058;top:-944;height:90;width:2;" coordorigin="1058,-944" coordsize="2,90">
              <o:lock v:ext="edit"/>
              <v:shape id="_x0000_s1229" o:spid="_x0000_s1229" style="position:absolute;left:1058;top:-944;height:90;width:2;" filled="f" stroked="t" coordorigin="1058,-944" coordsize="0,90" path="m1058,-854l1058,-944e">
                <v:path arrowok="t"/>
                <v:fill on="f" focussize="0,0"/>
                <v:stroke weight="0.750314960629921pt" color="#EDEDED"/>
                <v:imagedata o:title=""/>
                <o:lock v:ext="edit"/>
              </v:shape>
            </v:group>
            <v:group id="_x0000_s1230" o:spid="_x0000_s1230" o:spt="203" style="position:absolute;left:1058;top:-944;height:128;width:9784;" coordorigin="1058,-944" coordsize="9784,128">
              <o:lock v:ext="edit"/>
              <v:shape id="_x0000_s1231" o:spid="_x0000_s1231" style="position:absolute;left:1058;top:-944;height:128;width:9784;" filled="f" stroked="t" coordorigin="1058,-944" coordsize="9784,128" path="m10842,-944l10842,-854,10837,-831,10821,-818,1095,-816,1073,-821,1060,-837,1058,-854e">
                <v:path arrowok="t"/>
                <v:fill on="f" focussize="0,0"/>
                <v:stroke weight="0.750314960629921pt" color="#EDEDED"/>
                <v:imagedata o:title=""/>
                <o:lock v:ext="edit"/>
              </v:shape>
            </v:group>
            <v:group id="_x0000_s1232" o:spid="_x0000_s1232" o:spt="203" style="position:absolute;left:1456;top:-944;height:30;width:15;" coordorigin="1456,-944" coordsize="15,30">
              <o:lock v:ext="edit"/>
              <v:shape id="_x0000_s1233" o:spid="_x0000_s1233" style="position:absolute;left:1456;top:-944;height:30;width:15;" filled="f" stroked="t" coordorigin="1456,-944" coordsize="15,30" path="m1456,-929l1471,-929e">
                <v:path arrowok="t"/>
                <v:fill on="f" focussize="0,0"/>
                <v:stroke weight="1.60070866141732pt" color="#DDDDDD"/>
                <v:imagedata o:title=""/>
                <o:lock v:ext="edit"/>
              </v:shape>
            </v:group>
          </v:group>
        </w:pict>
      </w:r>
      <w:r>
        <w:pict>
          <v:group id="_x0000_s1234" o:spid="_x0000_s1234" o:spt="203" style="position:absolute;left:0pt;margin-left:52.5pt;margin-top:28.2pt;height:0.1pt;width:489.95pt;mso-position-horizontal-relative:page;z-index:-2048;mso-width-relative:page;mso-height-relative:page;" coordorigin="1050,565" coordsize="9799,2">
            <o:lock v:ext="edit"/>
            <v:shape id="_x0000_s1235" o:spid="_x0000_s1235" style="position:absolute;left:1050;top:565;height:2;width:9799;" filled="f" stroked="t" coordorigin="1050,565" coordsize="9799,0" path="m1050,565l10850,565e">
              <v:path arrowok="t"/>
              <v:fill on="f" focussize="0,0"/>
              <v:stroke weight="0.850314960629921pt" color="#EDEDED"/>
              <v:imagedata o:title=""/>
              <o:lock v:ext="edit"/>
            </v:shape>
          </v:group>
        </w:pict>
      </w:r>
      <w:bookmarkStart w:id="12" w:name="案例"/>
      <w:bookmarkEnd w:id="12"/>
      <w:bookmarkStart w:id="13" w:name="案例"/>
      <w:bookmarkEnd w:id="13"/>
      <w:r>
        <w:rPr>
          <w:rFonts w:ascii="Microsoft YaHei UI" w:hAnsi="Microsoft YaHei UI" w:eastAsia="Microsoft YaHei UI" w:cs="Microsoft YaHei UI"/>
          <w:color w:val="56676D"/>
          <w:sz w:val="34"/>
          <w:szCs w:val="34"/>
        </w:rPr>
        <w:t>案例</w:t>
      </w:r>
    </w:p>
    <w:p>
      <w:pPr>
        <w:spacing w:before="7" w:line="150" w:lineRule="exact"/>
        <w:rPr>
          <w:sz w:val="15"/>
          <w:szCs w:val="15"/>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bookmarkStart w:id="14" w:name="基于文件的注册和登录："/>
      <w:bookmarkEnd w:id="14"/>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基于文件的注册和登录：</w:t>
      </w:r>
    </w:p>
    <w:p>
      <w:pPr>
        <w:spacing w:before="18" w:line="260" w:lineRule="exact"/>
        <w:rPr>
          <w:sz w:val="26"/>
          <w:szCs w:val="26"/>
        </w:rPr>
      </w:pPr>
    </w:p>
    <w:p>
      <w:pPr>
        <w:pStyle w:val="4"/>
        <w:numPr>
          <w:ilvl w:val="1"/>
          <w:numId w:val="10"/>
        </w:numPr>
        <w:tabs>
          <w:tab w:val="left" w:pos="557"/>
        </w:tabs>
        <w:spacing w:before="0" w:after="0" w:line="240" w:lineRule="auto"/>
        <w:ind w:left="557" w:right="0" w:hanging="207"/>
        <w:jc w:val="left"/>
      </w:pPr>
      <w:r>
        <w:rPr>
          <w:color w:val="56676D"/>
        </w:rPr>
        <w:t>注册</w:t>
      </w:r>
    </w:p>
    <w:p>
      <w:pPr>
        <w:spacing w:before="8" w:line="130" w:lineRule="exact"/>
        <w:rPr>
          <w:sz w:val="13"/>
          <w:szCs w:val="13"/>
        </w:rPr>
      </w:pPr>
    </w:p>
    <w:p>
      <w:pPr>
        <w:spacing w:before="0"/>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1</w:t>
      </w:r>
      <w:r>
        <w:rPr>
          <w:rFonts w:ascii="Arial" w:hAnsi="Arial" w:eastAsia="Arial" w:cs="Arial"/>
          <w:color w:val="56676D"/>
          <w:spacing w:val="-5"/>
          <w:sz w:val="19"/>
          <w:szCs w:val="19"/>
        </w:rPr>
        <w:t>.</w:t>
      </w:r>
      <w:r>
        <w:rPr>
          <w:rFonts w:ascii="Arial" w:hAnsi="Arial" w:eastAsia="Arial" w:cs="Arial"/>
          <w:color w:val="56676D"/>
          <w:spacing w:val="40"/>
          <w:sz w:val="19"/>
          <w:szCs w:val="19"/>
        </w:rPr>
        <w:t xml:space="preserve"> </w:t>
      </w:r>
      <w:r>
        <w:rPr>
          <w:rFonts w:ascii="Microsoft YaHei UI" w:hAnsi="Microsoft YaHei UI" w:eastAsia="Microsoft YaHei UI" w:cs="Microsoft YaHei UI"/>
          <w:color w:val="56676D"/>
          <w:sz w:val="19"/>
          <w:szCs w:val="19"/>
        </w:rPr>
        <w:t>用户请求一个注册页面</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2</w:t>
      </w:r>
      <w:r>
        <w:rPr>
          <w:rFonts w:ascii="Arial" w:hAnsi="Arial" w:eastAsia="Arial" w:cs="Arial"/>
          <w:color w:val="56676D"/>
          <w:spacing w:val="-5"/>
          <w:sz w:val="19"/>
          <w:szCs w:val="19"/>
        </w:rPr>
        <w:t>.</w:t>
      </w:r>
      <w:r>
        <w:rPr>
          <w:rFonts w:ascii="Arial" w:hAnsi="Arial" w:eastAsia="Arial" w:cs="Arial"/>
          <w:color w:val="56676D"/>
          <w:spacing w:val="44"/>
          <w:sz w:val="19"/>
          <w:szCs w:val="19"/>
        </w:rPr>
        <w:t xml:space="preserve"> </w:t>
      </w:r>
      <w:r>
        <w:rPr>
          <w:rFonts w:ascii="Microsoft YaHei UI" w:hAnsi="Microsoft YaHei UI" w:eastAsia="Microsoft YaHei UI" w:cs="Microsoft YaHei UI"/>
          <w:color w:val="56676D"/>
          <w:sz w:val="19"/>
          <w:szCs w:val="19"/>
        </w:rPr>
        <w:t>服务端返回一个注册表单</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3</w:t>
      </w:r>
      <w:r>
        <w:rPr>
          <w:rFonts w:ascii="Arial" w:hAnsi="Arial" w:eastAsia="Arial" w:cs="Arial"/>
          <w:color w:val="56676D"/>
          <w:spacing w:val="-5"/>
          <w:sz w:val="19"/>
          <w:szCs w:val="19"/>
        </w:rPr>
        <w:t>.</w:t>
      </w:r>
      <w:r>
        <w:rPr>
          <w:rFonts w:ascii="Arial" w:hAnsi="Arial" w:eastAsia="Arial" w:cs="Arial"/>
          <w:color w:val="56676D"/>
          <w:spacing w:val="36"/>
          <w:sz w:val="19"/>
          <w:szCs w:val="19"/>
        </w:rPr>
        <w:t xml:space="preserve"> </w:t>
      </w:r>
      <w:r>
        <w:rPr>
          <w:rFonts w:ascii="Microsoft YaHei UI" w:hAnsi="Microsoft YaHei UI" w:eastAsia="Microsoft YaHei UI" w:cs="Microsoft YaHei UI"/>
          <w:color w:val="56676D"/>
          <w:sz w:val="19"/>
          <w:szCs w:val="19"/>
        </w:rPr>
        <w:t>用户填写表单并提交</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4</w:t>
      </w:r>
      <w:r>
        <w:rPr>
          <w:rFonts w:ascii="Arial" w:hAnsi="Arial" w:eastAsia="Arial" w:cs="Arial"/>
          <w:color w:val="56676D"/>
          <w:spacing w:val="-5"/>
          <w:sz w:val="19"/>
          <w:szCs w:val="19"/>
        </w:rPr>
        <w:t>.</w:t>
      </w:r>
      <w:r>
        <w:rPr>
          <w:rFonts w:ascii="Arial" w:hAnsi="Arial" w:eastAsia="Arial" w:cs="Arial"/>
          <w:color w:val="56676D"/>
          <w:spacing w:val="47"/>
          <w:sz w:val="19"/>
          <w:szCs w:val="19"/>
        </w:rPr>
        <w:t xml:space="preserve"> </w:t>
      </w:r>
      <w:r>
        <w:rPr>
          <w:rFonts w:ascii="Microsoft YaHei UI" w:hAnsi="Microsoft YaHei UI" w:eastAsia="Microsoft YaHei UI" w:cs="Microsoft YaHei UI"/>
          <w:color w:val="56676D"/>
          <w:sz w:val="19"/>
          <w:szCs w:val="19"/>
        </w:rPr>
        <w:t>服务端接收用户提交的信息</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5</w:t>
      </w:r>
      <w:r>
        <w:rPr>
          <w:rFonts w:ascii="Arial" w:hAnsi="Arial" w:eastAsia="Arial" w:cs="Arial"/>
          <w:color w:val="56676D"/>
          <w:spacing w:val="-5"/>
          <w:sz w:val="19"/>
          <w:szCs w:val="19"/>
        </w:rPr>
        <w:t>.</w:t>
      </w:r>
      <w:r>
        <w:rPr>
          <w:rFonts w:ascii="Arial" w:hAnsi="Arial" w:eastAsia="Arial" w:cs="Arial"/>
          <w:color w:val="56676D"/>
          <w:sz w:val="19"/>
          <w:szCs w:val="19"/>
        </w:rPr>
        <w:t xml:space="preserve"> </w:t>
      </w:r>
      <w:r>
        <w:rPr>
          <w:rFonts w:ascii="Arial" w:hAnsi="Arial" w:eastAsia="Arial" w:cs="Arial"/>
          <w:color w:val="56676D"/>
          <w:spacing w:val="17"/>
          <w:sz w:val="19"/>
          <w:szCs w:val="19"/>
        </w:rPr>
        <w:t xml:space="preserve"> </w:t>
      </w:r>
      <w:r>
        <w:rPr>
          <w:rFonts w:ascii="Microsoft YaHei UI" w:hAnsi="Microsoft YaHei UI" w:eastAsia="Microsoft YaHei UI" w:cs="Microsoft YaHei UI"/>
          <w:color w:val="56676D"/>
          <w:sz w:val="19"/>
          <w:szCs w:val="19"/>
        </w:rPr>
        <w:t>判断是否正确填写内容以及是否勾选同意</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6</w:t>
      </w:r>
      <w:r>
        <w:rPr>
          <w:rFonts w:ascii="Arial" w:hAnsi="Arial" w:eastAsia="Arial" w:cs="Arial"/>
          <w:color w:val="56676D"/>
          <w:spacing w:val="-5"/>
          <w:sz w:val="19"/>
          <w:szCs w:val="19"/>
        </w:rPr>
        <w:t>.</w:t>
      </w:r>
      <w:r>
        <w:rPr>
          <w:rFonts w:ascii="Arial" w:hAnsi="Arial" w:eastAsia="Arial" w:cs="Arial"/>
          <w:color w:val="56676D"/>
          <w:sz w:val="19"/>
          <w:szCs w:val="19"/>
        </w:rPr>
        <w:t xml:space="preserve"> </w:t>
      </w:r>
      <w:r>
        <w:rPr>
          <w:rFonts w:ascii="Arial" w:hAnsi="Arial" w:eastAsia="Arial" w:cs="Arial"/>
          <w:color w:val="56676D"/>
          <w:spacing w:val="17"/>
          <w:sz w:val="19"/>
          <w:szCs w:val="19"/>
        </w:rPr>
        <w:t xml:space="preserve"> </w:t>
      </w:r>
      <w:r>
        <w:rPr>
          <w:rFonts w:ascii="Microsoft YaHei UI" w:hAnsi="Microsoft YaHei UI" w:eastAsia="Microsoft YaHei UI" w:cs="Microsoft YaHei UI"/>
          <w:color w:val="56676D"/>
          <w:sz w:val="19"/>
          <w:szCs w:val="19"/>
        </w:rPr>
        <w:t>如果出现异常界面给出提示，并返回表单</w:t>
      </w:r>
    </w:p>
    <w:p>
      <w:pPr>
        <w:spacing w:before="33"/>
        <w:ind w:left="80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7</w:t>
      </w:r>
      <w:r>
        <w:rPr>
          <w:rFonts w:ascii="Arial" w:hAnsi="Arial" w:eastAsia="Arial" w:cs="Arial"/>
          <w:color w:val="56676D"/>
          <w:spacing w:val="-5"/>
          <w:sz w:val="19"/>
          <w:szCs w:val="19"/>
        </w:rPr>
        <w:t>.</w:t>
      </w:r>
      <w:r>
        <w:rPr>
          <w:rFonts w:ascii="Arial" w:hAnsi="Arial" w:eastAsia="Arial" w:cs="Arial"/>
          <w:color w:val="56676D"/>
          <w:sz w:val="19"/>
          <w:szCs w:val="19"/>
        </w:rPr>
        <w:t xml:space="preserve"> </w:t>
      </w:r>
      <w:r>
        <w:rPr>
          <w:rFonts w:ascii="Arial" w:hAnsi="Arial" w:eastAsia="Arial" w:cs="Arial"/>
          <w:color w:val="56676D"/>
          <w:spacing w:val="29"/>
          <w:sz w:val="19"/>
          <w:szCs w:val="19"/>
        </w:rPr>
        <w:t xml:space="preserve"> </w:t>
      </w:r>
      <w:r>
        <w:rPr>
          <w:rFonts w:ascii="Microsoft YaHei UI" w:hAnsi="Microsoft YaHei UI" w:eastAsia="Microsoft YaHei UI" w:cs="Microsoft YaHei UI"/>
          <w:color w:val="56676D"/>
          <w:sz w:val="19"/>
          <w:szCs w:val="19"/>
        </w:rPr>
        <w:t>如果都正常，则保存到文件中（每个用户一行）</w:t>
      </w:r>
    </w:p>
    <w:p>
      <w:pPr>
        <w:spacing w:before="3" w:line="120" w:lineRule="exact"/>
        <w:rPr>
          <w:sz w:val="12"/>
          <w:szCs w:val="12"/>
        </w:rPr>
      </w:pPr>
    </w:p>
    <w:p>
      <w:pPr>
        <w:numPr>
          <w:ilvl w:val="1"/>
          <w:numId w:val="10"/>
        </w:numPr>
        <w:tabs>
          <w:tab w:val="left" w:pos="557"/>
        </w:tabs>
        <w:spacing w:before="0"/>
        <w:ind w:left="557" w:right="0" w:hanging="207"/>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登录</w:t>
      </w:r>
    </w:p>
    <w:p>
      <w:pPr>
        <w:spacing w:before="8" w:line="130" w:lineRule="exact"/>
        <w:rPr>
          <w:sz w:val="13"/>
          <w:szCs w:val="13"/>
        </w:rPr>
      </w:pPr>
    </w:p>
    <w:p>
      <w:pPr>
        <w:numPr>
          <w:ilvl w:val="0"/>
          <w:numId w:val="11"/>
        </w:numPr>
        <w:spacing w:before="0"/>
        <w:ind w:left="800" w:right="0" w:firstLine="0"/>
        <w:jc w:val="left"/>
        <w:rPr>
          <w:rFonts w:ascii="Microsoft YaHei UI" w:hAnsi="Microsoft YaHei UI" w:eastAsia="Microsoft YaHei UI" w:cs="Microsoft YaHei UI"/>
          <w:color w:val="56676D"/>
          <w:sz w:val="19"/>
          <w:szCs w:val="19"/>
        </w:rPr>
      </w:pPr>
      <w:r>
        <w:rPr>
          <w:rFonts w:ascii="Microsoft YaHei UI" w:hAnsi="Microsoft YaHei UI" w:eastAsia="Microsoft YaHei UI" w:cs="Microsoft YaHei UI"/>
          <w:color w:val="56676D"/>
          <w:sz w:val="19"/>
          <w:szCs w:val="19"/>
        </w:rPr>
        <w:t>自己分析</w:t>
      </w:r>
    </w:p>
    <w:p>
      <w:pPr>
        <w:numPr>
          <w:ilvl w:val="0"/>
          <w:numId w:val="0"/>
        </w:numPr>
        <w:spacing w:before="0"/>
        <w:ind w:right="0" w:rightChars="0"/>
        <w:jc w:val="left"/>
        <w:rPr>
          <w:rFonts w:hint="eastAsia" w:ascii="Microsoft YaHei UI" w:hAnsi="Microsoft YaHei UI" w:eastAsia="Microsoft YaHei UI" w:cs="Microsoft YaHei UI"/>
          <w:color w:val="56676D"/>
          <w:sz w:val="19"/>
          <w:szCs w:val="19"/>
          <w:lang w:val="en-US" w:eastAsia="zh-CN"/>
        </w:rPr>
      </w:pPr>
      <w:r>
        <w:rPr>
          <w:rFonts w:hint="eastAsia" w:ascii="Microsoft YaHei UI" w:hAnsi="Microsoft YaHei UI" w:eastAsia="Microsoft YaHei UI" w:cs="Microsoft YaHei UI"/>
          <w:color w:val="56676D"/>
          <w:sz w:val="19"/>
          <w:szCs w:val="19"/>
          <w:lang w:val="en-US" w:eastAsia="zh-CN"/>
        </w:rPr>
        <w:t>案例：</w:t>
      </w:r>
    </w:p>
    <w:p>
      <w:pPr>
        <w:numPr>
          <w:ilvl w:val="0"/>
          <w:numId w:val="0"/>
        </w:numPr>
        <w:spacing w:before="0"/>
        <w:ind w:right="0" w:rightChars="0"/>
        <w:jc w:val="left"/>
        <w:rPr>
          <w:rFonts w:hint="eastAsia" w:ascii="Microsoft YaHei UI" w:hAnsi="Microsoft YaHei UI" w:eastAsia="Microsoft YaHei UI" w:cs="Microsoft YaHei UI"/>
          <w:color w:val="56676D"/>
          <w:sz w:val="19"/>
          <w:szCs w:val="19"/>
          <w:lang w:val="en-US" w:eastAsia="zh-CN"/>
        </w:rPr>
      </w:pPr>
      <w:r>
        <w:rPr>
          <w:rFonts w:hint="eastAsia" w:ascii="Microsoft YaHei UI" w:hAnsi="Microsoft YaHei UI" w:eastAsia="Microsoft YaHei UI" w:cs="Microsoft YaHei UI"/>
          <w:color w:val="56676D"/>
          <w:sz w:val="19"/>
          <w:szCs w:val="19"/>
          <w:lang w:val="en-US" w:eastAsia="zh-CN"/>
        </w:rPr>
        <w:t>老师C:\Users\LFY\Desktop\资料及软件\web学习资料\2018web\07.php基础(共105多集)\PHP后台开发资料\day-03\day-06\code\case1中的register和register1</w:t>
      </w:r>
    </w:p>
    <w:p>
      <w:pPr>
        <w:numPr>
          <w:ilvl w:val="0"/>
          <w:numId w:val="0"/>
        </w:numPr>
        <w:spacing w:before="0"/>
        <w:ind w:right="0" w:rightChars="0"/>
        <w:jc w:val="left"/>
        <w:rPr>
          <w:rFonts w:hint="eastAsia" w:ascii="Microsoft YaHei UI" w:hAnsi="Microsoft YaHei UI" w:eastAsia="Microsoft YaHei UI" w:cs="Microsoft YaHei UI"/>
          <w:color w:val="56676D"/>
          <w:sz w:val="19"/>
          <w:szCs w:val="19"/>
          <w:lang w:val="en-US" w:eastAsia="zh-CN"/>
        </w:rPr>
      </w:pPr>
      <w:r>
        <w:rPr>
          <w:rFonts w:hint="eastAsia" w:ascii="Microsoft YaHei UI" w:hAnsi="Microsoft YaHei UI" w:eastAsia="Microsoft YaHei UI" w:cs="Microsoft YaHei UI"/>
          <w:color w:val="56676D"/>
          <w:sz w:val="19"/>
          <w:szCs w:val="19"/>
          <w:lang w:val="en-US" w:eastAsia="zh-CN"/>
        </w:rPr>
        <w:t>自己（整理完整版）：C:\www\site1\register(case).php</w:t>
      </w:r>
    </w:p>
    <w:p>
      <w:pPr>
        <w:numPr>
          <w:ilvl w:val="0"/>
          <w:numId w:val="0"/>
        </w:numPr>
        <w:spacing w:before="0"/>
        <w:ind w:right="0" w:rightChars="0"/>
        <w:jc w:val="left"/>
        <w:rPr>
          <w:rFonts w:hint="eastAsia" w:ascii="Microsoft YaHei UI" w:hAnsi="Microsoft YaHei UI" w:eastAsia="Microsoft YaHei UI" w:cs="Microsoft YaHei UI"/>
          <w:color w:val="56676D"/>
          <w:sz w:val="19"/>
          <w:szCs w:val="19"/>
          <w:lang w:val="en-US" w:eastAsia="zh-CN"/>
        </w:rPr>
      </w:pPr>
      <w:r>
        <w:rPr>
          <w:rFonts w:hint="eastAsia" w:ascii="Microsoft YaHei UI" w:hAnsi="Microsoft YaHei UI" w:eastAsia="Microsoft YaHei UI" w:cs="Microsoft YaHei UI"/>
          <w:color w:val="56676D"/>
          <w:sz w:val="19"/>
          <w:szCs w:val="19"/>
          <w:lang w:val="en-US" w:eastAsia="zh-CN"/>
        </w:rPr>
        <w:t>注意：</w:t>
      </w:r>
    </w:p>
    <w:p>
      <w:pPr>
        <w:pStyle w:val="6"/>
        <w:keepNext w:val="0"/>
        <w:keepLines w:val="0"/>
        <w:widowControl/>
        <w:suppressLineNumbers w:val="0"/>
        <w:shd w:val="clear" w:fill="21282D"/>
        <w:rPr>
          <w:rFonts w:hint="eastAsia" w:ascii="宋体" w:hAnsi="宋体" w:eastAsia="宋体" w:cs="宋体"/>
          <w:color w:val="E0E2E4"/>
          <w:sz w:val="25"/>
          <w:szCs w:val="25"/>
        </w:rPr>
      </w:pPr>
      <w:r>
        <w:rPr>
          <w:rFonts w:hint="eastAsia" w:ascii="宋体" w:hAnsi="宋体" w:eastAsia="宋体" w:cs="宋体"/>
          <w:color w:val="7D8C93"/>
          <w:sz w:val="25"/>
          <w:szCs w:val="25"/>
          <w:shd w:val="clear" w:fill="21282D"/>
        </w:rPr>
        <w:t>// 表单处理三部曲</w:t>
      </w:r>
      <w:r>
        <w:rPr>
          <w:rFonts w:hint="eastAsia" w:ascii="宋体" w:hAnsi="宋体" w:eastAsia="宋体" w:cs="宋体"/>
          <w:color w:val="7D8C93"/>
          <w:sz w:val="25"/>
          <w:szCs w:val="25"/>
          <w:shd w:val="clear" w:fill="21282D"/>
        </w:rPr>
        <w:br w:type="textWrapping"/>
      </w:r>
      <w:r>
        <w:rPr>
          <w:rFonts w:hint="eastAsia" w:ascii="宋体" w:hAnsi="宋体" w:eastAsia="宋体" w:cs="宋体"/>
          <w:color w:val="7D8C93"/>
          <w:sz w:val="25"/>
          <w:szCs w:val="25"/>
          <w:shd w:val="clear" w:fill="21282D"/>
        </w:rPr>
        <w:t>// 1. 接收并校验</w:t>
      </w:r>
      <w:r>
        <w:rPr>
          <w:rFonts w:hint="eastAsia" w:ascii="宋体" w:hAnsi="宋体" w:eastAsia="宋体" w:cs="宋体"/>
          <w:color w:val="7D8C93"/>
          <w:sz w:val="25"/>
          <w:szCs w:val="25"/>
          <w:shd w:val="clear" w:fill="21282D"/>
        </w:rPr>
        <w:br w:type="textWrapping"/>
      </w:r>
      <w:r>
        <w:rPr>
          <w:rFonts w:hint="eastAsia" w:ascii="宋体" w:hAnsi="宋体" w:eastAsia="宋体" w:cs="宋体"/>
          <w:color w:val="7D8C93"/>
          <w:sz w:val="25"/>
          <w:szCs w:val="25"/>
          <w:shd w:val="clear" w:fill="21282D"/>
        </w:rPr>
        <w:t>// 2. 持久化（将数据持久保存到磁盘）</w:t>
      </w:r>
      <w:r>
        <w:rPr>
          <w:rFonts w:hint="eastAsia" w:ascii="宋体" w:hAnsi="宋体" w:eastAsia="宋体" w:cs="宋体"/>
          <w:color w:val="7D8C93"/>
          <w:sz w:val="25"/>
          <w:szCs w:val="25"/>
          <w:shd w:val="clear" w:fill="21282D"/>
        </w:rPr>
        <w:br w:type="textWrapping"/>
      </w:r>
      <w:r>
        <w:rPr>
          <w:rFonts w:hint="eastAsia" w:ascii="宋体" w:hAnsi="宋体" w:eastAsia="宋体" w:cs="宋体"/>
          <w:color w:val="7D8C93"/>
          <w:sz w:val="25"/>
          <w:szCs w:val="25"/>
          <w:shd w:val="clear" w:fill="21282D"/>
        </w:rPr>
        <w:t>// 3. 响应（服务端的反馈）</w:t>
      </w:r>
    </w:p>
    <w:p>
      <w:pPr>
        <w:numPr>
          <w:ilvl w:val="0"/>
          <w:numId w:val="0"/>
        </w:numPr>
        <w:spacing w:before="0"/>
        <w:ind w:right="0" w:rightChars="0"/>
        <w:jc w:val="left"/>
      </w:pPr>
      <w:r>
        <w:drawing>
          <wp:inline distT="0" distB="0" distL="114300" distR="114300">
            <wp:extent cx="6494145" cy="32619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r="-2076" b="-627"/>
                    <a:stretch>
                      <a:fillRect/>
                    </a:stretch>
                  </pic:blipFill>
                  <pic:spPr>
                    <a:xfrm>
                      <a:off x="0" y="0"/>
                      <a:ext cx="6494145" cy="3261995"/>
                    </a:xfrm>
                    <a:prstGeom prst="rect">
                      <a:avLst/>
                    </a:prstGeom>
                    <a:noFill/>
                    <a:ln w="9525">
                      <a:noFill/>
                    </a:ln>
                  </pic:spPr>
                </pic:pic>
              </a:graphicData>
            </a:graphic>
          </wp:inline>
        </w:drawing>
      </w:r>
    </w:p>
    <w:p>
      <w:pPr>
        <w:numPr>
          <w:ilvl w:val="0"/>
          <w:numId w:val="0"/>
        </w:numPr>
        <w:spacing w:before="0"/>
        <w:ind w:right="0" w:rightChars="0"/>
        <w:jc w:val="left"/>
      </w:pPr>
      <w:r>
        <w:drawing>
          <wp:inline distT="0" distB="0" distL="114300" distR="114300">
            <wp:extent cx="6356985" cy="259334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356985" cy="2593340"/>
                    </a:xfrm>
                    <a:prstGeom prst="rect">
                      <a:avLst/>
                    </a:prstGeom>
                    <a:noFill/>
                    <a:ln w="9525">
                      <a:noFill/>
                    </a:ln>
                  </pic:spPr>
                </pic:pic>
              </a:graphicData>
            </a:graphic>
          </wp:inline>
        </w:drawing>
      </w:r>
    </w:p>
    <w:p>
      <w:pPr>
        <w:numPr>
          <w:ilvl w:val="0"/>
          <w:numId w:val="0"/>
        </w:numPr>
        <w:spacing w:before="0"/>
        <w:ind w:right="0" w:rightChars="0"/>
        <w:jc w:val="left"/>
        <w:rPr>
          <w:rFonts w:hint="eastAsia" w:eastAsia="宋体"/>
          <w:lang w:val="en-US" w:eastAsia="zh-CN"/>
        </w:rPr>
      </w:pPr>
      <w:r>
        <w:rPr>
          <w:rFonts w:hint="eastAsia" w:eastAsia="宋体"/>
          <w:lang w:val="en-US" w:eastAsia="zh-CN"/>
        </w:rPr>
        <w:t>补充require:可以利用return 获得require的返回值</w:t>
      </w:r>
    </w:p>
    <w:p>
      <w:pPr>
        <w:numPr>
          <w:ilvl w:val="0"/>
          <w:numId w:val="0"/>
        </w:numPr>
        <w:spacing w:before="0"/>
        <w:ind w:right="0" w:rightChars="0"/>
        <w:jc w:val="left"/>
        <w:rPr>
          <w:rFonts w:hint="eastAsia" w:eastAsia="宋体"/>
          <w:lang w:val="en-US" w:eastAsia="zh-CN"/>
        </w:rPr>
      </w:pPr>
      <w:r>
        <w:rPr>
          <w:rFonts w:hint="eastAsia" w:eastAsia="宋体"/>
          <w:lang w:val="en-US" w:eastAsia="zh-CN"/>
        </w:rPr>
        <w:t>PHP笔记第三天5</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r>
        <w:pict>
          <v:group id="_x0000_s1236" o:spid="_x0000_s1236" o:spt="203" style="position:absolute;left:0pt;margin-left:52.45pt;margin-top:36.95pt;height:84.85pt;width:490pt;mso-position-horizontal-relative:page;z-index:-2048;mso-width-relative:page;mso-height-relative:page;" coordorigin="1049,739" coordsize="9800,1698">
            <o:lock v:ext="edit"/>
            <v:group id="_x0000_s1237" o:spid="_x0000_s1237" o:spt="203" style="position:absolute;left:1050;top:778;height:1621;width:9799;" coordorigin="1050,778" coordsize="9799,1621">
              <o:lock v:ext="edit"/>
              <v:shape id="_x0000_s1238" o:spid="_x0000_s1238" style="position:absolute;left:1050;top:778;height:1621;width:9799;" fillcolor="#F8F8FA" filled="t" stroked="f" coordorigin="1050,778" coordsize="9799,1621" path="m1050,778l10850,778,10850,2398,1050,2398,1050,778xe">
                <v:path arrowok="t"/>
                <v:fill on="t" focussize="0,0"/>
                <v:stroke on="f"/>
                <v:imagedata o:title=""/>
                <o:lock v:ext="edit"/>
              </v:shape>
            </v:group>
            <v:group id="_x0000_s1239" o:spid="_x0000_s1239" o:spt="203" style="position:absolute;left:1088;top:778;height:1621;width:2;" coordorigin="1088,778" coordsize="2,1621">
              <o:lock v:ext="edit"/>
              <v:shape id="_x0000_s1240" o:spid="_x0000_s1240" style="position:absolute;left:1088;top:778;height:1621;width:2;" filled="f" stroked="t" coordorigin="1088,778" coordsize="0,1621" path="m1088,2398l1088,778e">
                <v:path arrowok="t"/>
                <v:fill on="f" focussize="0,0"/>
                <v:stroke weight="3.85157480314961pt" color="#DDDDDD"/>
                <v:imagedata o:title=""/>
                <o:lock v:ext="edit"/>
              </v:shape>
            </v:group>
          </v:group>
        </w:pict>
      </w:r>
      <w:bookmarkStart w:id="15" w:name="猜数字游戏"/>
      <w:bookmarkEnd w:id="15"/>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猜数字游戏</w:t>
      </w:r>
    </w:p>
    <w:p>
      <w:pPr>
        <w:spacing w:before="3" w:line="180" w:lineRule="exact"/>
        <w:rPr>
          <w:sz w:val="18"/>
          <w:szCs w:val="18"/>
        </w:rPr>
      </w:pPr>
    </w:p>
    <w:p>
      <w:pPr>
        <w:spacing w:before="0" w:line="200" w:lineRule="exact"/>
        <w:rPr>
          <w:sz w:val="20"/>
          <w:szCs w:val="20"/>
        </w:rPr>
      </w:pPr>
    </w:p>
    <w:p>
      <w:pPr>
        <w:pStyle w:val="4"/>
        <w:spacing w:line="240" w:lineRule="auto"/>
        <w:ind w:left="377" w:right="0"/>
        <w:jc w:val="left"/>
        <w:rPr>
          <w:rFonts w:ascii="Arial" w:hAnsi="Arial" w:eastAsia="Arial" w:cs="Arial"/>
        </w:rPr>
      </w:pPr>
      <w:r>
        <w:rPr>
          <w:color w:val="777777"/>
          <w:spacing w:val="-2"/>
          <w:w w:val="105"/>
        </w:rPr>
        <w:t>参考：</w:t>
      </w:r>
      <w:r>
        <w:fldChar w:fldCharType="begin"/>
      </w:r>
      <w:r>
        <w:instrText xml:space="preserve"> HYPERLINK "https://developer.mozilla.org/zh-CN/docs/Learn/JavaScript/First_steps/A_first_splash" \h </w:instrText>
      </w:r>
      <w:r>
        <w:fldChar w:fldCharType="separate"/>
      </w:r>
      <w:r>
        <w:rPr>
          <w:rFonts w:ascii="Arial" w:hAnsi="Arial" w:eastAsia="Arial" w:cs="Arial"/>
          <w:color w:val="4183C4"/>
          <w:spacing w:val="-1"/>
          <w:w w:val="105"/>
          <w:u w:val="single" w:color="4183C4"/>
        </w:rPr>
        <w:t>http</w:t>
      </w:r>
      <w:r>
        <w:rPr>
          <w:rFonts w:ascii="Arial" w:hAnsi="Arial" w:eastAsia="Arial" w:cs="Arial"/>
          <w:color w:val="4183C4"/>
          <w:spacing w:val="-2"/>
          <w:w w:val="105"/>
          <w:u w:val="single" w:color="4183C4"/>
        </w:rPr>
        <w:t>s:</w:t>
      </w:r>
      <w:r>
        <w:rPr>
          <w:rFonts w:ascii="Arial" w:hAnsi="Arial" w:eastAsia="Arial" w:cs="Arial"/>
          <w:color w:val="4183C4"/>
          <w:spacing w:val="-1"/>
          <w:w w:val="105"/>
          <w:u w:val="single" w:color="4183C4"/>
        </w:rPr>
        <w:t>//de</w:t>
      </w:r>
      <w:r>
        <w:rPr>
          <w:rFonts w:ascii="Arial" w:hAnsi="Arial" w:eastAsia="Arial" w:cs="Arial"/>
          <w:color w:val="4183C4"/>
          <w:spacing w:val="-2"/>
          <w:w w:val="105"/>
          <w:u w:val="single" w:color="4183C4"/>
        </w:rPr>
        <w:t>v</w:t>
      </w:r>
      <w:r>
        <w:rPr>
          <w:rFonts w:ascii="Arial" w:hAnsi="Arial" w:eastAsia="Arial" w:cs="Arial"/>
          <w:color w:val="4183C4"/>
          <w:spacing w:val="-1"/>
          <w:w w:val="105"/>
          <w:u w:val="single" w:color="4183C4"/>
        </w:rPr>
        <w:t>eloper</w:t>
      </w:r>
      <w:r>
        <w:rPr>
          <w:rFonts w:ascii="Arial" w:hAnsi="Arial" w:eastAsia="Arial" w:cs="Arial"/>
          <w:color w:val="4183C4"/>
          <w:spacing w:val="-2"/>
          <w:w w:val="105"/>
          <w:u w:val="single" w:color="4183C4"/>
        </w:rPr>
        <w:t>.</w:t>
      </w:r>
      <w:r>
        <w:rPr>
          <w:rFonts w:ascii="Arial" w:hAnsi="Arial" w:eastAsia="Arial" w:cs="Arial"/>
          <w:color w:val="4183C4"/>
          <w:spacing w:val="-1"/>
          <w:w w:val="105"/>
          <w:u w:val="single" w:color="4183C4"/>
        </w:rPr>
        <w:t>mo</w:t>
      </w:r>
      <w:r>
        <w:rPr>
          <w:rFonts w:ascii="Arial" w:hAnsi="Arial" w:eastAsia="Arial" w:cs="Arial"/>
          <w:color w:val="4183C4"/>
          <w:spacing w:val="-2"/>
          <w:w w:val="105"/>
          <w:u w:val="single" w:color="4183C4"/>
        </w:rPr>
        <w:t>z</w:t>
      </w:r>
      <w:r>
        <w:rPr>
          <w:rFonts w:ascii="Arial" w:hAnsi="Arial" w:eastAsia="Arial" w:cs="Arial"/>
          <w:color w:val="4183C4"/>
          <w:spacing w:val="-1"/>
          <w:w w:val="105"/>
          <w:u w:val="single" w:color="4183C4"/>
        </w:rPr>
        <w:t>ill</w:t>
      </w:r>
      <w:r>
        <w:rPr>
          <w:rFonts w:ascii="Arial" w:hAnsi="Arial" w:eastAsia="Arial" w:cs="Arial"/>
          <w:color w:val="4183C4"/>
          <w:spacing w:val="-2"/>
          <w:w w:val="105"/>
          <w:u w:val="single" w:color="4183C4"/>
        </w:rPr>
        <w:t>a.</w:t>
      </w:r>
      <w:r>
        <w:rPr>
          <w:rFonts w:ascii="Arial" w:hAnsi="Arial" w:eastAsia="Arial" w:cs="Arial"/>
          <w:color w:val="4183C4"/>
          <w:spacing w:val="-1"/>
          <w:w w:val="105"/>
          <w:u w:val="single" w:color="4183C4"/>
        </w:rPr>
        <w:t>or</w:t>
      </w:r>
      <w:r>
        <w:rPr>
          <w:rFonts w:ascii="Arial" w:hAnsi="Arial" w:eastAsia="Arial" w:cs="Arial"/>
          <w:color w:val="4183C4"/>
          <w:spacing w:val="-2"/>
          <w:w w:val="105"/>
          <w:u w:val="single" w:color="4183C4"/>
        </w:rPr>
        <w:t>g</w:t>
      </w:r>
      <w:r>
        <w:rPr>
          <w:rFonts w:ascii="Arial" w:hAnsi="Arial" w:eastAsia="Arial" w:cs="Arial"/>
          <w:color w:val="4183C4"/>
          <w:spacing w:val="-1"/>
          <w:w w:val="105"/>
          <w:u w:val="single" w:color="4183C4"/>
        </w:rPr>
        <w:t>/</w:t>
      </w:r>
      <w:r>
        <w:rPr>
          <w:rFonts w:ascii="Arial" w:hAnsi="Arial" w:eastAsia="Arial" w:cs="Arial"/>
          <w:color w:val="4183C4"/>
          <w:spacing w:val="-2"/>
          <w:w w:val="105"/>
          <w:u w:val="single" w:color="4183C4"/>
        </w:rPr>
        <w:t>z</w:t>
      </w:r>
      <w:r>
        <w:rPr>
          <w:rFonts w:ascii="Arial" w:hAnsi="Arial" w:eastAsia="Arial" w:cs="Arial"/>
          <w:color w:val="4183C4"/>
          <w:spacing w:val="-1"/>
          <w:w w:val="105"/>
          <w:u w:val="single" w:color="4183C4"/>
        </w:rPr>
        <w:t>h</w:t>
      </w:r>
      <w:r>
        <w:rPr>
          <w:rFonts w:ascii="Arial" w:hAnsi="Arial" w:eastAsia="Arial" w:cs="Arial"/>
          <w:color w:val="4183C4"/>
          <w:spacing w:val="-2"/>
          <w:w w:val="105"/>
          <w:u w:val="single" w:color="4183C4"/>
        </w:rPr>
        <w:t>-C</w:t>
      </w:r>
      <w:r>
        <w:rPr>
          <w:rFonts w:ascii="Arial" w:hAnsi="Arial" w:eastAsia="Arial" w:cs="Arial"/>
          <w:color w:val="4183C4"/>
          <w:spacing w:val="-1"/>
          <w:w w:val="105"/>
          <w:u w:val="single" w:color="4183C4"/>
        </w:rPr>
        <w:t>N/do</w:t>
      </w:r>
      <w:r>
        <w:rPr>
          <w:rFonts w:ascii="Arial" w:hAnsi="Arial" w:eastAsia="Arial" w:cs="Arial"/>
          <w:color w:val="4183C4"/>
          <w:spacing w:val="-2"/>
          <w:w w:val="105"/>
          <w:u w:val="single" w:color="4183C4"/>
        </w:rPr>
        <w:t>cs</w:t>
      </w:r>
      <w:r>
        <w:rPr>
          <w:rFonts w:ascii="Arial" w:hAnsi="Arial" w:eastAsia="Arial" w:cs="Arial"/>
          <w:color w:val="4183C4"/>
          <w:spacing w:val="-1"/>
          <w:w w:val="105"/>
          <w:u w:val="single" w:color="4183C4"/>
        </w:rPr>
        <w:t>/</w:t>
      </w:r>
      <w:r>
        <w:rPr>
          <w:rFonts w:ascii="Arial" w:hAnsi="Arial" w:eastAsia="Arial" w:cs="Arial"/>
          <w:color w:val="4183C4"/>
          <w:spacing w:val="-2"/>
          <w:w w:val="105"/>
          <w:u w:val="single" w:color="4183C4"/>
        </w:rPr>
        <w:t>L</w:t>
      </w:r>
      <w:r>
        <w:rPr>
          <w:rFonts w:ascii="Arial" w:hAnsi="Arial" w:eastAsia="Arial" w:cs="Arial"/>
          <w:color w:val="4183C4"/>
          <w:spacing w:val="-1"/>
          <w:w w:val="105"/>
          <w:u w:val="single" w:color="4183C4"/>
        </w:rPr>
        <w:t>e</w:t>
      </w:r>
      <w:r>
        <w:rPr>
          <w:rFonts w:ascii="Arial" w:hAnsi="Arial" w:eastAsia="Arial" w:cs="Arial"/>
          <w:color w:val="4183C4"/>
          <w:spacing w:val="-2"/>
          <w:w w:val="105"/>
          <w:u w:val="single" w:color="4183C4"/>
        </w:rPr>
        <w:t>a</w:t>
      </w:r>
      <w:r>
        <w:rPr>
          <w:rFonts w:ascii="Arial" w:hAnsi="Arial" w:eastAsia="Arial" w:cs="Arial"/>
          <w:color w:val="4183C4"/>
          <w:spacing w:val="-1"/>
          <w:w w:val="105"/>
          <w:u w:val="single" w:color="4183C4"/>
        </w:rPr>
        <w:t>rn/</w:t>
      </w:r>
      <w:r>
        <w:rPr>
          <w:rFonts w:ascii="Arial" w:hAnsi="Arial" w:eastAsia="Arial" w:cs="Arial"/>
          <w:color w:val="4183C4"/>
          <w:spacing w:val="-2"/>
          <w:w w:val="105"/>
          <w:u w:val="single" w:color="4183C4"/>
        </w:rPr>
        <w:t>JavaSc</w:t>
      </w:r>
      <w:r>
        <w:rPr>
          <w:rFonts w:ascii="Arial" w:hAnsi="Arial" w:eastAsia="Arial" w:cs="Arial"/>
          <w:color w:val="4183C4"/>
          <w:spacing w:val="-1"/>
          <w:w w:val="105"/>
          <w:u w:val="single" w:color="4183C4"/>
        </w:rPr>
        <w:t>ript/</w:t>
      </w:r>
      <w:r>
        <w:rPr>
          <w:rFonts w:ascii="Arial" w:hAnsi="Arial" w:eastAsia="Arial" w:cs="Arial"/>
          <w:color w:val="4183C4"/>
          <w:spacing w:val="-2"/>
          <w:w w:val="105"/>
          <w:u w:val="single" w:color="4183C4"/>
        </w:rPr>
        <w:t>F</w:t>
      </w:r>
      <w:r>
        <w:rPr>
          <w:rFonts w:ascii="Arial" w:hAnsi="Arial" w:eastAsia="Arial" w:cs="Arial"/>
          <w:color w:val="4183C4"/>
          <w:spacing w:val="-1"/>
          <w:w w:val="105"/>
          <w:u w:val="single" w:color="4183C4"/>
        </w:rPr>
        <w:t>ir</w:t>
      </w:r>
      <w:r>
        <w:rPr>
          <w:rFonts w:ascii="Arial" w:hAnsi="Arial" w:eastAsia="Arial" w:cs="Arial"/>
          <w:color w:val="4183C4"/>
          <w:spacing w:val="-2"/>
          <w:w w:val="105"/>
          <w:u w:val="single" w:color="4183C4"/>
        </w:rPr>
        <w:t>s</w:t>
      </w:r>
      <w:r>
        <w:rPr>
          <w:rFonts w:ascii="Arial" w:hAnsi="Arial" w:eastAsia="Arial" w:cs="Arial"/>
          <w:color w:val="4183C4"/>
          <w:spacing w:val="-1"/>
          <w:w w:val="105"/>
          <w:u w:val="single" w:color="4183C4"/>
        </w:rPr>
        <w:t>t</w:t>
      </w:r>
      <w:r>
        <w:rPr>
          <w:rFonts w:ascii="Arial" w:hAnsi="Arial" w:eastAsia="Arial" w:cs="Arial"/>
          <w:color w:val="4183C4"/>
          <w:spacing w:val="-2"/>
          <w:w w:val="105"/>
          <w:u w:val="single" w:color="4183C4"/>
        </w:rPr>
        <w:t>_s</w:t>
      </w:r>
      <w:r>
        <w:rPr>
          <w:rFonts w:ascii="Arial" w:hAnsi="Arial" w:eastAsia="Arial" w:cs="Arial"/>
          <w:color w:val="4183C4"/>
          <w:spacing w:val="-1"/>
          <w:w w:val="105"/>
          <w:u w:val="single" w:color="4183C4"/>
        </w:rPr>
        <w:t>tep</w:t>
      </w:r>
      <w:r>
        <w:rPr>
          <w:rFonts w:ascii="Arial" w:hAnsi="Arial" w:eastAsia="Arial" w:cs="Arial"/>
          <w:color w:val="4183C4"/>
          <w:spacing w:val="-2"/>
          <w:w w:val="105"/>
          <w:u w:val="single" w:color="4183C4"/>
        </w:rPr>
        <w:t>s</w:t>
      </w:r>
      <w:r>
        <w:rPr>
          <w:rFonts w:ascii="Arial" w:hAnsi="Arial" w:eastAsia="Arial" w:cs="Arial"/>
          <w:color w:val="4183C4"/>
          <w:spacing w:val="-1"/>
          <w:w w:val="105"/>
          <w:u w:val="single" w:color="4183C4"/>
        </w:rPr>
        <w:t>/</w:t>
      </w:r>
      <w:r>
        <w:rPr>
          <w:rFonts w:ascii="Arial" w:hAnsi="Arial" w:eastAsia="Arial" w:cs="Arial"/>
          <w:color w:val="4183C4"/>
          <w:spacing w:val="-2"/>
          <w:w w:val="105"/>
          <w:u w:val="single" w:color="4183C4"/>
        </w:rPr>
        <w:t>A_</w:t>
      </w:r>
      <w:r>
        <w:rPr>
          <w:rFonts w:ascii="Arial" w:hAnsi="Arial" w:eastAsia="Arial" w:cs="Arial"/>
          <w:color w:val="4183C4"/>
          <w:spacing w:val="-1"/>
          <w:w w:val="105"/>
          <w:u w:val="single" w:color="4183C4"/>
        </w:rPr>
        <w:t>ﬁr</w:t>
      </w:r>
      <w:r>
        <w:rPr>
          <w:rFonts w:ascii="Arial" w:hAnsi="Arial" w:eastAsia="Arial" w:cs="Arial"/>
          <w:color w:val="4183C4"/>
          <w:spacing w:val="-2"/>
          <w:w w:val="105"/>
          <w:u w:val="single" w:color="4183C4"/>
        </w:rPr>
        <w:t>s</w:t>
      </w:r>
      <w:r>
        <w:rPr>
          <w:rFonts w:ascii="Arial" w:hAnsi="Arial" w:eastAsia="Arial" w:cs="Arial"/>
          <w:color w:val="4183C4"/>
          <w:spacing w:val="-1"/>
          <w:w w:val="105"/>
          <w:u w:val="single" w:color="4183C4"/>
        </w:rPr>
        <w:t>t</w:t>
      </w:r>
      <w:r>
        <w:rPr>
          <w:rFonts w:ascii="Arial" w:hAnsi="Arial" w:eastAsia="Arial" w:cs="Arial"/>
          <w:color w:val="4183C4"/>
          <w:spacing w:val="-2"/>
          <w:w w:val="105"/>
          <w:u w:val="single" w:color="4183C4"/>
        </w:rPr>
        <w:t>_s</w:t>
      </w:r>
      <w:r>
        <w:rPr>
          <w:rFonts w:ascii="Arial" w:hAnsi="Arial" w:eastAsia="Arial" w:cs="Arial"/>
          <w:color w:val="4183C4"/>
          <w:spacing w:val="-1"/>
          <w:w w:val="105"/>
          <w:u w:val="single" w:color="4183C4"/>
        </w:rPr>
        <w:t>pl</w:t>
      </w:r>
      <w:r>
        <w:rPr>
          <w:rFonts w:ascii="Arial" w:hAnsi="Arial" w:eastAsia="Arial" w:cs="Arial"/>
          <w:color w:val="4183C4"/>
          <w:spacing w:val="-2"/>
          <w:w w:val="105"/>
          <w:u w:val="single" w:color="4183C4"/>
        </w:rPr>
        <w:t>as</w:t>
      </w:r>
      <w:r>
        <w:rPr>
          <w:rFonts w:ascii="Arial" w:hAnsi="Arial" w:eastAsia="Arial" w:cs="Arial"/>
          <w:color w:val="4183C4"/>
          <w:spacing w:val="-1"/>
          <w:w w:val="105"/>
          <w:u w:val="single" w:color="4183C4"/>
        </w:rPr>
        <w:t>h</w:t>
      </w:r>
      <w:r>
        <w:rPr>
          <w:rFonts w:ascii="Arial" w:hAnsi="Arial" w:eastAsia="Arial" w:cs="Arial"/>
          <w:color w:val="000000"/>
        </w:rPr>
        <w:fldChar w:fldCharType="end"/>
      </w:r>
    </w:p>
    <w:p>
      <w:pPr>
        <w:spacing w:before="14" w:line="220" w:lineRule="exact"/>
        <w:rPr>
          <w:sz w:val="22"/>
          <w:szCs w:val="22"/>
        </w:rPr>
      </w:pPr>
    </w:p>
    <w:p>
      <w:pPr>
        <w:spacing w:before="0" w:line="307" w:lineRule="exact"/>
        <w:ind w:left="37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注意：这里是</w:t>
      </w:r>
      <w:r>
        <w:rPr>
          <w:rFonts w:ascii="Microsoft YaHei UI" w:hAnsi="Microsoft YaHei UI" w:eastAsia="Microsoft YaHei UI" w:cs="Microsoft YaHei UI"/>
          <w:color w:val="777777"/>
          <w:spacing w:val="16"/>
          <w:sz w:val="19"/>
          <w:szCs w:val="19"/>
        </w:rPr>
        <w:t xml:space="preserve"> </w:t>
      </w:r>
      <w:r>
        <w:rPr>
          <w:rFonts w:ascii="Arial" w:hAnsi="Arial" w:eastAsia="Arial" w:cs="Arial"/>
          <w:color w:val="777777"/>
          <w:sz w:val="19"/>
          <w:szCs w:val="19"/>
        </w:rPr>
        <w:t>JavaScript</w:t>
      </w:r>
      <w:r>
        <w:rPr>
          <w:rFonts w:ascii="Arial" w:hAnsi="Arial" w:eastAsia="Arial" w:cs="Arial"/>
          <w:color w:val="777777"/>
          <w:spacing w:val="19"/>
          <w:sz w:val="19"/>
          <w:szCs w:val="19"/>
        </w:rPr>
        <w:t xml:space="preserve"> </w:t>
      </w:r>
      <w:r>
        <w:rPr>
          <w:rFonts w:ascii="Microsoft YaHei UI" w:hAnsi="Microsoft YaHei UI" w:eastAsia="Microsoft YaHei UI" w:cs="Microsoft YaHei UI"/>
          <w:color w:val="777777"/>
          <w:sz w:val="19"/>
          <w:szCs w:val="19"/>
        </w:rPr>
        <w:t>的实现，经供参考</w:t>
      </w:r>
    </w:p>
    <w:p>
      <w:pPr>
        <w:spacing w:before="8" w:line="220" w:lineRule="exact"/>
        <w:rPr>
          <w:sz w:val="22"/>
          <w:szCs w:val="22"/>
        </w:rPr>
      </w:pPr>
    </w:p>
    <w:p>
      <w:pPr>
        <w:spacing w:before="0"/>
        <w:ind w:left="37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建议：好好看看里面写的一些内容</w:t>
      </w:r>
    </w:p>
    <w:p>
      <w:pPr>
        <w:spacing w:before="8" w:line="110" w:lineRule="exact"/>
        <w:rPr>
          <w:sz w:val="11"/>
          <w:szCs w:val="11"/>
        </w:rPr>
      </w:pPr>
    </w:p>
    <w:p>
      <w:pPr>
        <w:spacing w:before="0" w:line="200" w:lineRule="exact"/>
        <w:rPr>
          <w:sz w:val="20"/>
          <w:szCs w:val="20"/>
        </w:rPr>
      </w:pPr>
    </w:p>
    <w:p>
      <w:pPr>
        <w:spacing w:before="0" w:line="265" w:lineRule="auto"/>
        <w:ind w:left="107" w:right="108"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我想让你创建一个可以猜数字的游戏，它会在</w:t>
      </w:r>
      <w:r>
        <w:rPr>
          <w:rFonts w:ascii="Arial" w:hAnsi="Arial" w:eastAsia="Arial" w:cs="Arial"/>
          <w:color w:val="56676D"/>
          <w:sz w:val="19"/>
          <w:szCs w:val="19"/>
        </w:rPr>
        <w:t>1~100</w:t>
      </w:r>
      <w:r>
        <w:rPr>
          <w:rFonts w:ascii="Microsoft YaHei UI" w:hAnsi="Microsoft YaHei UI" w:eastAsia="Microsoft YaHei UI" w:cs="Microsoft YaHei UI"/>
          <w:color w:val="56676D"/>
          <w:sz w:val="19"/>
          <w:szCs w:val="19"/>
        </w:rPr>
        <w:t>以内随机选择一个数</w:t>
      </w:r>
      <w:r>
        <w:rPr>
          <w:rFonts w:ascii="Arial" w:hAnsi="Arial" w:eastAsia="Arial" w:cs="Arial"/>
          <w:color w:val="56676D"/>
          <w:sz w:val="19"/>
          <w:szCs w:val="19"/>
        </w:rPr>
        <w:t xml:space="preserve">,   </w:t>
      </w:r>
      <w:r>
        <w:rPr>
          <w:rFonts w:ascii="Arial" w:hAnsi="Arial" w:eastAsia="Arial" w:cs="Arial"/>
          <w:color w:val="56676D"/>
          <w:spacing w:val="35"/>
          <w:sz w:val="19"/>
          <w:szCs w:val="19"/>
        </w:rPr>
        <w:t xml:space="preserve"> </w:t>
      </w:r>
      <w:r>
        <w:rPr>
          <w:rFonts w:ascii="Microsoft YaHei UI" w:hAnsi="Microsoft YaHei UI" w:eastAsia="Microsoft YaHei UI" w:cs="Microsoft YaHei UI"/>
          <w:color w:val="56676D"/>
          <w:sz w:val="19"/>
          <w:szCs w:val="19"/>
        </w:rPr>
        <w:t>然后让玩家挑战在</w:t>
      </w:r>
      <w:r>
        <w:rPr>
          <w:rFonts w:ascii="Arial" w:hAnsi="Arial" w:eastAsia="Arial" w:cs="Arial"/>
          <w:color w:val="56676D"/>
          <w:sz w:val="19"/>
          <w:szCs w:val="19"/>
        </w:rPr>
        <w:t>10</w:t>
      </w:r>
      <w:r>
        <w:rPr>
          <w:rFonts w:ascii="Microsoft YaHei UI" w:hAnsi="Microsoft YaHei UI" w:eastAsia="Microsoft YaHei UI" w:cs="Microsoft YaHei UI"/>
          <w:color w:val="56676D"/>
          <w:sz w:val="19"/>
          <w:szCs w:val="19"/>
        </w:rPr>
        <w:t>轮以内猜出这个数</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 xml:space="preserve">字，每一轮都要告诉玩家正确或者错误，   </w:t>
      </w:r>
      <w:r>
        <w:rPr>
          <w:rFonts w:ascii="Microsoft YaHei UI" w:hAnsi="Microsoft YaHei UI" w:eastAsia="Microsoft YaHei UI" w:cs="Microsoft YaHei UI"/>
          <w:color w:val="56676D"/>
          <w:spacing w:val="15"/>
          <w:sz w:val="19"/>
          <w:szCs w:val="19"/>
        </w:rPr>
        <w:t xml:space="preserve"> </w:t>
      </w:r>
      <w:r>
        <w:rPr>
          <w:rFonts w:ascii="Microsoft YaHei UI" w:hAnsi="Microsoft YaHei UI" w:eastAsia="Microsoft YaHei UI" w:cs="Microsoft YaHei UI"/>
          <w:color w:val="56676D"/>
          <w:sz w:val="19"/>
          <w:szCs w:val="19"/>
        </w:rPr>
        <w:t>如果出错了，则告诉他数字是低了还是高了，并且还要告诉玩家之前猜的</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 xml:space="preserve">数字是什么。 </w:t>
      </w:r>
      <w:r>
        <w:rPr>
          <w:rFonts w:ascii="Microsoft YaHei UI" w:hAnsi="Microsoft YaHei UI" w:eastAsia="Microsoft YaHei UI" w:cs="Microsoft YaHei UI"/>
          <w:color w:val="56676D"/>
          <w:spacing w:val="30"/>
          <w:sz w:val="19"/>
          <w:szCs w:val="19"/>
        </w:rPr>
        <w:t xml:space="preserve"> </w:t>
      </w:r>
      <w:r>
        <w:rPr>
          <w:rFonts w:ascii="Microsoft YaHei UI" w:hAnsi="Microsoft YaHei UI" w:eastAsia="Microsoft YaHei UI" w:cs="Microsoft YaHei UI"/>
          <w:color w:val="56676D"/>
          <w:sz w:val="19"/>
          <w:szCs w:val="19"/>
        </w:rPr>
        <w:t xml:space="preserve">一旦玩家猜测正确，或者他们用完了回合，游戏将结束。 </w:t>
      </w:r>
      <w:r>
        <w:rPr>
          <w:rFonts w:ascii="Microsoft YaHei UI" w:hAnsi="Microsoft YaHei UI" w:eastAsia="Microsoft YaHei UI" w:cs="Microsoft YaHei UI"/>
          <w:color w:val="56676D"/>
          <w:spacing w:val="31"/>
          <w:sz w:val="19"/>
          <w:szCs w:val="19"/>
        </w:rPr>
        <w:t xml:space="preserve"> </w:t>
      </w:r>
      <w:r>
        <w:rPr>
          <w:rFonts w:ascii="Microsoft YaHei UI" w:hAnsi="Microsoft YaHei UI" w:eastAsia="Microsoft YaHei UI" w:cs="Microsoft YaHei UI"/>
          <w:color w:val="56676D"/>
          <w:sz w:val="19"/>
          <w:szCs w:val="19"/>
        </w:rPr>
        <w:t>游戏结束后，可以让玩家选择再次开始。</w:t>
      </w:r>
    </w:p>
    <w:p>
      <w:pPr>
        <w:spacing w:after="0" w:line="265" w:lineRule="auto"/>
        <w:jc w:val="left"/>
        <w:rPr>
          <w:rFonts w:ascii="Microsoft YaHei UI" w:hAnsi="Microsoft YaHei UI" w:eastAsia="Microsoft YaHei UI" w:cs="Microsoft YaHei UI"/>
          <w:sz w:val="19"/>
          <w:szCs w:val="19"/>
        </w:rPr>
        <w:sectPr>
          <w:pgSz w:w="11900" w:h="16820"/>
          <w:pgMar w:top="0" w:right="940" w:bottom="280" w:left="940" w:header="0" w:footer="0" w:gutter="0"/>
        </w:sectPr>
      </w:pPr>
    </w:p>
    <w:p>
      <w:pPr>
        <w:spacing w:before="0" w:line="200" w:lineRule="exact"/>
        <w:rPr>
          <w:sz w:val="20"/>
          <w:szCs w:val="20"/>
        </w:rPr>
      </w:pPr>
      <w:r>
        <w:pict>
          <v:group id="_x0000_s1241" o:spid="_x0000_s1241" o:spt="203" style="position:absolute;left:0pt;margin-left:52.45pt;margin-top:722.6pt;height:63.85pt;width:490pt;mso-position-horizontal-relative:page;mso-position-vertical-relative:page;z-index:-2048;mso-width-relative:page;mso-height-relative:page;" coordorigin="1049,14452" coordsize="9800,1278">
            <o:lock v:ext="edit"/>
            <v:group id="_x0000_s1242" o:spid="_x0000_s1242" o:spt="203" style="position:absolute;left:1050;top:14491;height:1200;width:9799;" coordorigin="1050,14491" coordsize="9799,1200">
              <o:lock v:ext="edit"/>
              <v:shape id="_x0000_s1243" o:spid="_x0000_s1243" style="position:absolute;left:1050;top:14491;height:1200;width:9799;" fillcolor="#F8F8FA" filled="t" stroked="f" coordorigin="1050,14491" coordsize="9799,1200" path="m1050,14491l10850,14491,10850,15691,1050,15691,1050,14491xe">
                <v:path arrowok="t"/>
                <v:fill on="t" focussize="0,0"/>
                <v:stroke on="f"/>
                <v:imagedata o:title=""/>
                <o:lock v:ext="edit"/>
              </v:shape>
            </v:group>
            <v:group id="_x0000_s1244" o:spid="_x0000_s1244" o:spt="203" style="position:absolute;left:1088;top:14491;height:1200;width:2;" coordorigin="1088,14491" coordsize="2,1200">
              <o:lock v:ext="edit"/>
              <v:shape id="_x0000_s1245" o:spid="_x0000_s1245" style="position:absolute;left:1088;top:14491;height:1200;width:2;" filled="f" stroked="t" coordorigin="1088,14491" coordsize="0,1200" path="m1088,15691l1088,14491e">
                <v:path arrowok="t"/>
                <v:fill on="f" focussize="0,0"/>
                <v:stroke weight="3.85157480314961pt" color="#DDDDDD"/>
                <v:imagedata o:title=""/>
                <o:lock v:ext="edit"/>
              </v:shape>
            </v:group>
          </v:group>
        </w:pict>
      </w:r>
      <w:r>
        <w:pict>
          <v:group id="_x0000_s1246" o:spid="_x0000_s1246" o:spt="203" style="position:absolute;left:0pt;margin-left:52.5pt;margin-top:56pt;height:582.95pt;width:489.95pt;mso-position-horizontal-relative:page;mso-position-vertical-relative:page;z-index:-2048;mso-width-relative:page;mso-height-relative:page;" coordorigin="1050,1120" coordsize="9799,11660">
            <o:lock v:ext="edit"/>
            <v:group id="_x0000_s1247" o:spid="_x0000_s1247" o:spt="203" style="position:absolute;left:1058;top:1128;height:11645;width:9784;" coordorigin="1058,1128" coordsize="9784,11645">
              <o:lock v:ext="edit"/>
              <v:shape id="_x0000_s1248" o:spid="_x0000_s1248" style="position:absolute;left:1058;top:1128;height:11645;width:9784;" fillcolor="#F8F8F8" filled="t" stroked="f" coordorigin="1058,1128" coordsize="9784,11645" path="m1095,12772l1073,12767,1060,12751,1058,12735,1058,1165,1063,1142,1079,1130,10805,1128,10827,1133,10840,1149,10842,12735,10837,12758,10821,12770,1095,12772xe">
                <v:path arrowok="t"/>
                <v:fill on="t" focussize="0,0"/>
                <v:stroke on="f"/>
                <v:imagedata o:title=""/>
                <o:lock v:ext="edit"/>
              </v:shape>
            </v:group>
            <v:group id="_x0000_s1249" o:spid="_x0000_s1249" o:spt="203" style="position:absolute;left:1058;top:1128;height:11645;width:9784;" coordorigin="1058,1128" coordsize="9784,11645">
              <o:lock v:ext="edit"/>
              <v:shape id="_x0000_s1250" o:spid="_x0000_s1250" style="position:absolute;left:1058;top:1128;height:11645;width:9784;" filled="f" stroked="t" coordorigin="1058,1128" coordsize="9784,11645" path="m1058,12735l1058,1165,1063,1142,1079,1130,10805,1128,10827,1133,10840,1149,10842,12735,10837,12758,10821,12770,1095,12772,1073,12767,1060,12751,1058,12735xe">
                <v:path arrowok="t"/>
                <v:fill on="f" focussize="0,0"/>
                <v:stroke weight="0.750314960629921pt" color="#EDEDED"/>
                <v:imagedata o:title=""/>
                <o:lock v:ext="edit"/>
              </v:shape>
            </v:group>
            <v:group id="_x0000_s1251" o:spid="_x0000_s1251" o:spt="203" style="position:absolute;left:1568;top:1255;height:11405;width:2;" coordorigin="1568,1255" coordsize="2,11405">
              <o:lock v:ext="edit"/>
              <v:shape id="_x0000_s1252" o:spid="_x0000_s1252" style="position:absolute;left:1568;top:1255;height:11405;width:2;" filled="f" stroked="t" coordorigin="1568,1255" coordsize="0,11405" path="m1568,12660l1568,1255e">
                <v:path arrowok="t"/>
                <v:fill on="f" focussize="0,0"/>
                <v:stroke weight="0.850314960629921pt" color="#DDDDDD"/>
                <v:imagedata o:title=""/>
                <o:lock v:ext="edit"/>
              </v:shape>
            </v:group>
          </v:group>
        </w:pict>
      </w:r>
      <w:r>
        <w:pict>
          <v:group id="_x0000_s1253" o:spid="_x0000_s1253" o:spt="203" style="position:absolute;left:0pt;margin-left:52.5pt;margin-top:707.6pt;height:0.1pt;width:489.95pt;mso-position-horizontal-relative:page;mso-position-vertical-relative:page;z-index:-2048;mso-width-relative:page;mso-height-relative:page;" coordorigin="1050,14153" coordsize="9799,2">
            <o:lock v:ext="edit"/>
            <v:shape id="_x0000_s1254" o:spid="_x0000_s1254" style="position:absolute;left:1050;top:14153;height:2;width:9799;" filled="f" stroked="t" coordorigin="1050,14153" coordsize="9799,0" path="m1050,14153l10850,14153e">
              <v:path arrowok="t"/>
              <v:fill on="f" focussize="0,0"/>
              <v:stroke weight="0.850314960629921pt" color="#EDEDED"/>
              <v:imagedata o:title=""/>
              <o:lock v:ext="edit"/>
            </v:shape>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3" w:line="220" w:lineRule="exact"/>
        <w:rPr>
          <w:sz w:val="22"/>
          <w:szCs w:val="22"/>
        </w:rPr>
      </w:pPr>
    </w:p>
    <w:p>
      <w:pPr>
        <w:pStyle w:val="5"/>
        <w:numPr>
          <w:ilvl w:val="0"/>
          <w:numId w:val="12"/>
        </w:numPr>
        <w:tabs>
          <w:tab w:val="left" w:pos="692"/>
        </w:tabs>
        <w:spacing w:before="70" w:after="0" w:line="240" w:lineRule="auto"/>
        <w:ind w:left="692" w:right="0" w:hanging="334"/>
        <w:jc w:val="left"/>
      </w:pPr>
      <w:bookmarkStart w:id="16" w:name="文件上传"/>
      <w:bookmarkEnd w:id="16"/>
      <w:bookmarkStart w:id="17" w:name="文件上传"/>
      <w:bookmarkEnd w:id="17"/>
      <w:r>
        <w:rPr>
          <w:color w:val="545454"/>
        </w:rPr>
        <w:t>&lt;!DOCTYPE html&gt;</w:t>
      </w:r>
    </w:p>
    <w:p>
      <w:pPr>
        <w:spacing w:before="1" w:line="100" w:lineRule="exact"/>
        <w:rPr>
          <w:sz w:val="10"/>
          <w:szCs w:val="10"/>
        </w:rPr>
      </w:pPr>
    </w:p>
    <w:p>
      <w:pPr>
        <w:pStyle w:val="5"/>
        <w:numPr>
          <w:ilvl w:val="0"/>
          <w:numId w:val="12"/>
        </w:numPr>
        <w:tabs>
          <w:tab w:val="left" w:pos="692"/>
        </w:tabs>
        <w:spacing w:before="0" w:after="0" w:line="240" w:lineRule="auto"/>
        <w:ind w:left="692" w:right="0" w:hanging="334"/>
        <w:jc w:val="left"/>
      </w:pPr>
      <w:r>
        <w:rPr>
          <w:color w:val="117700"/>
        </w:rPr>
        <w:t xml:space="preserve">&lt;html </w:t>
      </w:r>
      <w:r>
        <w:rPr>
          <w:color w:val="0000CC"/>
          <w:spacing w:val="-1"/>
        </w:rPr>
        <w:t>lang</w:t>
      </w:r>
      <w:r>
        <w:rPr>
          <w:color w:val="56676D"/>
          <w:spacing w:val="-1"/>
        </w:rPr>
        <w:t>=</w:t>
      </w:r>
      <w:r>
        <w:rPr>
          <w:color w:val="AA1111"/>
          <w:spacing w:val="-1"/>
        </w:rPr>
        <w:t>"en"</w:t>
      </w:r>
      <w:r>
        <w:rPr>
          <w:color w:val="117700"/>
          <w:spacing w:val="-1"/>
        </w:rPr>
        <w:t>&gt;</w:t>
      </w:r>
    </w:p>
    <w:p>
      <w:pPr>
        <w:spacing w:before="1" w:line="100" w:lineRule="exact"/>
        <w:rPr>
          <w:sz w:val="10"/>
          <w:szCs w:val="10"/>
        </w:rPr>
      </w:pPr>
    </w:p>
    <w:p>
      <w:pPr>
        <w:pStyle w:val="5"/>
        <w:numPr>
          <w:ilvl w:val="0"/>
          <w:numId w:val="12"/>
        </w:numPr>
        <w:tabs>
          <w:tab w:val="left" w:pos="692"/>
        </w:tabs>
        <w:spacing w:before="0" w:after="0" w:line="240" w:lineRule="auto"/>
        <w:ind w:left="692" w:right="0" w:hanging="334"/>
        <w:jc w:val="left"/>
      </w:pPr>
      <w:r>
        <w:rPr>
          <w:color w:val="117700"/>
          <w:spacing w:val="-1"/>
        </w:rPr>
        <w:t>&lt;head&gt;</w:t>
      </w:r>
    </w:p>
    <w:p>
      <w:pPr>
        <w:spacing w:before="1" w:line="100" w:lineRule="exact"/>
        <w:rPr>
          <w:sz w:val="10"/>
          <w:szCs w:val="10"/>
        </w:rPr>
      </w:pPr>
    </w:p>
    <w:p>
      <w:pPr>
        <w:pStyle w:val="5"/>
        <w:numPr>
          <w:ilvl w:val="0"/>
          <w:numId w:val="12"/>
        </w:numPr>
        <w:tabs>
          <w:tab w:val="left" w:pos="879"/>
        </w:tabs>
        <w:spacing w:before="0" w:after="0" w:line="240" w:lineRule="auto"/>
        <w:ind w:left="880" w:right="0" w:hanging="522"/>
        <w:jc w:val="left"/>
      </w:pPr>
      <w:r>
        <w:rPr>
          <w:color w:val="117700"/>
        </w:rPr>
        <w:t xml:space="preserve">&lt;meta </w:t>
      </w:r>
      <w:r>
        <w:rPr>
          <w:color w:val="0000CC"/>
          <w:spacing w:val="-1"/>
        </w:rPr>
        <w:t>charset</w:t>
      </w:r>
      <w:r>
        <w:rPr>
          <w:color w:val="56676D"/>
          <w:spacing w:val="-1"/>
        </w:rPr>
        <w:t>=</w:t>
      </w:r>
      <w:r>
        <w:rPr>
          <w:color w:val="AA1111"/>
          <w:spacing w:val="-1"/>
        </w:rPr>
        <w:t>"UTF‐8"</w:t>
      </w:r>
      <w:r>
        <w:rPr>
          <w:color w:val="117700"/>
          <w:spacing w:val="-1"/>
        </w:rPr>
        <w:t>&gt;</w:t>
      </w:r>
    </w:p>
    <w:p>
      <w:pPr>
        <w:pStyle w:val="5"/>
        <w:numPr>
          <w:ilvl w:val="0"/>
          <w:numId w:val="12"/>
        </w:numPr>
        <w:tabs>
          <w:tab w:val="left" w:pos="879"/>
        </w:tabs>
        <w:spacing w:before="61" w:after="0" w:line="240" w:lineRule="auto"/>
        <w:ind w:left="880" w:right="0" w:hanging="522"/>
        <w:jc w:val="left"/>
      </w:pPr>
      <w:r>
        <w:rPr>
          <w:color w:val="117700"/>
          <w:spacing w:val="-1"/>
        </w:rPr>
        <w:t>&lt;title&gt;</w:t>
      </w:r>
      <w:r>
        <w:rPr>
          <w:rFonts w:ascii="宋体" w:hAnsi="宋体" w:eastAsia="宋体" w:cs="宋体"/>
          <w:color w:val="56676D"/>
          <w:spacing w:val="-1"/>
        </w:rPr>
        <w:t>猜数字</w:t>
      </w:r>
      <w:r>
        <w:rPr>
          <w:color w:val="117700"/>
          <w:spacing w:val="-1"/>
        </w:rPr>
        <w:t>&lt;/title&gt;</w:t>
      </w:r>
    </w:p>
    <w:p>
      <w:pPr>
        <w:spacing w:before="1" w:line="100" w:lineRule="exact"/>
        <w:rPr>
          <w:sz w:val="10"/>
          <w:szCs w:val="10"/>
        </w:rPr>
      </w:pPr>
    </w:p>
    <w:p>
      <w:pPr>
        <w:pStyle w:val="5"/>
        <w:numPr>
          <w:ilvl w:val="0"/>
          <w:numId w:val="12"/>
        </w:numPr>
        <w:tabs>
          <w:tab w:val="left" w:pos="879"/>
        </w:tabs>
        <w:spacing w:before="0" w:after="0" w:line="240" w:lineRule="auto"/>
        <w:ind w:left="880" w:right="0" w:hanging="522"/>
        <w:jc w:val="left"/>
      </w:pPr>
      <w:r>
        <w:rPr>
          <w:color w:val="117700"/>
          <w:spacing w:val="-1"/>
        </w:rPr>
        <w:t>&lt;style&gt;</w:t>
      </w:r>
    </w:p>
    <w:p>
      <w:pPr>
        <w:spacing w:before="1" w:line="100" w:lineRule="exact"/>
        <w:rPr>
          <w:sz w:val="10"/>
          <w:szCs w:val="10"/>
        </w:rPr>
      </w:pPr>
    </w:p>
    <w:p>
      <w:pPr>
        <w:pStyle w:val="5"/>
        <w:numPr>
          <w:ilvl w:val="0"/>
          <w:numId w:val="12"/>
        </w:numPr>
        <w:tabs>
          <w:tab w:val="left" w:pos="1067"/>
        </w:tabs>
        <w:spacing w:before="0" w:after="0" w:line="240" w:lineRule="auto"/>
        <w:ind w:left="1067" w:right="0" w:hanging="710"/>
        <w:jc w:val="left"/>
      </w:pPr>
      <w:r>
        <w:rPr>
          <w:color w:val="117700"/>
        </w:rPr>
        <w:t xml:space="preserve">body </w:t>
      </w:r>
      <w:r>
        <w:rPr>
          <w:color w:val="56676D"/>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897"/>
        <w:jc w:val="left"/>
      </w:pPr>
      <w:r>
        <w:rPr>
          <w:color w:val="000000"/>
          <w:spacing w:val="-1"/>
        </w:rPr>
        <w:t>padding</w:t>
      </w:r>
      <w:r>
        <w:rPr>
          <w:color w:val="56676D"/>
          <w:spacing w:val="-1"/>
        </w:rPr>
        <w:t>:</w:t>
      </w:r>
      <w:r>
        <w:rPr>
          <w:color w:val="56676D"/>
        </w:rPr>
        <w:t xml:space="preserve"> </w:t>
      </w:r>
      <w:r>
        <w:rPr>
          <w:color w:val="116644"/>
        </w:rPr>
        <w:t>100px 0</w:t>
      </w:r>
      <w:r>
        <w:rPr>
          <w:color w:val="56676D"/>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897"/>
        <w:jc w:val="left"/>
      </w:pPr>
      <w:r>
        <w:rPr>
          <w:color w:val="000000"/>
          <w:spacing w:val="-1"/>
        </w:rPr>
        <w:t>background‐color</w:t>
      </w:r>
      <w:r>
        <w:rPr>
          <w:color w:val="56676D"/>
          <w:spacing w:val="-1"/>
        </w:rPr>
        <w:t>:</w:t>
      </w:r>
      <w:r>
        <w:rPr>
          <w:color w:val="56676D"/>
        </w:rPr>
        <w:t xml:space="preserve"> </w:t>
      </w:r>
      <w:r>
        <w:rPr>
          <w:color w:val="211199"/>
          <w:spacing w:val="-1"/>
        </w:rPr>
        <w:t>#2b3b49</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color</w:t>
      </w:r>
      <w:r>
        <w:rPr>
          <w:color w:val="56676D"/>
          <w:spacing w:val="-1"/>
        </w:rPr>
        <w:t>:</w:t>
      </w:r>
      <w:r>
        <w:rPr>
          <w:color w:val="56676D"/>
        </w:rPr>
        <w:t xml:space="preserve"> </w:t>
      </w:r>
      <w:r>
        <w:rPr>
          <w:color w:val="211199"/>
          <w:spacing w:val="-1"/>
        </w:rPr>
        <w:t>#fff</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text‐align</w:t>
      </w:r>
      <w:r>
        <w:rPr>
          <w:color w:val="56676D"/>
          <w:spacing w:val="-1"/>
        </w:rPr>
        <w:t>:</w:t>
      </w:r>
      <w:r>
        <w:rPr>
          <w:color w:val="56676D"/>
        </w:rPr>
        <w:t xml:space="preserve"> </w:t>
      </w:r>
      <w:r>
        <w:rPr>
          <w:color w:val="211199"/>
          <w:spacing w:val="-1"/>
        </w:rPr>
        <w:t>center</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font‐size</w:t>
      </w:r>
      <w:r>
        <w:rPr>
          <w:color w:val="56676D"/>
          <w:spacing w:val="-1"/>
        </w:rPr>
        <w:t>:</w:t>
      </w:r>
      <w:r>
        <w:rPr>
          <w:color w:val="56676D"/>
        </w:rPr>
        <w:t xml:space="preserve"> </w:t>
      </w:r>
      <w:r>
        <w:rPr>
          <w:color w:val="116644"/>
          <w:spacing w:val="-1"/>
        </w:rPr>
        <w:t>2.5em</w:t>
      </w:r>
      <w:r>
        <w:rPr>
          <w:color w:val="56676D"/>
          <w:spacing w:val="-1"/>
        </w:rPr>
        <w:t>;</w:t>
      </w:r>
    </w:p>
    <w:p>
      <w:pPr>
        <w:spacing w:before="1" w:line="100" w:lineRule="exact"/>
        <w:rPr>
          <w:sz w:val="10"/>
          <w:szCs w:val="10"/>
        </w:rPr>
      </w:pPr>
    </w:p>
    <w:p>
      <w:pPr>
        <w:pStyle w:val="5"/>
        <w:numPr>
          <w:ilvl w:val="0"/>
          <w:numId w:val="12"/>
        </w:numPr>
        <w:tabs>
          <w:tab w:val="left" w:pos="1067"/>
        </w:tabs>
        <w:spacing w:before="0" w:after="0" w:line="240" w:lineRule="auto"/>
        <w:ind w:left="1067" w:right="0" w:hanging="803"/>
        <w:jc w:val="left"/>
      </w:pPr>
      <w:r>
        <w:rPr>
          <w:color w:val="56676D"/>
        </w:rPr>
        <w:t>}</w:t>
      </w:r>
    </w:p>
    <w:p>
      <w:pPr>
        <w:spacing w:before="1" w:line="100" w:lineRule="exact"/>
        <w:rPr>
          <w:sz w:val="10"/>
          <w:szCs w:val="10"/>
        </w:rPr>
      </w:pPr>
    </w:p>
    <w:p>
      <w:pPr>
        <w:pStyle w:val="5"/>
        <w:numPr>
          <w:ilvl w:val="0"/>
          <w:numId w:val="12"/>
        </w:numPr>
        <w:tabs>
          <w:tab w:val="left" w:pos="1067"/>
        </w:tabs>
        <w:spacing w:before="0" w:after="0" w:line="240" w:lineRule="auto"/>
        <w:ind w:left="1067" w:right="0" w:hanging="803"/>
        <w:jc w:val="left"/>
      </w:pPr>
      <w:r>
        <w:rPr>
          <w:color w:val="117700"/>
        </w:rPr>
        <w:t xml:space="preserve">input </w:t>
      </w:r>
      <w:r>
        <w:rPr>
          <w:color w:val="56676D"/>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padding</w:t>
      </w:r>
      <w:r>
        <w:rPr>
          <w:color w:val="56676D"/>
          <w:spacing w:val="-1"/>
        </w:rPr>
        <w:t>:</w:t>
      </w:r>
      <w:r>
        <w:rPr>
          <w:color w:val="56676D"/>
        </w:rPr>
        <w:t xml:space="preserve"> </w:t>
      </w:r>
      <w:r>
        <w:rPr>
          <w:color w:val="116644"/>
        </w:rPr>
        <w:t xml:space="preserve">5px </w:t>
      </w:r>
      <w:r>
        <w:rPr>
          <w:color w:val="116644"/>
          <w:spacing w:val="-1"/>
        </w:rPr>
        <w:t>20px</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height</w:t>
      </w:r>
      <w:r>
        <w:rPr>
          <w:color w:val="56676D"/>
          <w:spacing w:val="-1"/>
        </w:rPr>
        <w:t>:</w:t>
      </w:r>
      <w:r>
        <w:rPr>
          <w:color w:val="56676D"/>
        </w:rPr>
        <w:t xml:space="preserve"> </w:t>
      </w:r>
      <w:r>
        <w:rPr>
          <w:color w:val="116644"/>
          <w:spacing w:val="-1"/>
        </w:rPr>
        <w:t>50px</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background‐color</w:t>
      </w:r>
      <w:r>
        <w:rPr>
          <w:color w:val="56676D"/>
          <w:spacing w:val="-1"/>
        </w:rPr>
        <w:t>:</w:t>
      </w:r>
      <w:r>
        <w:rPr>
          <w:color w:val="56676D"/>
        </w:rPr>
        <w:t xml:space="preserve"> </w:t>
      </w:r>
      <w:r>
        <w:rPr>
          <w:color w:val="211199"/>
          <w:spacing w:val="-1"/>
        </w:rPr>
        <w:t>#3b4b59</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border</w:t>
      </w:r>
      <w:r>
        <w:rPr>
          <w:color w:val="56676D"/>
          <w:spacing w:val="-1"/>
        </w:rPr>
        <w:t>:</w:t>
      </w:r>
      <w:r>
        <w:rPr>
          <w:color w:val="56676D"/>
        </w:rPr>
        <w:t xml:space="preserve"> </w:t>
      </w:r>
      <w:r>
        <w:rPr>
          <w:color w:val="116644"/>
        </w:rPr>
        <w:t xml:space="preserve">1px </w:t>
      </w:r>
      <w:r>
        <w:rPr>
          <w:color w:val="211199"/>
        </w:rPr>
        <w:t xml:space="preserve">solid </w:t>
      </w:r>
      <w:r>
        <w:rPr>
          <w:color w:val="211199"/>
          <w:spacing w:val="-1"/>
        </w:rPr>
        <w:t>#c0c0c0</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box‐sizing</w:t>
      </w:r>
      <w:r>
        <w:rPr>
          <w:color w:val="56676D"/>
          <w:spacing w:val="-1"/>
        </w:rPr>
        <w:t>:</w:t>
      </w:r>
      <w:r>
        <w:rPr>
          <w:color w:val="56676D"/>
        </w:rPr>
        <w:t xml:space="preserve"> </w:t>
      </w:r>
      <w:r>
        <w:rPr>
          <w:color w:val="211199"/>
          <w:spacing w:val="-1"/>
        </w:rPr>
        <w:t>border‐box</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color</w:t>
      </w:r>
      <w:r>
        <w:rPr>
          <w:color w:val="56676D"/>
          <w:spacing w:val="-1"/>
        </w:rPr>
        <w:t>:</w:t>
      </w:r>
      <w:r>
        <w:rPr>
          <w:color w:val="56676D"/>
        </w:rPr>
        <w:t xml:space="preserve"> </w:t>
      </w:r>
      <w:r>
        <w:rPr>
          <w:color w:val="211199"/>
          <w:spacing w:val="-1"/>
        </w:rPr>
        <w:t>#fff</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font‐size</w:t>
      </w:r>
      <w:r>
        <w:rPr>
          <w:color w:val="56676D"/>
          <w:spacing w:val="-1"/>
        </w:rPr>
        <w:t>:</w:t>
      </w:r>
      <w:r>
        <w:rPr>
          <w:color w:val="56676D"/>
        </w:rPr>
        <w:t xml:space="preserve"> </w:t>
      </w:r>
      <w:r>
        <w:rPr>
          <w:color w:val="116644"/>
          <w:spacing w:val="-1"/>
        </w:rPr>
        <w:t>20px</w:t>
      </w:r>
      <w:r>
        <w:rPr>
          <w:color w:val="56676D"/>
          <w:spacing w:val="-1"/>
        </w:rPr>
        <w:t>;</w:t>
      </w:r>
    </w:p>
    <w:p>
      <w:pPr>
        <w:spacing w:before="1" w:line="100" w:lineRule="exact"/>
        <w:rPr>
          <w:sz w:val="10"/>
          <w:szCs w:val="10"/>
        </w:rPr>
      </w:pPr>
    </w:p>
    <w:p>
      <w:pPr>
        <w:pStyle w:val="5"/>
        <w:numPr>
          <w:ilvl w:val="0"/>
          <w:numId w:val="12"/>
        </w:numPr>
        <w:tabs>
          <w:tab w:val="left" w:pos="1067"/>
        </w:tabs>
        <w:spacing w:before="0" w:after="0" w:line="240" w:lineRule="auto"/>
        <w:ind w:left="1067" w:right="0" w:hanging="803"/>
        <w:jc w:val="left"/>
      </w:pPr>
      <w:r>
        <w:rPr>
          <w:color w:val="56676D"/>
        </w:rPr>
        <w:t>}</w:t>
      </w:r>
    </w:p>
    <w:p>
      <w:pPr>
        <w:spacing w:before="1" w:line="100" w:lineRule="exact"/>
        <w:rPr>
          <w:sz w:val="10"/>
          <w:szCs w:val="10"/>
        </w:rPr>
      </w:pPr>
    </w:p>
    <w:p>
      <w:pPr>
        <w:pStyle w:val="5"/>
        <w:numPr>
          <w:ilvl w:val="0"/>
          <w:numId w:val="12"/>
        </w:numPr>
        <w:tabs>
          <w:tab w:val="left" w:pos="1067"/>
        </w:tabs>
        <w:spacing w:before="0" w:after="0" w:line="240" w:lineRule="auto"/>
        <w:ind w:left="1067" w:right="0" w:hanging="803"/>
        <w:jc w:val="left"/>
      </w:pPr>
      <w:r>
        <w:rPr>
          <w:color w:val="117700"/>
        </w:rPr>
        <w:t xml:space="preserve">button </w:t>
      </w:r>
      <w:r>
        <w:rPr>
          <w:color w:val="56676D"/>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padding</w:t>
      </w:r>
      <w:r>
        <w:rPr>
          <w:color w:val="56676D"/>
          <w:spacing w:val="-1"/>
        </w:rPr>
        <w:t>:</w:t>
      </w:r>
      <w:r>
        <w:rPr>
          <w:color w:val="56676D"/>
        </w:rPr>
        <w:t xml:space="preserve"> </w:t>
      </w:r>
      <w:r>
        <w:rPr>
          <w:color w:val="116644"/>
        </w:rPr>
        <w:t xml:space="preserve">5px </w:t>
      </w:r>
      <w:r>
        <w:rPr>
          <w:color w:val="116644"/>
          <w:spacing w:val="-1"/>
        </w:rPr>
        <w:t>20px</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height</w:t>
      </w:r>
      <w:r>
        <w:rPr>
          <w:color w:val="56676D"/>
          <w:spacing w:val="-1"/>
        </w:rPr>
        <w:t>:</w:t>
      </w:r>
      <w:r>
        <w:rPr>
          <w:color w:val="56676D"/>
        </w:rPr>
        <w:t xml:space="preserve"> </w:t>
      </w:r>
      <w:r>
        <w:rPr>
          <w:color w:val="116644"/>
          <w:spacing w:val="-1"/>
        </w:rPr>
        <w:t>50px</w:t>
      </w:r>
      <w:r>
        <w:rPr>
          <w:color w:val="56676D"/>
          <w:spacing w:val="-1"/>
        </w:rPr>
        <w:t>;</w:t>
      </w:r>
    </w:p>
    <w:p>
      <w:pPr>
        <w:spacing w:before="1" w:line="100" w:lineRule="exact"/>
        <w:rPr>
          <w:sz w:val="10"/>
          <w:szCs w:val="10"/>
        </w:rPr>
      </w:pPr>
    </w:p>
    <w:p>
      <w:pPr>
        <w:pStyle w:val="5"/>
        <w:numPr>
          <w:ilvl w:val="0"/>
          <w:numId w:val="12"/>
        </w:numPr>
        <w:tabs>
          <w:tab w:val="left" w:pos="1255"/>
        </w:tabs>
        <w:spacing w:before="0" w:after="0" w:line="240" w:lineRule="auto"/>
        <w:ind w:left="1255" w:right="0" w:hanging="991"/>
        <w:jc w:val="left"/>
      </w:pPr>
      <w:r>
        <w:rPr>
          <w:color w:val="000000"/>
          <w:spacing w:val="-1"/>
        </w:rPr>
        <w:t>font‐size</w:t>
      </w:r>
      <w:r>
        <w:rPr>
          <w:color w:val="56676D"/>
          <w:spacing w:val="-1"/>
        </w:rPr>
        <w:t>:</w:t>
      </w:r>
      <w:r>
        <w:rPr>
          <w:color w:val="56676D"/>
        </w:rPr>
        <w:t xml:space="preserve"> </w:t>
      </w:r>
      <w:r>
        <w:rPr>
          <w:color w:val="116644"/>
          <w:spacing w:val="-1"/>
        </w:rPr>
        <w:t>16px</w:t>
      </w:r>
      <w:r>
        <w:rPr>
          <w:color w:val="56676D"/>
          <w:spacing w:val="-1"/>
        </w:rPr>
        <w:t>;</w:t>
      </w:r>
    </w:p>
    <w:p>
      <w:pPr>
        <w:spacing w:before="1" w:line="100" w:lineRule="exact"/>
        <w:rPr>
          <w:sz w:val="10"/>
          <w:szCs w:val="10"/>
        </w:rPr>
      </w:pPr>
    </w:p>
    <w:p>
      <w:pPr>
        <w:pStyle w:val="5"/>
        <w:numPr>
          <w:ilvl w:val="0"/>
          <w:numId w:val="12"/>
        </w:numPr>
        <w:tabs>
          <w:tab w:val="left" w:pos="1067"/>
        </w:tabs>
        <w:spacing w:before="0" w:after="0" w:line="240" w:lineRule="auto"/>
        <w:ind w:left="1067" w:right="0" w:hanging="803"/>
        <w:jc w:val="left"/>
      </w:pPr>
      <w:r>
        <w:rPr>
          <w:color w:val="56676D"/>
        </w:rPr>
        <w:t>}</w:t>
      </w:r>
    </w:p>
    <w:p>
      <w:pPr>
        <w:spacing w:before="1" w:line="100" w:lineRule="exact"/>
        <w:rPr>
          <w:sz w:val="10"/>
          <w:szCs w:val="10"/>
        </w:rPr>
      </w:pPr>
    </w:p>
    <w:p>
      <w:pPr>
        <w:pStyle w:val="5"/>
        <w:numPr>
          <w:ilvl w:val="0"/>
          <w:numId w:val="12"/>
        </w:numPr>
        <w:tabs>
          <w:tab w:val="left" w:pos="879"/>
        </w:tabs>
        <w:spacing w:before="0" w:after="0" w:line="240" w:lineRule="auto"/>
        <w:ind w:left="880" w:right="0" w:hanging="616"/>
        <w:jc w:val="left"/>
      </w:pPr>
      <w:r>
        <w:rPr>
          <w:color w:val="117700"/>
          <w:spacing w:val="-1"/>
        </w:rPr>
        <w:t>&lt;/style&gt;</w:t>
      </w:r>
    </w:p>
    <w:p>
      <w:pPr>
        <w:spacing w:before="1" w:line="100" w:lineRule="exact"/>
        <w:rPr>
          <w:sz w:val="10"/>
          <w:szCs w:val="10"/>
        </w:rPr>
      </w:pPr>
    </w:p>
    <w:p>
      <w:pPr>
        <w:pStyle w:val="5"/>
        <w:numPr>
          <w:ilvl w:val="0"/>
          <w:numId w:val="12"/>
        </w:numPr>
        <w:tabs>
          <w:tab w:val="left" w:pos="692"/>
        </w:tabs>
        <w:spacing w:before="0" w:after="0" w:line="240" w:lineRule="auto"/>
        <w:ind w:left="692" w:right="0" w:hanging="428"/>
        <w:jc w:val="left"/>
      </w:pPr>
      <w:r>
        <w:rPr>
          <w:color w:val="117700"/>
          <w:spacing w:val="-1"/>
        </w:rPr>
        <w:t>&lt;/head&gt;</w:t>
      </w:r>
    </w:p>
    <w:p>
      <w:pPr>
        <w:spacing w:before="1" w:line="100" w:lineRule="exact"/>
        <w:rPr>
          <w:sz w:val="10"/>
          <w:szCs w:val="10"/>
        </w:rPr>
      </w:pPr>
    </w:p>
    <w:p>
      <w:pPr>
        <w:pStyle w:val="5"/>
        <w:numPr>
          <w:ilvl w:val="0"/>
          <w:numId w:val="12"/>
        </w:numPr>
        <w:tabs>
          <w:tab w:val="left" w:pos="692"/>
        </w:tabs>
        <w:spacing w:before="0" w:after="0" w:line="240" w:lineRule="auto"/>
        <w:ind w:left="692" w:right="0" w:hanging="428"/>
        <w:jc w:val="left"/>
      </w:pPr>
      <w:r>
        <w:rPr>
          <w:color w:val="117700"/>
          <w:spacing w:val="-1"/>
        </w:rPr>
        <w:t>&lt;body&gt;</w:t>
      </w:r>
    </w:p>
    <w:p>
      <w:pPr>
        <w:pStyle w:val="5"/>
        <w:tabs>
          <w:tab w:val="left" w:pos="879"/>
        </w:tabs>
        <w:spacing w:before="61" w:line="240" w:lineRule="auto"/>
        <w:ind w:left="264" w:right="0"/>
        <w:jc w:val="left"/>
      </w:pPr>
      <w:r>
        <w:rPr>
          <w:color w:val="999999"/>
        </w:rPr>
        <w:t>31</w:t>
      </w:r>
      <w:r>
        <w:rPr>
          <w:color w:val="999999"/>
        </w:rPr>
        <w:tab/>
      </w:r>
      <w:r>
        <w:rPr>
          <w:color w:val="117700"/>
          <w:spacing w:val="-1"/>
        </w:rPr>
        <w:t>&lt;h1&gt;</w:t>
      </w:r>
      <w:r>
        <w:rPr>
          <w:rFonts w:ascii="宋体" w:hAnsi="宋体" w:eastAsia="宋体" w:cs="宋体"/>
          <w:color w:val="56676D"/>
          <w:spacing w:val="-1"/>
        </w:rPr>
        <w:t>猜数字游戏</w:t>
      </w:r>
      <w:r>
        <w:rPr>
          <w:color w:val="117700"/>
          <w:spacing w:val="-1"/>
        </w:rPr>
        <w:t>&lt;/h1&gt;</w:t>
      </w:r>
    </w:p>
    <w:p>
      <w:pPr>
        <w:pStyle w:val="5"/>
        <w:tabs>
          <w:tab w:val="left" w:pos="879"/>
        </w:tabs>
        <w:spacing w:before="61" w:line="240" w:lineRule="auto"/>
        <w:ind w:left="264" w:right="0"/>
        <w:jc w:val="left"/>
      </w:pPr>
      <w:r>
        <w:rPr>
          <w:color w:val="999999"/>
        </w:rPr>
        <w:t>32</w:t>
      </w:r>
      <w:r>
        <w:rPr>
          <w:color w:val="999999"/>
        </w:rPr>
        <w:tab/>
      </w:r>
      <w:r>
        <w:rPr>
          <w:color w:val="117700"/>
        </w:rPr>
        <w:t>&lt;p&gt;</w:t>
      </w:r>
      <w:r>
        <w:rPr>
          <w:color w:val="56676D"/>
        </w:rPr>
        <w:t>Hi</w:t>
      </w:r>
      <w:r>
        <w:rPr>
          <w:rFonts w:ascii="宋体" w:hAnsi="宋体" w:eastAsia="宋体" w:cs="宋体"/>
          <w:color w:val="56676D"/>
        </w:rPr>
        <w:t>，我已经准备了一个</w:t>
      </w:r>
      <w:r>
        <w:rPr>
          <w:rFonts w:ascii="宋体" w:hAnsi="宋体" w:eastAsia="宋体" w:cs="宋体"/>
          <w:color w:val="56676D"/>
          <w:spacing w:val="8"/>
        </w:rPr>
        <w:t xml:space="preserve"> </w:t>
      </w:r>
      <w:r>
        <w:rPr>
          <w:color w:val="56676D"/>
        </w:rPr>
        <w:t xml:space="preserve">0 ‐ 100 </w:t>
      </w:r>
      <w:r>
        <w:rPr>
          <w:rFonts w:ascii="宋体" w:hAnsi="宋体" w:eastAsia="宋体" w:cs="宋体"/>
          <w:color w:val="56676D"/>
        </w:rPr>
        <w:t>的数字，你需要在仅有的</w:t>
      </w:r>
      <w:r>
        <w:rPr>
          <w:rFonts w:ascii="宋体" w:hAnsi="宋体" w:eastAsia="宋体" w:cs="宋体"/>
          <w:color w:val="56676D"/>
          <w:spacing w:val="8"/>
        </w:rPr>
        <w:t xml:space="preserve"> </w:t>
      </w:r>
      <w:r>
        <w:rPr>
          <w:color w:val="56676D"/>
        </w:rPr>
        <w:t xml:space="preserve">10 </w:t>
      </w:r>
      <w:r>
        <w:rPr>
          <w:rFonts w:ascii="宋体" w:hAnsi="宋体" w:eastAsia="宋体" w:cs="宋体"/>
          <w:color w:val="56676D"/>
          <w:spacing w:val="-1"/>
        </w:rPr>
        <w:t>机会之内猜对它。</w:t>
      </w:r>
      <w:r>
        <w:rPr>
          <w:color w:val="117700"/>
          <w:spacing w:val="-1"/>
        </w:rPr>
        <w:t>&lt;/p&gt;</w:t>
      </w:r>
    </w:p>
    <w:p>
      <w:pPr>
        <w:spacing w:before="1" w:line="100" w:lineRule="exact"/>
        <w:rPr>
          <w:sz w:val="10"/>
          <w:szCs w:val="10"/>
        </w:rPr>
      </w:pPr>
    </w:p>
    <w:p>
      <w:pPr>
        <w:pStyle w:val="5"/>
        <w:numPr>
          <w:ilvl w:val="0"/>
          <w:numId w:val="13"/>
        </w:numPr>
        <w:tabs>
          <w:tab w:val="left" w:pos="879"/>
        </w:tabs>
        <w:spacing w:before="0" w:after="0" w:line="240" w:lineRule="auto"/>
        <w:ind w:left="880" w:right="0" w:hanging="616"/>
        <w:jc w:val="left"/>
      </w:pPr>
      <w:r>
        <w:rPr>
          <w:color w:val="117700"/>
        </w:rPr>
        <w:t xml:space="preserve">&lt;form </w:t>
      </w:r>
      <w:r>
        <w:rPr>
          <w:color w:val="0000CC"/>
          <w:spacing w:val="-1"/>
        </w:rPr>
        <w:t>action</w:t>
      </w:r>
      <w:r>
        <w:rPr>
          <w:color w:val="56676D"/>
          <w:spacing w:val="-1"/>
        </w:rPr>
        <w:t>=</w:t>
      </w:r>
      <w:r>
        <w:rPr>
          <w:color w:val="AA1111"/>
          <w:spacing w:val="-1"/>
        </w:rPr>
        <w:t>""</w:t>
      </w:r>
      <w:r>
        <w:rPr>
          <w:color w:val="AA1111"/>
        </w:rPr>
        <w:t xml:space="preserve"> </w:t>
      </w:r>
      <w:r>
        <w:rPr>
          <w:color w:val="0000CC"/>
          <w:spacing w:val="-1"/>
        </w:rPr>
        <w:t>method</w:t>
      </w:r>
      <w:r>
        <w:rPr>
          <w:color w:val="56676D"/>
          <w:spacing w:val="-1"/>
        </w:rPr>
        <w:t>=</w:t>
      </w:r>
      <w:r>
        <w:rPr>
          <w:color w:val="AA1111"/>
          <w:spacing w:val="-1"/>
        </w:rPr>
        <w:t>"post"</w:t>
      </w:r>
      <w:r>
        <w:rPr>
          <w:color w:val="117700"/>
          <w:spacing w:val="-1"/>
        </w:rPr>
        <w:t>&gt;</w:t>
      </w:r>
    </w:p>
    <w:p>
      <w:pPr>
        <w:pStyle w:val="5"/>
        <w:numPr>
          <w:ilvl w:val="0"/>
          <w:numId w:val="13"/>
        </w:numPr>
        <w:tabs>
          <w:tab w:val="left" w:pos="1067"/>
        </w:tabs>
        <w:spacing w:before="61" w:after="0" w:line="240" w:lineRule="auto"/>
        <w:ind w:left="1067" w:right="0" w:hanging="803"/>
        <w:jc w:val="left"/>
      </w:pPr>
      <w:r>
        <w:rPr>
          <w:color w:val="117700"/>
        </w:rPr>
        <w:t xml:space="preserve">&lt;input </w:t>
      </w:r>
      <w:r>
        <w:rPr>
          <w:color w:val="0000CC"/>
          <w:spacing w:val="-1"/>
        </w:rPr>
        <w:t>type</w:t>
      </w:r>
      <w:r>
        <w:rPr>
          <w:color w:val="56676D"/>
          <w:spacing w:val="-1"/>
        </w:rPr>
        <w:t>=</w:t>
      </w:r>
      <w:r>
        <w:rPr>
          <w:color w:val="AA1111"/>
          <w:spacing w:val="-1"/>
        </w:rPr>
        <w:t>"number"</w:t>
      </w:r>
      <w:r>
        <w:rPr>
          <w:color w:val="AA1111"/>
        </w:rPr>
        <w:t xml:space="preserve"> </w:t>
      </w:r>
      <w:r>
        <w:rPr>
          <w:color w:val="0000CC"/>
          <w:spacing w:val="-1"/>
        </w:rPr>
        <w:t>min</w:t>
      </w:r>
      <w:r>
        <w:rPr>
          <w:color w:val="56676D"/>
          <w:spacing w:val="-1"/>
        </w:rPr>
        <w:t>=</w:t>
      </w:r>
      <w:r>
        <w:rPr>
          <w:color w:val="AA1111"/>
          <w:spacing w:val="-1"/>
        </w:rPr>
        <w:t>"0"</w:t>
      </w:r>
      <w:r>
        <w:rPr>
          <w:color w:val="AA1111"/>
        </w:rPr>
        <w:t xml:space="preserve"> </w:t>
      </w:r>
      <w:r>
        <w:rPr>
          <w:color w:val="0000CC"/>
          <w:spacing w:val="-1"/>
        </w:rPr>
        <w:t>max</w:t>
      </w:r>
      <w:r>
        <w:rPr>
          <w:color w:val="56676D"/>
          <w:spacing w:val="-1"/>
        </w:rPr>
        <w:t>=</w:t>
      </w:r>
      <w:r>
        <w:rPr>
          <w:color w:val="AA1111"/>
          <w:spacing w:val="-1"/>
        </w:rPr>
        <w:t>"100"</w:t>
      </w:r>
      <w:r>
        <w:rPr>
          <w:color w:val="AA1111"/>
        </w:rPr>
        <w:t xml:space="preserve"> </w:t>
      </w:r>
      <w:r>
        <w:rPr>
          <w:color w:val="0000CC"/>
          <w:spacing w:val="-1"/>
        </w:rPr>
        <w:t>name</w:t>
      </w:r>
      <w:r>
        <w:rPr>
          <w:color w:val="56676D"/>
          <w:spacing w:val="-1"/>
        </w:rPr>
        <w:t>=</w:t>
      </w:r>
      <w:r>
        <w:rPr>
          <w:color w:val="AA1111"/>
          <w:spacing w:val="-1"/>
        </w:rPr>
        <w:t>"num"</w:t>
      </w:r>
      <w:r>
        <w:rPr>
          <w:color w:val="AA1111"/>
        </w:rPr>
        <w:t xml:space="preserve"> </w:t>
      </w:r>
      <w:r>
        <w:rPr>
          <w:color w:val="0000CC"/>
          <w:spacing w:val="-1"/>
        </w:rPr>
        <w:t>placeholder</w:t>
      </w:r>
      <w:r>
        <w:rPr>
          <w:color w:val="56676D"/>
          <w:spacing w:val="-1"/>
        </w:rPr>
        <w:t>=</w:t>
      </w:r>
      <w:r>
        <w:rPr>
          <w:color w:val="AA1111"/>
          <w:spacing w:val="-1"/>
        </w:rPr>
        <w:t>"</w:t>
      </w:r>
      <w:r>
        <w:rPr>
          <w:rFonts w:ascii="宋体" w:hAnsi="宋体" w:eastAsia="宋体" w:cs="宋体"/>
          <w:color w:val="AA1111"/>
          <w:spacing w:val="-1"/>
        </w:rPr>
        <w:t>随便猜</w:t>
      </w:r>
      <w:r>
        <w:rPr>
          <w:color w:val="AA1111"/>
          <w:spacing w:val="-1"/>
        </w:rPr>
        <w:t>"</w:t>
      </w:r>
      <w:r>
        <w:rPr>
          <w:color w:val="117700"/>
          <w:spacing w:val="-1"/>
        </w:rPr>
        <w:t>&gt;</w:t>
      </w:r>
    </w:p>
    <w:p>
      <w:pPr>
        <w:pStyle w:val="5"/>
        <w:numPr>
          <w:ilvl w:val="0"/>
          <w:numId w:val="13"/>
        </w:numPr>
        <w:tabs>
          <w:tab w:val="left" w:pos="1067"/>
        </w:tabs>
        <w:spacing w:before="61" w:after="0" w:line="240" w:lineRule="auto"/>
        <w:ind w:left="1067" w:right="0" w:hanging="803"/>
        <w:jc w:val="left"/>
      </w:pPr>
      <w:r>
        <w:rPr>
          <w:color w:val="117700"/>
        </w:rPr>
        <w:t xml:space="preserve">&lt;button </w:t>
      </w:r>
      <w:r>
        <w:rPr>
          <w:color w:val="0000CC"/>
          <w:spacing w:val="-1"/>
        </w:rPr>
        <w:t>type</w:t>
      </w:r>
      <w:r>
        <w:rPr>
          <w:color w:val="56676D"/>
          <w:spacing w:val="-1"/>
        </w:rPr>
        <w:t>=</w:t>
      </w:r>
      <w:r>
        <w:rPr>
          <w:color w:val="AA1111"/>
          <w:spacing w:val="-1"/>
        </w:rPr>
        <w:t>"submit"</w:t>
      </w:r>
      <w:r>
        <w:rPr>
          <w:color w:val="117700"/>
          <w:spacing w:val="-1"/>
        </w:rPr>
        <w:t>&gt;</w:t>
      </w:r>
      <w:r>
        <w:rPr>
          <w:rFonts w:ascii="宋体" w:hAnsi="宋体" w:eastAsia="宋体" w:cs="宋体"/>
          <w:color w:val="56676D"/>
          <w:spacing w:val="-1"/>
        </w:rPr>
        <w:t>试一试</w:t>
      </w:r>
      <w:r>
        <w:rPr>
          <w:color w:val="117700"/>
          <w:spacing w:val="-1"/>
        </w:rPr>
        <w:t>&lt;/button&gt;</w:t>
      </w:r>
    </w:p>
    <w:p>
      <w:pPr>
        <w:spacing w:before="1" w:line="100" w:lineRule="exact"/>
        <w:rPr>
          <w:sz w:val="10"/>
          <w:szCs w:val="10"/>
        </w:rPr>
      </w:pPr>
    </w:p>
    <w:p>
      <w:pPr>
        <w:pStyle w:val="5"/>
        <w:numPr>
          <w:ilvl w:val="0"/>
          <w:numId w:val="13"/>
        </w:numPr>
        <w:tabs>
          <w:tab w:val="left" w:pos="879"/>
        </w:tabs>
        <w:spacing w:before="0" w:after="0" w:line="240" w:lineRule="auto"/>
        <w:ind w:left="880" w:right="0" w:hanging="616"/>
        <w:jc w:val="left"/>
      </w:pPr>
      <w:r>
        <w:rPr>
          <w:color w:val="117700"/>
          <w:spacing w:val="-1"/>
        </w:rPr>
        <w:t>&lt;/form&gt;</w:t>
      </w:r>
    </w:p>
    <w:p>
      <w:pPr>
        <w:spacing w:before="1" w:line="100" w:lineRule="exact"/>
        <w:rPr>
          <w:sz w:val="10"/>
          <w:szCs w:val="10"/>
        </w:rPr>
      </w:pPr>
    </w:p>
    <w:p>
      <w:pPr>
        <w:pStyle w:val="5"/>
        <w:numPr>
          <w:ilvl w:val="0"/>
          <w:numId w:val="13"/>
        </w:numPr>
        <w:tabs>
          <w:tab w:val="left" w:pos="692"/>
        </w:tabs>
        <w:spacing w:before="0" w:after="0" w:line="240" w:lineRule="auto"/>
        <w:ind w:left="692" w:right="0" w:hanging="428"/>
        <w:jc w:val="left"/>
      </w:pPr>
      <w:r>
        <w:rPr>
          <w:color w:val="117700"/>
          <w:spacing w:val="-1"/>
        </w:rPr>
        <w:t>&lt;/body&gt;</w:t>
      </w:r>
    </w:p>
    <w:p>
      <w:pPr>
        <w:spacing w:before="1" w:line="100" w:lineRule="exact"/>
        <w:rPr>
          <w:sz w:val="10"/>
          <w:szCs w:val="10"/>
        </w:rPr>
      </w:pPr>
    </w:p>
    <w:p>
      <w:pPr>
        <w:pStyle w:val="5"/>
        <w:numPr>
          <w:ilvl w:val="0"/>
          <w:numId w:val="13"/>
        </w:numPr>
        <w:tabs>
          <w:tab w:val="left" w:pos="692"/>
        </w:tabs>
        <w:spacing w:before="0" w:after="0" w:line="240" w:lineRule="auto"/>
        <w:ind w:left="692" w:right="0" w:hanging="428"/>
        <w:jc w:val="left"/>
      </w:pPr>
      <w:r>
        <w:rPr>
          <w:color w:val="117700"/>
          <w:spacing w:val="-1"/>
        </w:rPr>
        <w:t>&lt;/html&gt;</w:t>
      </w:r>
    </w:p>
    <w:p>
      <w:pPr>
        <w:spacing w:before="1" w:line="190" w:lineRule="exact"/>
        <w:rPr>
          <w:sz w:val="19"/>
          <w:szCs w:val="19"/>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463" w:lineRule="exact"/>
        <w:ind w:left="107" w:right="0" w:firstLine="0"/>
        <w:jc w:val="left"/>
        <w:rPr>
          <w:rFonts w:ascii="Microsoft YaHei UI" w:hAnsi="Microsoft YaHei UI" w:eastAsia="Microsoft YaHei UI" w:cs="Microsoft YaHei UI"/>
          <w:sz w:val="34"/>
          <w:szCs w:val="34"/>
        </w:rPr>
      </w:pPr>
      <w:r>
        <w:rPr>
          <w:rFonts w:ascii="Arial" w:hAnsi="Arial" w:eastAsia="Arial" w:cs="Arial"/>
          <w:color w:val="86969E"/>
          <w:sz w:val="27"/>
          <w:szCs w:val="27"/>
        </w:rPr>
        <w:t>4.</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文件上传</w:t>
      </w:r>
    </w:p>
    <w:p>
      <w:pPr>
        <w:spacing w:before="0" w:line="200" w:lineRule="exact"/>
        <w:rPr>
          <w:sz w:val="20"/>
          <w:szCs w:val="20"/>
        </w:rPr>
      </w:pPr>
    </w:p>
    <w:p>
      <w:pPr>
        <w:spacing w:before="0" w:line="200" w:lineRule="exact"/>
        <w:rPr>
          <w:rFonts w:hint="eastAsia" w:eastAsia="宋体"/>
          <w:sz w:val="20"/>
          <w:szCs w:val="20"/>
          <w:lang w:val="en-US" w:eastAsia="zh-CN"/>
        </w:rPr>
      </w:pPr>
      <w:r>
        <w:rPr>
          <w:rFonts w:hint="eastAsia" w:eastAsia="宋体"/>
          <w:sz w:val="20"/>
          <w:szCs w:val="20"/>
          <w:lang w:val="en-US" w:eastAsia="zh-CN"/>
        </w:rPr>
        <w:t>PHP笔记第三天6，7</w:t>
      </w:r>
    </w:p>
    <w:p>
      <w:pPr>
        <w:spacing w:before="6" w:line="200" w:lineRule="exact"/>
        <w:rPr>
          <w:sz w:val="20"/>
          <w:szCs w:val="20"/>
        </w:rPr>
      </w:pPr>
    </w:p>
    <w:p>
      <w:pPr>
        <w:pStyle w:val="4"/>
        <w:spacing w:line="240" w:lineRule="auto"/>
        <w:ind w:left="377" w:right="0"/>
        <w:jc w:val="left"/>
        <w:rPr>
          <w:rFonts w:ascii="Arial" w:hAnsi="Arial" w:eastAsia="Arial" w:cs="Arial"/>
        </w:rPr>
      </w:pPr>
      <w:r>
        <w:fldChar w:fldCharType="begin"/>
      </w:r>
      <w:r>
        <w:instrText xml:space="preserve"> HYPERLINK "http://php.net/manual/zh/features.file-upload.php" \h </w:instrText>
      </w:r>
      <w:r>
        <w:fldChar w:fldCharType="separate"/>
      </w:r>
      <w:r>
        <w:rPr>
          <w:rFonts w:ascii="Arial" w:hAnsi="Arial" w:eastAsia="Arial" w:cs="Arial"/>
          <w:color w:val="4183C4"/>
          <w:spacing w:val="-1"/>
          <w:w w:val="110"/>
          <w:u w:val="single" w:color="4183C4"/>
        </w:rPr>
        <w:t>http</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//php</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n</w:t>
      </w:r>
      <w:r>
        <w:rPr>
          <w:rFonts w:ascii="Arial" w:hAnsi="Arial" w:eastAsia="Arial" w:cs="Arial"/>
          <w:color w:val="4183C4"/>
          <w:spacing w:val="-2"/>
          <w:w w:val="110"/>
          <w:u w:val="single" w:color="4183C4"/>
        </w:rPr>
        <w:t>e</w:t>
      </w:r>
      <w:r>
        <w:rPr>
          <w:rFonts w:ascii="Arial" w:hAnsi="Arial" w:eastAsia="Arial" w:cs="Arial"/>
          <w:color w:val="4183C4"/>
          <w:spacing w:val="-1"/>
          <w:w w:val="110"/>
          <w:u w:val="single" w:color="4183C4"/>
        </w:rPr>
        <w:t>t/m</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nu</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l/</w:t>
      </w:r>
      <w:r>
        <w:rPr>
          <w:rFonts w:ascii="Arial" w:hAnsi="Arial" w:eastAsia="Arial" w:cs="Arial"/>
          <w:color w:val="4183C4"/>
          <w:spacing w:val="-2"/>
          <w:w w:val="110"/>
          <w:u w:val="single" w:color="4183C4"/>
        </w:rPr>
        <w:t>z</w:t>
      </w:r>
      <w:r>
        <w:rPr>
          <w:rFonts w:ascii="Arial" w:hAnsi="Arial" w:eastAsia="Arial" w:cs="Arial"/>
          <w:color w:val="4183C4"/>
          <w:spacing w:val="-1"/>
          <w:w w:val="110"/>
          <w:u w:val="single" w:color="4183C4"/>
        </w:rPr>
        <w:t>h/f</w:t>
      </w:r>
      <w:r>
        <w:rPr>
          <w:rFonts w:ascii="Arial" w:hAnsi="Arial" w:eastAsia="Arial" w:cs="Arial"/>
          <w:color w:val="4183C4"/>
          <w:spacing w:val="-2"/>
          <w:w w:val="110"/>
          <w:u w:val="single" w:color="4183C4"/>
        </w:rPr>
        <w:t>ea</w:t>
      </w:r>
      <w:r>
        <w:rPr>
          <w:rFonts w:ascii="Arial" w:hAnsi="Arial" w:eastAsia="Arial" w:cs="Arial"/>
          <w:color w:val="4183C4"/>
          <w:spacing w:val="-1"/>
          <w:w w:val="110"/>
          <w:u w:val="single" w:color="4183C4"/>
        </w:rPr>
        <w:t>tur</w:t>
      </w:r>
      <w:r>
        <w:rPr>
          <w:rFonts w:ascii="Arial" w:hAnsi="Arial" w:eastAsia="Arial" w:cs="Arial"/>
          <w:color w:val="4183C4"/>
          <w:spacing w:val="-2"/>
          <w:w w:val="110"/>
          <w:u w:val="single" w:color="4183C4"/>
        </w:rPr>
        <w:t>es.</w:t>
      </w:r>
      <w:r>
        <w:rPr>
          <w:rFonts w:ascii="Arial" w:hAnsi="Arial" w:eastAsia="Arial" w:cs="Arial"/>
          <w:color w:val="4183C4"/>
          <w:spacing w:val="-1"/>
          <w:w w:val="110"/>
          <w:u w:val="single" w:color="4183C4"/>
        </w:rPr>
        <w:t>ﬁl</w:t>
      </w:r>
      <w:r>
        <w:rPr>
          <w:rFonts w:ascii="Arial" w:hAnsi="Arial" w:eastAsia="Arial" w:cs="Arial"/>
          <w:color w:val="4183C4"/>
          <w:spacing w:val="-2"/>
          <w:w w:val="110"/>
          <w:u w:val="single" w:color="4183C4"/>
        </w:rPr>
        <w:t>e-</w:t>
      </w:r>
      <w:r>
        <w:rPr>
          <w:rFonts w:ascii="Arial" w:hAnsi="Arial" w:eastAsia="Arial" w:cs="Arial"/>
          <w:color w:val="4183C4"/>
          <w:spacing w:val="-1"/>
          <w:w w:val="110"/>
          <w:u w:val="single" w:color="4183C4"/>
        </w:rPr>
        <w:t>uplo</w:t>
      </w:r>
      <w:r>
        <w:rPr>
          <w:rFonts w:ascii="Arial" w:hAnsi="Arial" w:eastAsia="Arial" w:cs="Arial"/>
          <w:color w:val="4183C4"/>
          <w:spacing w:val="-2"/>
          <w:w w:val="110"/>
          <w:u w:val="single" w:color="4183C4"/>
        </w:rPr>
        <w:t>a</w:t>
      </w:r>
      <w:r>
        <w:rPr>
          <w:rFonts w:ascii="Arial" w:hAnsi="Arial" w:eastAsia="Arial" w:cs="Arial"/>
          <w:color w:val="4183C4"/>
          <w:spacing w:val="-1"/>
          <w:w w:val="110"/>
          <w:u w:val="single" w:color="4183C4"/>
        </w:rPr>
        <w:t>d</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php</w:t>
      </w:r>
      <w:r>
        <w:rPr>
          <w:rFonts w:ascii="Arial" w:hAnsi="Arial" w:eastAsia="Arial" w:cs="Arial"/>
          <w:color w:val="000000"/>
        </w:rPr>
        <w:fldChar w:fldCharType="end"/>
      </w:r>
    </w:p>
    <w:p>
      <w:pPr>
        <w:spacing w:before="2" w:line="240" w:lineRule="exact"/>
        <w:rPr>
          <w:sz w:val="24"/>
          <w:szCs w:val="24"/>
        </w:rPr>
      </w:pPr>
    </w:p>
    <w:p>
      <w:pPr>
        <w:spacing w:before="0" w:line="307" w:lineRule="exact"/>
        <w:ind w:left="37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注意：</w:t>
      </w:r>
    </w:p>
    <w:p>
      <w:pPr>
        <w:spacing w:after="0" w:line="307" w:lineRule="exact"/>
        <w:jc w:val="left"/>
        <w:rPr>
          <w:rFonts w:ascii="Microsoft YaHei UI" w:hAnsi="Microsoft YaHei UI" w:eastAsia="Microsoft YaHei UI" w:cs="Microsoft YaHei UI"/>
          <w:sz w:val="19"/>
          <w:szCs w:val="19"/>
        </w:rPr>
        <w:sectPr>
          <w:pgSz w:w="11900" w:h="16820"/>
          <w:pgMar w:top="0" w:right="1680" w:bottom="280" w:left="940" w:header="0" w:footer="0" w:gutter="0"/>
        </w:sectPr>
      </w:pPr>
    </w:p>
    <w:p>
      <w:pPr>
        <w:spacing w:before="2"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307" w:lineRule="exact"/>
        <w:ind w:left="827" w:right="0" w:firstLine="0"/>
        <w:jc w:val="left"/>
        <w:rPr>
          <w:rFonts w:ascii="Microsoft YaHei UI" w:hAnsi="Microsoft YaHei UI" w:eastAsia="Microsoft YaHei UI" w:cs="Microsoft YaHei UI"/>
          <w:sz w:val="19"/>
          <w:szCs w:val="19"/>
        </w:rPr>
      </w:pPr>
      <w:bookmarkStart w:id="18" w:name="音乐列表案例"/>
      <w:bookmarkEnd w:id="18"/>
      <w:r>
        <w:rPr>
          <w:rFonts w:ascii="Microsoft YaHei UI" w:hAnsi="Microsoft YaHei UI" w:eastAsia="Microsoft YaHei UI" w:cs="Microsoft YaHei UI"/>
          <w:color w:val="777777"/>
          <w:sz w:val="19"/>
          <w:szCs w:val="19"/>
        </w:rPr>
        <w:t xml:space="preserve">修改 </w:t>
      </w:r>
      <w:r>
        <w:rPr>
          <w:rFonts w:ascii="Microsoft YaHei UI" w:hAnsi="Microsoft YaHei UI" w:eastAsia="Microsoft YaHei UI" w:cs="Microsoft YaHei UI"/>
          <w:color w:val="777777"/>
          <w:spacing w:val="34"/>
          <w:sz w:val="19"/>
          <w:szCs w:val="19"/>
        </w:rPr>
        <w:t xml:space="preserve"> </w:t>
      </w:r>
      <w:r>
        <w:rPr>
          <w:rFonts w:ascii="Consolas" w:hAnsi="Consolas" w:eastAsia="Consolas" w:cs="Consolas"/>
          <w:color w:val="777777"/>
          <w:sz w:val="17"/>
          <w:szCs w:val="17"/>
        </w:rPr>
        <w:t>php.ini</w:t>
      </w:r>
      <w:r>
        <w:rPr>
          <w:rFonts w:ascii="Consolas" w:hAnsi="Consolas" w:eastAsia="Consolas" w:cs="Consolas"/>
          <w:color w:val="777777"/>
          <w:spacing w:val="54"/>
          <w:sz w:val="17"/>
          <w:szCs w:val="17"/>
        </w:rPr>
        <w:t xml:space="preserve"> </w:t>
      </w:r>
      <w:r>
        <w:rPr>
          <w:rFonts w:ascii="Microsoft YaHei UI" w:hAnsi="Microsoft YaHei UI" w:eastAsia="Microsoft YaHei UI" w:cs="Microsoft YaHei UI"/>
          <w:color w:val="777777"/>
          <w:sz w:val="19"/>
          <w:szCs w:val="19"/>
        </w:rPr>
        <w:t xml:space="preserve">中的 </w:t>
      </w:r>
      <w:r>
        <w:rPr>
          <w:rFonts w:ascii="Microsoft YaHei UI" w:hAnsi="Microsoft YaHei UI" w:eastAsia="Microsoft YaHei UI" w:cs="Microsoft YaHei UI"/>
          <w:color w:val="777777"/>
          <w:spacing w:val="35"/>
          <w:sz w:val="19"/>
          <w:szCs w:val="19"/>
        </w:rPr>
        <w:t xml:space="preserve"> </w:t>
      </w:r>
      <w:r>
        <w:rPr>
          <w:rFonts w:ascii="Consolas" w:hAnsi="Consolas" w:eastAsia="Consolas" w:cs="Consolas"/>
          <w:color w:val="777777"/>
          <w:sz w:val="17"/>
          <w:szCs w:val="17"/>
        </w:rPr>
        <w:t>post_max_size</w:t>
      </w:r>
      <w:r>
        <w:rPr>
          <w:rFonts w:ascii="Consolas" w:hAnsi="Consolas" w:eastAsia="Consolas" w:cs="Consolas"/>
          <w:color w:val="777777"/>
          <w:spacing w:val="54"/>
          <w:sz w:val="17"/>
          <w:szCs w:val="17"/>
        </w:rPr>
        <w:t xml:space="preserve"> </w:t>
      </w:r>
      <w:r>
        <w:rPr>
          <w:rFonts w:ascii="Microsoft YaHei UI" w:hAnsi="Microsoft YaHei UI" w:eastAsia="Microsoft YaHei UI" w:cs="Microsoft YaHei UI"/>
          <w:color w:val="777777"/>
          <w:sz w:val="19"/>
          <w:szCs w:val="19"/>
        </w:rPr>
        <w:t>配置，让服务端可以接受更大的请求体体积</w:t>
      </w:r>
    </w:p>
    <w:p>
      <w:pPr>
        <w:spacing w:before="33"/>
        <w:ind w:left="82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 xml:space="preserve">修改 </w:t>
      </w:r>
      <w:r>
        <w:rPr>
          <w:rFonts w:ascii="Microsoft YaHei UI" w:hAnsi="Microsoft YaHei UI" w:eastAsia="Microsoft YaHei UI" w:cs="Microsoft YaHei UI"/>
          <w:color w:val="777777"/>
          <w:spacing w:val="33"/>
          <w:sz w:val="19"/>
          <w:szCs w:val="19"/>
        </w:rPr>
        <w:t xml:space="preserve"> </w:t>
      </w:r>
      <w:r>
        <w:rPr>
          <w:rFonts w:ascii="Consolas" w:hAnsi="Consolas" w:eastAsia="Consolas" w:cs="Consolas"/>
          <w:color w:val="777777"/>
          <w:sz w:val="17"/>
          <w:szCs w:val="17"/>
        </w:rPr>
        <w:t>php.ini</w:t>
      </w:r>
      <w:r>
        <w:rPr>
          <w:rFonts w:ascii="Consolas" w:hAnsi="Consolas" w:eastAsia="Consolas" w:cs="Consolas"/>
          <w:color w:val="777777"/>
          <w:spacing w:val="53"/>
          <w:sz w:val="17"/>
          <w:szCs w:val="17"/>
        </w:rPr>
        <w:t xml:space="preserve"> </w:t>
      </w:r>
      <w:r>
        <w:rPr>
          <w:rFonts w:ascii="Microsoft YaHei UI" w:hAnsi="Microsoft YaHei UI" w:eastAsia="Microsoft YaHei UI" w:cs="Microsoft YaHei UI"/>
          <w:color w:val="777777"/>
          <w:sz w:val="19"/>
          <w:szCs w:val="19"/>
        </w:rPr>
        <w:t xml:space="preserve">中的 </w:t>
      </w:r>
      <w:r>
        <w:rPr>
          <w:rFonts w:ascii="Microsoft YaHei UI" w:hAnsi="Microsoft YaHei UI" w:eastAsia="Microsoft YaHei UI" w:cs="Microsoft YaHei UI"/>
          <w:color w:val="777777"/>
          <w:spacing w:val="34"/>
          <w:sz w:val="19"/>
          <w:szCs w:val="19"/>
        </w:rPr>
        <w:t xml:space="preserve"> </w:t>
      </w:r>
      <w:r>
        <w:rPr>
          <w:rFonts w:ascii="Consolas" w:hAnsi="Consolas" w:eastAsia="Consolas" w:cs="Consolas"/>
          <w:color w:val="777777"/>
          <w:sz w:val="17"/>
          <w:szCs w:val="17"/>
        </w:rPr>
        <w:t>upload_max_filesize</w:t>
      </w:r>
      <w:r>
        <w:rPr>
          <w:rFonts w:ascii="Consolas" w:hAnsi="Consolas" w:eastAsia="Consolas" w:cs="Consolas"/>
          <w:color w:val="777777"/>
          <w:spacing w:val="53"/>
          <w:sz w:val="17"/>
          <w:szCs w:val="17"/>
        </w:rPr>
        <w:t xml:space="preserve"> </w:t>
      </w:r>
      <w:r>
        <w:rPr>
          <w:rFonts w:ascii="Microsoft YaHei UI" w:hAnsi="Microsoft YaHei UI" w:eastAsia="Microsoft YaHei UI" w:cs="Microsoft YaHei UI"/>
          <w:color w:val="777777"/>
          <w:sz w:val="19"/>
          <w:szCs w:val="19"/>
        </w:rPr>
        <w:t>配置，让服务端支持更大的单个上传文件</w:t>
      </w:r>
    </w:p>
    <w:p>
      <w:pPr>
        <w:spacing w:before="8" w:line="220" w:lineRule="exact"/>
        <w:rPr>
          <w:sz w:val="22"/>
          <w:szCs w:val="22"/>
        </w:rPr>
      </w:pPr>
    </w:p>
    <w:p>
      <w:pPr>
        <w:pStyle w:val="4"/>
        <w:spacing w:line="240" w:lineRule="auto"/>
        <w:ind w:left="377" w:right="0"/>
        <w:jc w:val="left"/>
      </w:pPr>
      <w:r>
        <w:rPr>
          <w:rFonts w:ascii="Arial" w:hAnsi="Arial" w:eastAsia="Arial" w:cs="Arial"/>
          <w:color w:val="777777"/>
          <w:w w:val="105"/>
        </w:rPr>
        <w:t>*</w:t>
      </w:r>
      <w:r>
        <w:rPr>
          <w:color w:val="777777"/>
          <w:w w:val="105"/>
        </w:rPr>
        <w:t>暂时作为了解</w:t>
      </w:r>
    </w:p>
    <w:p>
      <w:pPr>
        <w:spacing w:before="9" w:line="130" w:lineRule="exact"/>
        <w:rPr>
          <w:sz w:val="13"/>
          <w:szCs w:val="13"/>
        </w:rPr>
      </w:pPr>
    </w:p>
    <w:p>
      <w:pPr>
        <w:spacing w:before="0" w:line="200" w:lineRule="exact"/>
        <w:rPr>
          <w:sz w:val="20"/>
          <w:szCs w:val="20"/>
        </w:rPr>
      </w:pPr>
    </w:p>
    <w:p>
      <w:pPr>
        <w:spacing w:before="0" w:line="307" w:lineRule="exact"/>
        <w:ind w:left="182" w:right="0" w:firstLine="0"/>
        <w:jc w:val="left"/>
        <w:rPr>
          <w:rFonts w:ascii="Microsoft YaHei UI" w:hAnsi="Microsoft YaHei UI" w:eastAsia="Microsoft YaHei UI" w:cs="Microsoft YaHei UI"/>
          <w:sz w:val="19"/>
          <w:szCs w:val="19"/>
        </w:rPr>
      </w:pPr>
      <w:r>
        <w:pict>
          <v:group id="_x0000_s1255" o:spid="_x0000_s1255" o:spt="203" style="position:absolute;left:0pt;margin-left:52.45pt;margin-top:-77.5pt;height:70.6pt;width:490pt;mso-position-horizontal-relative:page;z-index:-2048;mso-width-relative:page;mso-height-relative:page;" coordorigin="1049,-1551" coordsize="9800,1413">
            <o:lock v:ext="edit"/>
            <v:group id="_x0000_s1256" o:spid="_x0000_s1256" o:spt="203" style="position:absolute;left:1050;top:-1512;height:1336;width:9799;" coordorigin="1050,-1512" coordsize="9799,1336">
              <o:lock v:ext="edit"/>
              <v:shape id="_x0000_s1257" o:spid="_x0000_s1257" style="position:absolute;left:1050;top:-1512;height:1336;width:9799;" fillcolor="#F8F8FA" filled="t" stroked="f" coordorigin="1050,-1512" coordsize="9799,1336" path="m1050,-1512l10850,-1512,10850,-177,1050,-177,1050,-1512xe">
                <v:path arrowok="t"/>
                <v:fill on="t" focussize="0,0"/>
                <v:stroke on="f"/>
                <v:imagedata o:title=""/>
                <o:lock v:ext="edit"/>
              </v:shape>
            </v:group>
            <v:group id="_x0000_s1258" o:spid="_x0000_s1258" o:spt="203" style="position:absolute;left:1088;top:-1512;height:1336;width:2;" coordorigin="1088,-1512" coordsize="2,1336">
              <o:lock v:ext="edit"/>
              <v:shape id="_x0000_s1259" o:spid="_x0000_s1259" style="position:absolute;left:1088;top:-1512;height:1336;width:2;" filled="f" stroked="t" coordorigin="1088,-1512" coordsize="0,1336" path="m1088,-177l1088,-1512e">
                <v:path arrowok="t"/>
                <v:fill on="f" focussize="0,0"/>
                <v:stroke weight="3.85157480314961pt" color="#DDDDDD"/>
                <v:imagedata o:title=""/>
                <o:lock v:ext="edit"/>
              </v:shape>
            </v:group>
            <v:group id="_x0000_s1260" o:spid="_x0000_s1260" o:spt="203" style="position:absolute;left:1531;top:-1373;height:69;width:75;" coordorigin="1531,-1373" coordsize="75,69">
              <o:lock v:ext="edit"/>
              <v:shape id="_x0000_s1261" o:spid="_x0000_s1261" style="position:absolute;left:1531;top:-1373;height:69;width:75;" fillcolor="#777777" filled="t" stroked="f" coordorigin="1531,-1373" coordsize="75,69" path="m1584,-1305l1555,-1307,1538,-1316,1531,-1333,1535,-1359,1548,-1373,1579,-1373,1597,-1365,1605,-1351,1606,-1340,1600,-1317,1584,-1305xe">
                <v:path arrowok="t"/>
                <v:fill on="t" focussize="0,0"/>
                <v:stroke on="f"/>
                <v:imagedata o:title=""/>
                <o:lock v:ext="edit"/>
              </v:shape>
            </v:group>
            <v:group id="_x0000_s1262" o:spid="_x0000_s1262" o:spt="203" style="position:absolute;left:2206;top:-1467;height:285;width:810;" coordorigin="2206,-1467" coordsize="810,285">
              <o:lock v:ext="edit"/>
              <v:shape id="_x0000_s1263" o:spid="_x0000_s1263" style="position:absolute;left:2206;top:-1467;height:285;width:810;" fillcolor="#F8F8F8" filled="t" stroked="f" coordorigin="2206,-1467" coordsize="810,285" path="m2251,-1182l2227,-1187,2212,-1200,2206,-1222,2206,-1422,2210,-1446,2224,-1461,2246,-1467,2971,-1467,2995,-1463,3010,-1450,3016,-1427,3016,-1227,3012,-1204,2998,-1189,2976,-1182,2251,-1182xe">
                <v:path arrowok="t"/>
                <v:fill on="t" focussize="0,0"/>
                <v:stroke on="f"/>
                <v:imagedata o:title=""/>
                <o:lock v:ext="edit"/>
              </v:shape>
            </v:group>
            <v:group id="_x0000_s1264" o:spid="_x0000_s1264" o:spt="203" style="position:absolute;left:2213;top:-1460;height:270;width:795;" coordorigin="2213,-1460" coordsize="795,270">
              <o:lock v:ext="edit"/>
              <v:shape id="_x0000_s1265" o:spid="_x0000_s1265" style="position:absolute;left:2213;top:-1460;height:270;width:795;" filled="f" stroked="t" coordorigin="2213,-1460" coordsize="795,270" path="m2213,-1227l2213,-1422,2219,-1445,2235,-1458,2971,-1460,2994,-1455,3006,-1439,3009,-1227,3003,-1204,2987,-1192,2251,-1190,2228,-1195,2216,-1211,2213,-1227xe">
                <v:path arrowok="t"/>
                <v:fill on="f" focussize="0,0"/>
                <v:stroke weight="0.750314960629921pt" color="#EDEDED"/>
                <v:imagedata o:title=""/>
                <o:lock v:ext="edit"/>
              </v:shape>
            </v:group>
            <v:group id="_x0000_s1266" o:spid="_x0000_s1266" o:spt="203" style="position:absolute;left:3511;top:-1467;height:285;width:1366;" coordorigin="3511,-1467" coordsize="1366,285">
              <o:lock v:ext="edit"/>
              <v:shape id="_x0000_s1267" o:spid="_x0000_s1267" style="position:absolute;left:3511;top:-1467;height:285;width:1366;" fillcolor="#F8F8F8" filled="t" stroked="f" coordorigin="3511,-1467" coordsize="1366,285" path="m3556,-1182l3533,-1187,3518,-1200,3512,-1222,3511,-1422,3516,-1446,3529,-1461,3551,-1467,4832,-1467,4856,-1463,4871,-1450,4877,-1427,4877,-1227,4873,-1204,4859,-1189,4837,-1182,3556,-1182xe">
                <v:path arrowok="t"/>
                <v:fill on="t" focussize="0,0"/>
                <v:stroke on="f"/>
                <v:imagedata o:title=""/>
                <o:lock v:ext="edit"/>
              </v:shape>
            </v:group>
            <v:group id="_x0000_s1268" o:spid="_x0000_s1268" o:spt="203" style="position:absolute;left:3519;top:-1460;height:270;width:1351;" coordorigin="3519,-1460" coordsize="1351,270">
              <o:lock v:ext="edit"/>
              <v:shape id="_x0000_s1269" o:spid="_x0000_s1269" style="position:absolute;left:3519;top:-1460;height:270;width:1351;" filled="f" stroked="t" coordorigin="3519,-1460" coordsize="1351,270" path="m3519,-1227l3519,-1422,3524,-1445,3540,-1458,4832,-1460,4855,-1455,4867,-1439,4870,-1227,4864,-1204,4848,-1192,3556,-1190,3534,-1195,3521,-1211,3519,-1227xe">
                <v:path arrowok="t"/>
                <v:fill on="f" focussize="0,0"/>
                <v:stroke weight="0.750314960629921pt" color="#EDEDED"/>
                <v:imagedata o:title=""/>
                <o:lock v:ext="edit"/>
              </v:shape>
            </v:group>
            <v:group id="_x0000_s1270" o:spid="_x0000_s1270" o:spt="203" style="position:absolute;left:1531;top:-1028;height:69;width:75;" coordorigin="1531,-1028" coordsize="75,69">
              <o:lock v:ext="edit"/>
              <v:shape id="_x0000_s1271" o:spid="_x0000_s1271" style="position:absolute;left:1531;top:-1028;height:69;width:75;" fillcolor="#777777" filled="t" stroked="f" coordorigin="1531,-1028" coordsize="75,69" path="m1584,-960l1555,-961,1538,-971,1531,-987,1535,-1014,1548,-1028,1579,-1028,1597,-1020,1605,-1005,1606,-995,1600,-972,1584,-960xe">
                <v:path arrowok="t"/>
                <v:fill on="t" focussize="0,0"/>
                <v:stroke on="f"/>
                <v:imagedata o:title=""/>
                <o:lock v:ext="edit"/>
              </v:shape>
            </v:group>
            <v:group id="_x0000_s1272" o:spid="_x0000_s1272" o:spt="203" style="position:absolute;left:2206;top:-1122;height:285;width:810;" coordorigin="2206,-1122" coordsize="810,285">
              <o:lock v:ext="edit"/>
              <v:shape id="_x0000_s1273" o:spid="_x0000_s1273" style="position:absolute;left:2206;top:-1122;height:285;width:810;" fillcolor="#F8F8F8" filled="t" stroked="f" coordorigin="2206,-1122" coordsize="810,285" path="m2251,-837l2227,-842,2212,-855,2206,-877,2206,-1077,2210,-1101,2224,-1116,2246,-1122,2971,-1122,2995,-1118,3010,-1105,3016,-1082,3016,-882,3012,-858,2998,-843,2976,-837,2251,-837xe">
                <v:path arrowok="t"/>
                <v:fill on="t" focussize="0,0"/>
                <v:stroke on="f"/>
                <v:imagedata o:title=""/>
                <o:lock v:ext="edit"/>
              </v:shape>
            </v:group>
            <v:group id="_x0000_s1274" o:spid="_x0000_s1274" o:spt="203" style="position:absolute;left:2213;top:-1115;height:270;width:795;" coordorigin="2213,-1115" coordsize="795,270">
              <o:lock v:ext="edit"/>
              <v:shape id="_x0000_s1275" o:spid="_x0000_s1275" style="position:absolute;left:2213;top:-1115;height:270;width:795;" filled="f" stroked="t" coordorigin="2213,-1115" coordsize="795,270" path="m2213,-882l2213,-1077,2219,-1100,2235,-1113,2971,-1115,2994,-1109,3006,-1093,3009,-882,3003,-859,2987,-847,2251,-845,2228,-850,2216,-866,2213,-882xe">
                <v:path arrowok="t"/>
                <v:fill on="f" focussize="0,0"/>
                <v:stroke weight="0.750314960629921pt" color="#EDEDED"/>
                <v:imagedata o:title=""/>
                <o:lock v:ext="edit"/>
              </v:shape>
            </v:group>
            <v:group id="_x0000_s1276" o:spid="_x0000_s1276" o:spt="203" style="position:absolute;left:3511;top:-1122;height:285;width:1921;" coordorigin="3511,-1122" coordsize="1921,285">
              <o:lock v:ext="edit"/>
              <v:shape id="_x0000_s1277" o:spid="_x0000_s1277" style="position:absolute;left:3511;top:-1122;height:285;width:1921;" fillcolor="#F8F8F8" filled="t" stroked="f" coordorigin="3511,-1122" coordsize="1921,285" path="m3556,-837l3533,-842,3518,-855,3512,-877,3511,-1077,3516,-1101,3529,-1116,3551,-1122,5387,-1122,5411,-1118,5426,-1105,5432,-1082,5432,-882,5428,-858,5415,-843,5392,-837,3556,-837xe">
                <v:path arrowok="t"/>
                <v:fill on="t" focussize="0,0"/>
                <v:stroke on="f"/>
                <v:imagedata o:title=""/>
                <o:lock v:ext="edit"/>
              </v:shape>
            </v:group>
            <v:group id="_x0000_s1278" o:spid="_x0000_s1278" o:spt="203" style="position:absolute;left:3519;top:-1115;height:270;width:1906;" coordorigin="3519,-1115" coordsize="1906,270">
              <o:lock v:ext="edit"/>
              <v:shape id="_x0000_s1279" o:spid="_x0000_s1279" style="position:absolute;left:3519;top:-1115;height:270;width:1906;" filled="f" stroked="t" coordorigin="3519,-1115" coordsize="1906,270" path="m3519,-882l3519,-1077,3524,-1100,3540,-1113,5387,-1115,5410,-1109,5423,-1093,5425,-882,5419,-859,5403,-847,3556,-845,3534,-850,3521,-866,3519,-882xe">
                <v:path arrowok="t"/>
                <v:fill on="f" focussize="0,0"/>
                <v:stroke weight="0.750314960629921pt" color="#EDEDED"/>
                <v:imagedata o:title=""/>
                <o:lock v:ext="edit"/>
              </v:shape>
            </v:group>
          </v:group>
        </w:pict>
      </w:r>
      <w:r>
        <w:pict>
          <v:group id="_x0000_s1280" o:spid="_x0000_s1280" o:spt="203" style="position:absolute;left:0pt;margin-left:52.5pt;margin-top:3.15pt;height:14.25pt;width:26.25pt;mso-position-horizontal-relative:page;z-index:-2048;mso-width-relative:page;mso-height-relative:page;" coordorigin="1050,63" coordsize="525,285">
            <o:lock v:ext="edit"/>
            <v:group id="_x0000_s1281" o:spid="_x0000_s1281" o:spt="203" style="position:absolute;left:1050;top:63;height:285;width:525;" coordorigin="1050,63" coordsize="525,285">
              <o:lock v:ext="edit"/>
              <v:shape id="_x0000_s1282" o:spid="_x0000_s1282" style="position:absolute;left:1050;top:63;height:285;width:525;" fillcolor="#F8F8F8" filled="t" stroked="f" coordorigin="1050,63" coordsize="525,285" path="m1095,348l1072,344,1057,331,1051,308,1050,108,1055,84,1068,69,1090,63,1531,63,1554,68,1569,81,1576,103,1576,303,1571,327,1558,342,1536,348,1095,348xe">
                <v:path arrowok="t"/>
                <v:fill on="t" focussize="0,0"/>
                <v:stroke on="f"/>
                <v:imagedata o:title=""/>
                <o:lock v:ext="edit"/>
              </v:shape>
            </v:group>
            <v:group id="_x0000_s1283" o:spid="_x0000_s1283" o:spt="203" style="position:absolute;left:1058;top:71;height:270;width:510;" coordorigin="1058,71" coordsize="510,270">
              <o:lock v:ext="edit"/>
              <v:shape id="_x0000_s1284" o:spid="_x0000_s1284" style="position:absolute;left:1058;top:71;height:270;width:510;" filled="f" stroked="t" coordorigin="1058,71" coordsize="510,270" path="m1058,303l1058,108,1063,85,1079,73,1531,71,1554,76,1566,92,1568,303,1563,326,1547,339,1095,341,1073,335,1060,319,1058,303xe">
                <v:path arrowok="t"/>
                <v:fill on="f" focussize="0,0"/>
                <v:stroke weight="0.750314960629921pt" color="#EDEDED"/>
                <v:imagedata o:title=""/>
                <o:lock v:ext="edit"/>
              </v:shape>
            </v:group>
          </v:group>
        </w:pict>
      </w:r>
      <w:r>
        <w:pict>
          <v:group id="_x0000_s1285" o:spid="_x0000_s1285" o:spt="203" style="position:absolute;left:0pt;margin-left:113.25pt;margin-top:3.15pt;height:14.25pt;width:26.25pt;mso-position-horizontal-relative:page;z-index:-2048;mso-width-relative:page;mso-height-relative:page;" coordorigin="2266,63" coordsize="525,285">
            <o:lock v:ext="edit"/>
            <v:group id="_x0000_s1286" o:spid="_x0000_s1286" o:spt="203" style="position:absolute;left:2266;top:63;height:285;width:525;" coordorigin="2266,63" coordsize="525,285">
              <o:lock v:ext="edit"/>
              <v:shape id="_x0000_s1287" o:spid="_x0000_s1287" style="position:absolute;left:2266;top:63;height:285;width:525;" fillcolor="#F8F8F8" filled="t" stroked="f" coordorigin="2266,63" coordsize="525,285" path="m2311,348l2287,344,2272,331,2266,308,2266,108,2270,84,2284,69,2306,63,2746,63,2770,68,2785,81,2791,103,2791,303,2787,327,2773,342,2751,348,2311,348xe">
                <v:path arrowok="t"/>
                <v:fill on="t" focussize="0,0"/>
                <v:stroke on="f"/>
                <v:imagedata o:title=""/>
                <o:lock v:ext="edit"/>
              </v:shape>
            </v:group>
            <v:group id="_x0000_s1288" o:spid="_x0000_s1288" o:spt="203" style="position:absolute;left:2273;top:71;height:270;width:510;" coordorigin="2273,71" coordsize="510,270">
              <o:lock v:ext="edit"/>
              <v:shape id="_x0000_s1289" o:spid="_x0000_s1289" style="position:absolute;left:2273;top:71;height:270;width:510;" filled="f" stroked="t" coordorigin="2273,71" coordsize="510,270" path="m2273,303l2273,108,2279,85,2295,73,2746,71,2769,76,2781,92,2784,303,2778,326,2762,339,2311,341,2288,335,2276,319,2273,303xe">
                <v:path arrowok="t"/>
                <v:fill on="f" focussize="0,0"/>
                <v:stroke weight="0.750314960629921pt" color="#EDEDED"/>
                <v:imagedata o:title=""/>
                <o:lock v:ext="edit"/>
              </v:shape>
            </v:group>
          </v:group>
        </w:pict>
      </w:r>
      <w:r>
        <w:pict>
          <v:group id="_x0000_s1290" o:spid="_x0000_s1290" o:spt="203" style="position:absolute;left:0pt;margin-left:153.8pt;margin-top:3.15pt;height:14.25pt;width:31.5pt;mso-position-horizontal-relative:page;z-index:-2048;mso-width-relative:page;mso-height-relative:page;" coordorigin="3076,63" coordsize="630,285">
            <o:lock v:ext="edit"/>
            <v:group id="_x0000_s1291" o:spid="_x0000_s1291" o:spt="203" style="position:absolute;left:3076;top:63;height:285;width:630;" coordorigin="3076,63" coordsize="630,285">
              <o:lock v:ext="edit"/>
              <v:shape id="_x0000_s1292" o:spid="_x0000_s1292" style="position:absolute;left:3076;top:63;height:285;width:630;" fillcolor="#F8F8F8" filled="t" stroked="f" coordorigin="3076,63" coordsize="630,285" path="m3121,348l3097,344,3083,331,3076,308,3076,108,3081,84,3094,69,3116,63,3662,63,3685,68,3700,81,3706,103,3707,303,3702,327,3689,342,3667,348,3121,348xe">
                <v:path arrowok="t"/>
                <v:fill on="t" focussize="0,0"/>
                <v:stroke on="f"/>
                <v:imagedata o:title=""/>
                <o:lock v:ext="edit"/>
              </v:shape>
            </v:group>
            <v:group id="_x0000_s1293" o:spid="_x0000_s1293" o:spt="203" style="position:absolute;left:3084;top:71;height:270;width:615;" coordorigin="3084,71" coordsize="615,270">
              <o:lock v:ext="edit"/>
              <v:shape id="_x0000_s1294" o:spid="_x0000_s1294" style="position:absolute;left:3084;top:71;height:270;width:615;" filled="f" stroked="t" coordorigin="3084,71" coordsize="615,270" path="m3084,303l3084,108,3089,85,3105,73,3662,71,3684,76,3697,92,3699,303,3694,326,3678,339,3121,341,3098,335,3086,319,3084,303xe">
                <v:path arrowok="t"/>
                <v:fill on="f" focussize="0,0"/>
                <v:stroke weight="0.750314960629921pt" color="#EDEDED"/>
                <v:imagedata o:title=""/>
                <o:lock v:ext="edit"/>
              </v:shape>
            </v:group>
          </v:group>
        </w:pict>
      </w:r>
      <w:r>
        <w:pict>
          <v:group id="_x0000_s1295" o:spid="_x0000_s1295" o:spt="203" style="position:absolute;left:0pt;margin-left:467.4pt;margin-top:3.15pt;height:14.25pt;width:40.5pt;mso-position-horizontal-relative:page;z-index:-2048;mso-width-relative:page;mso-height-relative:page;" coordorigin="9349,63" coordsize="810,285">
            <o:lock v:ext="edit"/>
            <v:group id="_x0000_s1296" o:spid="_x0000_s1296" o:spt="203" style="position:absolute;left:9349;top:63;height:285;width:810;" coordorigin="9349,63" coordsize="810,285">
              <o:lock v:ext="edit"/>
              <v:shape id="_x0000_s1297" o:spid="_x0000_s1297" style="position:absolute;left:9349;top:63;height:285;width:810;" fillcolor="#F8F8F8" filled="t" stroked="f" coordorigin="9349,63" coordsize="810,285" path="m9394,348l9370,344,9355,331,9349,308,9349,108,9353,84,9367,69,9389,63,10114,63,10138,68,10153,81,10159,103,10159,303,10155,327,10141,342,10119,348,9394,348xe">
                <v:path arrowok="t"/>
                <v:fill on="t" focussize="0,0"/>
                <v:stroke on="f"/>
                <v:imagedata o:title=""/>
                <o:lock v:ext="edit"/>
              </v:shape>
            </v:group>
            <v:group id="_x0000_s1298" o:spid="_x0000_s1298" o:spt="203" style="position:absolute;left:9356;top:71;height:270;width:795;" coordorigin="9356,71" coordsize="795,270">
              <o:lock v:ext="edit"/>
              <v:shape id="_x0000_s1299" o:spid="_x0000_s1299" style="position:absolute;left:9356;top:71;height:270;width:795;" filled="f" stroked="t" coordorigin="9356,71" coordsize="795,270" path="m9356,303l9356,108,9362,85,9378,73,10114,71,10137,76,10149,92,10152,303,10146,326,10130,339,9394,341,9371,335,9359,319,9356,303xe">
                <v:path arrowok="t"/>
                <v:fill on="f" focussize="0,0"/>
                <v:stroke weight="0.750314960629921pt" color="#EDEDED"/>
                <v:imagedata o:title=""/>
                <o:lock v:ext="edit"/>
              </v:shape>
            </v:group>
          </v:group>
        </w:pict>
      </w:r>
      <w:r>
        <w:rPr>
          <w:rFonts w:ascii="Consolas" w:hAnsi="Consolas" w:eastAsia="Consolas" w:cs="Consolas"/>
          <w:color w:val="56676D"/>
          <w:sz w:val="17"/>
          <w:szCs w:val="17"/>
        </w:rPr>
        <w:t>type</w:t>
      </w:r>
      <w:r>
        <w:rPr>
          <w:rFonts w:ascii="Consolas" w:hAnsi="Consolas" w:eastAsia="Consolas" w:cs="Consolas"/>
          <w:color w:val="56676D"/>
          <w:spacing w:val="46"/>
          <w:sz w:val="17"/>
          <w:szCs w:val="17"/>
        </w:rPr>
        <w:t xml:space="preserve"> </w:t>
      </w:r>
      <w:r>
        <w:rPr>
          <w:rFonts w:ascii="Microsoft YaHei UI" w:hAnsi="Microsoft YaHei UI" w:eastAsia="Microsoft YaHei UI" w:cs="Microsoft YaHei UI"/>
          <w:color w:val="56676D"/>
          <w:sz w:val="19"/>
          <w:szCs w:val="19"/>
        </w:rPr>
        <w:t xml:space="preserve">属性为 </w:t>
      </w:r>
      <w:r>
        <w:rPr>
          <w:rFonts w:ascii="Microsoft YaHei UI" w:hAnsi="Microsoft YaHei UI" w:eastAsia="Microsoft YaHei UI" w:cs="Microsoft YaHei UI"/>
          <w:color w:val="56676D"/>
          <w:spacing w:val="27"/>
          <w:sz w:val="19"/>
          <w:szCs w:val="19"/>
        </w:rPr>
        <w:t xml:space="preserve"> </w:t>
      </w:r>
      <w:r>
        <w:rPr>
          <w:rFonts w:ascii="Consolas" w:hAnsi="Consolas" w:eastAsia="Consolas" w:cs="Consolas"/>
          <w:color w:val="56676D"/>
          <w:sz w:val="17"/>
          <w:szCs w:val="17"/>
        </w:rPr>
        <w:t>file</w:t>
      </w:r>
      <w:r>
        <w:rPr>
          <w:rFonts w:ascii="Consolas" w:hAnsi="Consolas" w:eastAsia="Consolas" w:cs="Consolas"/>
          <w:color w:val="56676D"/>
          <w:spacing w:val="46"/>
          <w:sz w:val="17"/>
          <w:szCs w:val="17"/>
        </w:rPr>
        <w:t xml:space="preserve"> </w:t>
      </w:r>
      <w:r>
        <w:rPr>
          <w:rFonts w:ascii="Microsoft YaHei UI" w:hAnsi="Microsoft YaHei UI" w:eastAsia="Microsoft YaHei UI" w:cs="Microsoft YaHei UI"/>
          <w:color w:val="56676D"/>
          <w:sz w:val="19"/>
          <w:szCs w:val="19"/>
        </w:rPr>
        <w:t xml:space="preserve">的 </w:t>
      </w:r>
      <w:r>
        <w:rPr>
          <w:rFonts w:ascii="Microsoft YaHei UI" w:hAnsi="Microsoft YaHei UI" w:eastAsia="Microsoft YaHei UI" w:cs="Microsoft YaHei UI"/>
          <w:color w:val="56676D"/>
          <w:spacing w:val="27"/>
          <w:sz w:val="19"/>
          <w:szCs w:val="19"/>
        </w:rPr>
        <w:t xml:space="preserve"> </w:t>
      </w:r>
      <w:r>
        <w:rPr>
          <w:rFonts w:ascii="Consolas" w:hAnsi="Consolas" w:eastAsia="Consolas" w:cs="Consolas"/>
          <w:color w:val="56676D"/>
          <w:sz w:val="17"/>
          <w:szCs w:val="17"/>
        </w:rPr>
        <w:t>input</w:t>
      </w:r>
      <w:r>
        <w:rPr>
          <w:rFonts w:ascii="Consolas" w:hAnsi="Consolas" w:eastAsia="Consolas" w:cs="Consolas"/>
          <w:color w:val="56676D"/>
          <w:spacing w:val="46"/>
          <w:sz w:val="17"/>
          <w:szCs w:val="17"/>
        </w:rPr>
        <w:t xml:space="preserve"> </w:t>
      </w:r>
      <w:r>
        <w:rPr>
          <w:rFonts w:ascii="Microsoft YaHei UI" w:hAnsi="Microsoft YaHei UI" w:eastAsia="Microsoft YaHei UI" w:cs="Microsoft YaHei UI"/>
          <w:color w:val="56676D"/>
          <w:sz w:val="19"/>
          <w:szCs w:val="19"/>
        </w:rPr>
        <w:t xml:space="preserve">元素可以通过表单提交文件（上传文件），服务端 </w:t>
      </w:r>
      <w:r>
        <w:rPr>
          <w:rFonts w:ascii="Arial" w:hAnsi="Arial" w:eastAsia="Arial" w:cs="Arial"/>
          <w:color w:val="56676D"/>
          <w:sz w:val="19"/>
          <w:szCs w:val="19"/>
        </w:rPr>
        <w:t>PHP</w:t>
      </w:r>
      <w:r>
        <w:rPr>
          <w:rFonts w:ascii="Arial" w:hAnsi="Arial" w:eastAsia="Arial" w:cs="Arial"/>
          <w:color w:val="56676D"/>
          <w:spacing w:val="3"/>
          <w:sz w:val="19"/>
          <w:szCs w:val="19"/>
        </w:rPr>
        <w:t xml:space="preserve"> </w:t>
      </w:r>
      <w:r>
        <w:rPr>
          <w:rFonts w:ascii="Microsoft YaHei UI" w:hAnsi="Microsoft YaHei UI" w:eastAsia="Microsoft YaHei UI" w:cs="Microsoft YaHei UI"/>
          <w:color w:val="56676D"/>
          <w:sz w:val="19"/>
          <w:szCs w:val="19"/>
        </w:rPr>
        <w:t xml:space="preserve">可以通过 </w:t>
      </w:r>
      <w:r>
        <w:rPr>
          <w:rFonts w:ascii="Microsoft YaHei UI" w:hAnsi="Microsoft YaHei UI" w:eastAsia="Microsoft YaHei UI" w:cs="Microsoft YaHei UI"/>
          <w:color w:val="56676D"/>
          <w:spacing w:val="27"/>
          <w:sz w:val="19"/>
          <w:szCs w:val="19"/>
        </w:rPr>
        <w:t xml:space="preserve"> </w:t>
      </w:r>
      <w:r>
        <w:rPr>
          <w:rFonts w:ascii="Consolas" w:hAnsi="Consolas" w:eastAsia="Consolas" w:cs="Consolas"/>
          <w:color w:val="56676D"/>
          <w:sz w:val="17"/>
          <w:szCs w:val="17"/>
        </w:rPr>
        <w:t>$_FILES</w:t>
      </w:r>
      <w:r>
        <w:rPr>
          <w:rFonts w:ascii="Consolas" w:hAnsi="Consolas" w:eastAsia="Consolas" w:cs="Consolas"/>
          <w:color w:val="56676D"/>
          <w:spacing w:val="46"/>
          <w:sz w:val="17"/>
          <w:szCs w:val="17"/>
        </w:rPr>
        <w:t xml:space="preserve"> </w:t>
      </w:r>
      <w:r>
        <w:rPr>
          <w:rFonts w:ascii="Microsoft YaHei UI" w:hAnsi="Microsoft YaHei UI" w:eastAsia="Microsoft YaHei UI" w:cs="Microsoft YaHei UI"/>
          <w:color w:val="56676D"/>
          <w:sz w:val="19"/>
          <w:szCs w:val="19"/>
        </w:rPr>
        <w:t>获取上</w:t>
      </w:r>
    </w:p>
    <w:p>
      <w:pPr>
        <w:pStyle w:val="4"/>
        <w:spacing w:before="33" w:line="240" w:lineRule="auto"/>
        <w:ind w:left="107" w:right="0"/>
        <w:jc w:val="left"/>
      </w:pPr>
      <w:r>
        <w:rPr>
          <w:color w:val="56676D"/>
        </w:rPr>
        <w:t>传的文件信息。</w:t>
      </w:r>
    </w:p>
    <w:p>
      <w:pPr>
        <w:spacing w:before="0" w:line="200" w:lineRule="exact"/>
        <w:rPr>
          <w:sz w:val="20"/>
          <w:szCs w:val="20"/>
        </w:rPr>
      </w:pPr>
    </w:p>
    <w:p>
      <w:pPr>
        <w:spacing w:before="5" w:line="240" w:lineRule="exact"/>
        <w:rPr>
          <w:sz w:val="24"/>
          <w:szCs w:val="24"/>
        </w:rPr>
      </w:pPr>
    </w:p>
    <w:p>
      <w:pPr>
        <w:pStyle w:val="5"/>
        <w:tabs>
          <w:tab w:val="left" w:pos="692"/>
        </w:tabs>
        <w:spacing w:before="70" w:line="240" w:lineRule="auto"/>
        <w:ind w:left="358" w:right="0"/>
        <w:jc w:val="left"/>
      </w:pPr>
      <w:r>
        <w:rPr>
          <w:color w:val="999999"/>
        </w:rPr>
        <w:t>1</w:t>
      </w:r>
      <w:r>
        <w:rPr>
          <w:color w:val="999999"/>
        </w:rPr>
        <w:tab/>
      </w:r>
      <w:r>
        <w:rPr>
          <w:color w:val="971A1A"/>
          <w:spacing w:val="-1"/>
        </w:rPr>
        <w:t>&lt;?</w:t>
      </w:r>
      <w:r>
        <w:rPr>
          <w:color w:val="000000"/>
          <w:spacing w:val="-1"/>
        </w:rPr>
        <w:t>php</w:t>
      </w:r>
    </w:p>
    <w:p>
      <w:pPr>
        <w:pStyle w:val="5"/>
        <w:tabs>
          <w:tab w:val="left" w:pos="692"/>
        </w:tabs>
        <w:spacing w:before="61" w:line="240" w:lineRule="auto"/>
        <w:ind w:left="358" w:right="0"/>
        <w:jc w:val="left"/>
      </w:pPr>
      <w:r>
        <w:rPr>
          <w:color w:val="999999"/>
        </w:rPr>
        <w:t>2</w:t>
      </w:r>
      <w:r>
        <w:rPr>
          <w:color w:val="999999"/>
        </w:rPr>
        <w:tab/>
      </w:r>
      <w:r>
        <w:rPr>
          <w:color w:val="AA5400"/>
        </w:rPr>
        <w:t xml:space="preserve">// </w:t>
      </w:r>
      <w:r>
        <w:rPr>
          <w:rFonts w:ascii="宋体" w:hAnsi="宋体" w:eastAsia="宋体" w:cs="宋体"/>
          <w:color w:val="AA5400"/>
        </w:rPr>
        <w:t>如果选择了文件</w:t>
      </w:r>
      <w:r>
        <w:rPr>
          <w:rFonts w:ascii="宋体" w:hAnsi="宋体" w:eastAsia="宋体" w:cs="宋体"/>
          <w:color w:val="AA5400"/>
          <w:spacing w:val="8"/>
        </w:rPr>
        <w:t xml:space="preserve"> </w:t>
      </w:r>
      <w:r>
        <w:rPr>
          <w:color w:val="AA5400"/>
        </w:rPr>
        <w:t>$_FILES['file']['error'] =&gt; 0</w:t>
      </w:r>
    </w:p>
    <w:p>
      <w:pPr>
        <w:pStyle w:val="5"/>
        <w:numPr>
          <w:ilvl w:val="0"/>
          <w:numId w:val="14"/>
        </w:numPr>
        <w:tabs>
          <w:tab w:val="left" w:pos="692"/>
        </w:tabs>
        <w:spacing w:before="61" w:after="0" w:line="240" w:lineRule="auto"/>
        <w:ind w:left="692" w:right="0" w:hanging="334"/>
        <w:jc w:val="left"/>
      </w:pPr>
      <w:r>
        <w:rPr>
          <w:color w:val="AA5400"/>
        </w:rPr>
        <w:t xml:space="preserve">// </w:t>
      </w:r>
      <w:r>
        <w:rPr>
          <w:rFonts w:ascii="宋体" w:hAnsi="宋体" w:eastAsia="宋体" w:cs="宋体"/>
          <w:color w:val="AA5400"/>
        </w:rPr>
        <w:t>详细的错误码说明：</w:t>
      </w:r>
      <w:r>
        <w:fldChar w:fldCharType="begin"/>
      </w:r>
      <w:r>
        <w:instrText xml:space="preserve"> HYPERLINK "http://php.net/manual/zh/features.file" \h </w:instrText>
      </w:r>
      <w:r>
        <w:fldChar w:fldCharType="separate"/>
      </w:r>
      <w:r>
        <w:rPr>
          <w:color w:val="AA5400"/>
        </w:rPr>
        <w:t>http://php.net/manual/zh/features.file</w:t>
      </w:r>
      <w:r>
        <w:rPr>
          <w:color w:val="AA5400"/>
        </w:rPr>
        <w:fldChar w:fldCharType="end"/>
      </w:r>
      <w:r>
        <w:rPr>
          <w:color w:val="AA5400"/>
        </w:rPr>
        <w:t>‐upload.errors.php</w:t>
      </w:r>
    </w:p>
    <w:p>
      <w:pPr>
        <w:spacing w:before="1" w:line="100" w:lineRule="exact"/>
        <w:rPr>
          <w:sz w:val="10"/>
          <w:szCs w:val="10"/>
        </w:rPr>
      </w:pPr>
    </w:p>
    <w:p>
      <w:pPr>
        <w:pStyle w:val="5"/>
        <w:numPr>
          <w:ilvl w:val="0"/>
          <w:numId w:val="14"/>
        </w:numPr>
        <w:tabs>
          <w:tab w:val="left" w:pos="692"/>
        </w:tabs>
        <w:spacing w:before="0" w:after="0" w:line="240" w:lineRule="auto"/>
        <w:ind w:left="692" w:right="0" w:hanging="334"/>
        <w:jc w:val="left"/>
      </w:pPr>
      <w:r>
        <w:rPr>
          <w:color w:val="770087"/>
        </w:rPr>
        <w:t xml:space="preserve">if </w:t>
      </w:r>
      <w:r>
        <w:rPr>
          <w:color w:val="56676D"/>
          <w:spacing w:val="-1"/>
        </w:rPr>
        <w:t>(</w:t>
      </w:r>
      <w:r>
        <w:rPr>
          <w:color w:val="0054AA"/>
          <w:spacing w:val="-1"/>
        </w:rPr>
        <w:t>$_FILES</w:t>
      </w:r>
      <w:r>
        <w:rPr>
          <w:color w:val="56676D"/>
          <w:spacing w:val="-1"/>
        </w:rPr>
        <w:t>[</w:t>
      </w:r>
      <w:r>
        <w:rPr>
          <w:color w:val="AA1111"/>
          <w:spacing w:val="-1"/>
        </w:rPr>
        <w:t>'file'</w:t>
      </w:r>
      <w:r>
        <w:rPr>
          <w:color w:val="56676D"/>
          <w:spacing w:val="-1"/>
        </w:rPr>
        <w:t>][</w:t>
      </w:r>
      <w:r>
        <w:rPr>
          <w:color w:val="AA1111"/>
          <w:spacing w:val="-1"/>
        </w:rPr>
        <w:t>'error'</w:t>
      </w:r>
      <w:r>
        <w:rPr>
          <w:color w:val="56676D"/>
          <w:spacing w:val="-1"/>
        </w:rPr>
        <w:t>]</w:t>
      </w:r>
      <w:r>
        <w:rPr>
          <w:color w:val="56676D"/>
        </w:rPr>
        <w:t xml:space="preserve"> </w:t>
      </w:r>
      <w:r>
        <w:rPr>
          <w:color w:val="971A1A"/>
        </w:rPr>
        <w:t xml:space="preserve">=== </w:t>
      </w:r>
      <w:r>
        <w:rPr>
          <w:color w:val="116644"/>
        </w:rPr>
        <w:t>0</w:t>
      </w:r>
      <w:r>
        <w:rPr>
          <w:color w:val="56676D"/>
        </w:rPr>
        <w:t>) {</w:t>
      </w:r>
    </w:p>
    <w:p>
      <w:pPr>
        <w:pStyle w:val="5"/>
        <w:tabs>
          <w:tab w:val="left" w:pos="879"/>
        </w:tabs>
        <w:spacing w:before="61" w:line="240" w:lineRule="auto"/>
        <w:ind w:left="358" w:right="0"/>
        <w:jc w:val="left"/>
        <w:rPr>
          <w:rFonts w:ascii="宋体" w:hAnsi="宋体" w:eastAsia="宋体" w:cs="宋体"/>
        </w:rPr>
      </w:pPr>
      <w:r>
        <w:rPr>
          <w:color w:val="999999"/>
        </w:rPr>
        <w:t>5</w:t>
      </w:r>
      <w:r>
        <w:rPr>
          <w:color w:val="999999"/>
        </w:rPr>
        <w:tab/>
      </w:r>
      <w:r>
        <w:rPr>
          <w:color w:val="AA5400"/>
        </w:rPr>
        <w:t xml:space="preserve">// PHP </w:t>
      </w:r>
      <w:r>
        <w:rPr>
          <w:rFonts w:ascii="宋体" w:hAnsi="宋体" w:eastAsia="宋体" w:cs="宋体"/>
          <w:color w:val="AA5400"/>
        </w:rPr>
        <w:t>在会自动接收客户端上传的文件到一个临时的目录</w:t>
      </w:r>
    </w:p>
    <w:p>
      <w:pPr>
        <w:spacing w:before="1" w:line="100" w:lineRule="exact"/>
        <w:rPr>
          <w:sz w:val="10"/>
          <w:szCs w:val="10"/>
        </w:rPr>
      </w:pPr>
    </w:p>
    <w:p>
      <w:pPr>
        <w:pStyle w:val="5"/>
        <w:tabs>
          <w:tab w:val="left" w:pos="879"/>
        </w:tabs>
        <w:spacing w:line="240" w:lineRule="auto"/>
        <w:ind w:left="358" w:right="0"/>
        <w:jc w:val="left"/>
      </w:pPr>
      <w:r>
        <w:rPr>
          <w:color w:val="999999"/>
        </w:rPr>
        <w:t>6</w:t>
      </w:r>
      <w:r>
        <w:rPr>
          <w:color w:val="999999"/>
        </w:rPr>
        <w:tab/>
      </w:r>
      <w:r>
        <w:rPr>
          <w:color w:val="0054AA"/>
        </w:rPr>
        <w:t xml:space="preserve">$temp_file </w:t>
      </w:r>
      <w:r>
        <w:rPr>
          <w:color w:val="971A1A"/>
        </w:rPr>
        <w:t xml:space="preserve">= </w:t>
      </w:r>
      <w:r>
        <w:rPr>
          <w:color w:val="0054AA"/>
          <w:spacing w:val="-1"/>
        </w:rPr>
        <w:t>$_FILES</w:t>
      </w:r>
      <w:r>
        <w:rPr>
          <w:color w:val="56676D"/>
          <w:spacing w:val="-1"/>
        </w:rPr>
        <w:t>[</w:t>
      </w:r>
      <w:r>
        <w:rPr>
          <w:color w:val="AA1111"/>
          <w:spacing w:val="-1"/>
        </w:rPr>
        <w:t>'file'</w:t>
      </w:r>
      <w:r>
        <w:rPr>
          <w:color w:val="56676D"/>
          <w:spacing w:val="-1"/>
        </w:rPr>
        <w:t>][</w:t>
      </w:r>
      <w:r>
        <w:rPr>
          <w:color w:val="AA1111"/>
          <w:spacing w:val="-1"/>
        </w:rPr>
        <w:t>'tmp_name'</w:t>
      </w:r>
      <w:r>
        <w:rPr>
          <w:color w:val="56676D"/>
          <w:spacing w:val="-1"/>
        </w:rPr>
        <w:t>];</w:t>
      </w:r>
    </w:p>
    <w:p>
      <w:pPr>
        <w:pStyle w:val="5"/>
        <w:tabs>
          <w:tab w:val="left" w:pos="879"/>
        </w:tabs>
        <w:spacing w:before="61" w:line="240" w:lineRule="auto"/>
        <w:ind w:left="358" w:right="0"/>
        <w:jc w:val="left"/>
        <w:rPr>
          <w:rFonts w:ascii="宋体" w:hAnsi="宋体" w:eastAsia="宋体" w:cs="宋体"/>
        </w:rPr>
      </w:pPr>
      <w:r>
        <w:rPr>
          <w:color w:val="999999"/>
        </w:rPr>
        <w:t>7</w:t>
      </w:r>
      <w:r>
        <w:rPr>
          <w:color w:val="999999"/>
        </w:rPr>
        <w:tab/>
      </w:r>
      <w:r>
        <w:rPr>
          <w:color w:val="AA5400"/>
        </w:rPr>
        <w:t xml:space="preserve">// </w:t>
      </w:r>
      <w:r>
        <w:rPr>
          <w:rFonts w:ascii="宋体" w:hAnsi="宋体" w:eastAsia="宋体" w:cs="宋体"/>
          <w:color w:val="AA5400"/>
        </w:rPr>
        <w:t>我们只需要把文件保存到我们指定上传目录</w:t>
      </w:r>
    </w:p>
    <w:p>
      <w:pPr>
        <w:spacing w:before="1" w:line="100" w:lineRule="exact"/>
        <w:rPr>
          <w:sz w:val="10"/>
          <w:szCs w:val="10"/>
        </w:rPr>
      </w:pPr>
    </w:p>
    <w:p>
      <w:pPr>
        <w:pStyle w:val="5"/>
        <w:numPr>
          <w:ilvl w:val="0"/>
          <w:numId w:val="15"/>
        </w:numPr>
        <w:tabs>
          <w:tab w:val="left" w:pos="879"/>
        </w:tabs>
        <w:spacing w:before="0" w:after="0" w:line="240" w:lineRule="auto"/>
        <w:ind w:left="880" w:right="0" w:hanging="522"/>
        <w:jc w:val="left"/>
      </w:pPr>
      <w:r>
        <w:rPr>
          <w:color w:val="0054AA"/>
        </w:rPr>
        <w:t xml:space="preserve">$target_file </w:t>
      </w:r>
      <w:r>
        <w:rPr>
          <w:color w:val="971A1A"/>
        </w:rPr>
        <w:t xml:space="preserve">= </w:t>
      </w:r>
      <w:r>
        <w:rPr>
          <w:color w:val="AA1111"/>
        </w:rPr>
        <w:t xml:space="preserve">'../static/uploads/' </w:t>
      </w:r>
      <w:r>
        <w:rPr>
          <w:color w:val="56676D"/>
        </w:rPr>
        <w:t xml:space="preserve">. </w:t>
      </w:r>
      <w:r>
        <w:rPr>
          <w:color w:val="0054AA"/>
          <w:spacing w:val="-1"/>
        </w:rPr>
        <w:t>$_FILES</w:t>
      </w:r>
      <w:r>
        <w:rPr>
          <w:color w:val="56676D"/>
          <w:spacing w:val="-1"/>
        </w:rPr>
        <w:t>[</w:t>
      </w:r>
      <w:r>
        <w:rPr>
          <w:color w:val="AA1111"/>
          <w:spacing w:val="-1"/>
        </w:rPr>
        <w:t>'file'</w:t>
      </w:r>
      <w:r>
        <w:rPr>
          <w:color w:val="56676D"/>
          <w:spacing w:val="-1"/>
        </w:rPr>
        <w:t>][</w:t>
      </w:r>
      <w:r>
        <w:rPr>
          <w:color w:val="AA1111"/>
          <w:spacing w:val="-1"/>
        </w:rPr>
        <w:t>'name'</w:t>
      </w:r>
      <w:r>
        <w:rPr>
          <w:color w:val="56676D"/>
          <w:spacing w:val="-1"/>
        </w:rPr>
        <w:t>];</w:t>
      </w:r>
    </w:p>
    <w:p>
      <w:pPr>
        <w:spacing w:before="1" w:line="100" w:lineRule="exact"/>
        <w:rPr>
          <w:sz w:val="10"/>
          <w:szCs w:val="10"/>
        </w:rPr>
      </w:pPr>
    </w:p>
    <w:p>
      <w:pPr>
        <w:pStyle w:val="5"/>
        <w:numPr>
          <w:ilvl w:val="0"/>
          <w:numId w:val="15"/>
        </w:numPr>
        <w:tabs>
          <w:tab w:val="left" w:pos="879"/>
        </w:tabs>
        <w:spacing w:before="0" w:after="0" w:line="240" w:lineRule="auto"/>
        <w:ind w:left="880" w:right="0" w:hanging="522"/>
        <w:jc w:val="left"/>
      </w:pPr>
      <w:r>
        <w:rPr>
          <w:color w:val="770087"/>
        </w:rPr>
        <w:t xml:space="preserve">if </w:t>
      </w:r>
      <w:r>
        <w:rPr>
          <w:color w:val="56676D"/>
          <w:spacing w:val="-1"/>
        </w:rPr>
        <w:t>(</w:t>
      </w:r>
      <w:r>
        <w:rPr>
          <w:color w:val="3300AA"/>
          <w:spacing w:val="-1"/>
        </w:rPr>
        <w:t>move_uploaded_file</w:t>
      </w:r>
      <w:r>
        <w:rPr>
          <w:color w:val="56676D"/>
          <w:spacing w:val="-1"/>
        </w:rPr>
        <w:t>(</w:t>
      </w:r>
      <w:r>
        <w:rPr>
          <w:color w:val="0054AA"/>
          <w:spacing w:val="-1"/>
        </w:rPr>
        <w:t>$temp_file</w:t>
      </w:r>
      <w:r>
        <w:rPr>
          <w:color w:val="56676D"/>
          <w:spacing w:val="-1"/>
        </w:rPr>
        <w:t>,</w:t>
      </w:r>
      <w:r>
        <w:rPr>
          <w:color w:val="56676D"/>
        </w:rPr>
        <w:t xml:space="preserve"> </w:t>
      </w:r>
      <w:r>
        <w:rPr>
          <w:color w:val="0054AA"/>
          <w:spacing w:val="-1"/>
        </w:rPr>
        <w:t>$target_file</w:t>
      </w:r>
      <w:r>
        <w:rPr>
          <w:color w:val="56676D"/>
          <w:spacing w:val="-1"/>
        </w:rPr>
        <w:t>))</w:t>
      </w:r>
      <w:r>
        <w:rPr>
          <w:color w:val="56676D"/>
        </w:rPr>
        <w:t xml:space="preserve"> {</w:t>
      </w:r>
    </w:p>
    <w:p>
      <w:pPr>
        <w:spacing w:before="1" w:line="100" w:lineRule="exact"/>
        <w:rPr>
          <w:sz w:val="10"/>
          <w:szCs w:val="10"/>
        </w:rPr>
      </w:pPr>
    </w:p>
    <w:p>
      <w:pPr>
        <w:pStyle w:val="5"/>
        <w:numPr>
          <w:ilvl w:val="0"/>
          <w:numId w:val="15"/>
        </w:numPr>
        <w:tabs>
          <w:tab w:val="left" w:pos="1067"/>
        </w:tabs>
        <w:spacing w:before="0" w:after="0" w:line="240" w:lineRule="auto"/>
        <w:ind w:left="1067" w:right="0" w:hanging="803"/>
        <w:jc w:val="left"/>
      </w:pPr>
      <w:r>
        <w:rPr>
          <w:color w:val="0054AA"/>
        </w:rPr>
        <w:t xml:space="preserve">$image_file </w:t>
      </w:r>
      <w:r>
        <w:rPr>
          <w:color w:val="971A1A"/>
        </w:rPr>
        <w:t xml:space="preserve">= </w:t>
      </w:r>
      <w:r>
        <w:rPr>
          <w:color w:val="AA1111"/>
        </w:rPr>
        <w:t xml:space="preserve">'/static/uploads/' </w:t>
      </w:r>
      <w:r>
        <w:rPr>
          <w:color w:val="56676D"/>
        </w:rPr>
        <w:t xml:space="preserve">. </w:t>
      </w:r>
      <w:r>
        <w:rPr>
          <w:color w:val="0054AA"/>
          <w:spacing w:val="-1"/>
        </w:rPr>
        <w:t>$_FILES</w:t>
      </w:r>
      <w:r>
        <w:rPr>
          <w:color w:val="56676D"/>
          <w:spacing w:val="-1"/>
        </w:rPr>
        <w:t>[</w:t>
      </w:r>
      <w:r>
        <w:rPr>
          <w:color w:val="AA1111"/>
          <w:spacing w:val="-1"/>
        </w:rPr>
        <w:t>'file'</w:t>
      </w:r>
      <w:r>
        <w:rPr>
          <w:color w:val="56676D"/>
          <w:spacing w:val="-1"/>
        </w:rPr>
        <w:t>][</w:t>
      </w:r>
      <w:r>
        <w:rPr>
          <w:color w:val="AA1111"/>
          <w:spacing w:val="-1"/>
        </w:rPr>
        <w:t>'name'</w:t>
      </w:r>
      <w:r>
        <w:rPr>
          <w:color w:val="56676D"/>
          <w:spacing w:val="-1"/>
        </w:rPr>
        <w:t>];</w:t>
      </w:r>
    </w:p>
    <w:p>
      <w:pPr>
        <w:spacing w:before="1" w:line="100" w:lineRule="exact"/>
        <w:rPr>
          <w:sz w:val="10"/>
          <w:szCs w:val="10"/>
        </w:rPr>
      </w:pPr>
    </w:p>
    <w:p>
      <w:pPr>
        <w:pStyle w:val="5"/>
        <w:numPr>
          <w:ilvl w:val="0"/>
          <w:numId w:val="15"/>
        </w:numPr>
        <w:tabs>
          <w:tab w:val="left" w:pos="879"/>
        </w:tabs>
        <w:spacing w:before="0" w:after="0" w:line="240" w:lineRule="auto"/>
        <w:ind w:left="880" w:right="0" w:hanging="616"/>
        <w:jc w:val="left"/>
      </w:pPr>
      <w:r>
        <w:rPr>
          <w:color w:val="56676D"/>
        </w:rPr>
        <w:t>}</w:t>
      </w:r>
    </w:p>
    <w:p>
      <w:pPr>
        <w:spacing w:before="1" w:line="100" w:lineRule="exact"/>
        <w:rPr>
          <w:sz w:val="10"/>
          <w:szCs w:val="10"/>
        </w:rPr>
      </w:pPr>
    </w:p>
    <w:p>
      <w:pPr>
        <w:pStyle w:val="5"/>
        <w:numPr>
          <w:ilvl w:val="0"/>
          <w:numId w:val="15"/>
        </w:numPr>
        <w:tabs>
          <w:tab w:val="left" w:pos="692"/>
        </w:tabs>
        <w:spacing w:before="0" w:after="0" w:line="240" w:lineRule="auto"/>
        <w:ind w:left="692" w:right="0" w:hanging="428"/>
        <w:jc w:val="left"/>
      </w:pPr>
      <w:r>
        <w:rPr>
          <w:color w:val="56676D"/>
        </w:rPr>
        <w:t>}</w:t>
      </w:r>
    </w:p>
    <w:p>
      <w:pPr>
        <w:spacing w:before="0" w:line="200" w:lineRule="exact"/>
        <w:rPr>
          <w:sz w:val="20"/>
          <w:szCs w:val="20"/>
        </w:rPr>
      </w:pPr>
    </w:p>
    <w:p>
      <w:pPr>
        <w:spacing w:before="9" w:line="240" w:lineRule="exact"/>
        <w:rPr>
          <w:sz w:val="24"/>
          <w:szCs w:val="24"/>
        </w:rPr>
      </w:pPr>
    </w:p>
    <w:p>
      <w:pPr>
        <w:spacing w:before="0" w:line="307" w:lineRule="exact"/>
        <w:ind w:left="182" w:right="0" w:firstLine="0"/>
        <w:jc w:val="left"/>
        <w:rPr>
          <w:rFonts w:ascii="Microsoft YaHei UI" w:hAnsi="Microsoft YaHei UI" w:eastAsia="Microsoft YaHei UI" w:cs="Microsoft YaHei UI"/>
          <w:sz w:val="19"/>
          <w:szCs w:val="19"/>
        </w:rPr>
      </w:pPr>
      <w:r>
        <w:pict>
          <v:group id="_x0000_s1300" o:spid="_x0000_s1300" o:spt="203" style="position:absolute;left:0pt;margin-left:52.5pt;margin-top:-206.15pt;height:192.8pt;width:489.95pt;mso-position-horizontal-relative:page;z-index:-2048;mso-width-relative:page;mso-height-relative:page;" coordorigin="1050,-4124" coordsize="9799,3857">
            <o:lock v:ext="edit"/>
            <v:group id="_x0000_s1301" o:spid="_x0000_s1301" o:spt="203" style="position:absolute;left:1058;top:-4116;height:3842;width:9784;" coordorigin="1058,-4116" coordsize="9784,3842">
              <o:lock v:ext="edit"/>
              <v:shape id="_x0000_s1302" o:spid="_x0000_s1302" style="position:absolute;left:1058;top:-4116;height:3842;width:9784;" fillcolor="#F8F8F8" filled="t" stroked="f" coordorigin="1058,-4116" coordsize="9784,3842" path="m1095,-274l1073,-280,1060,-296,1058,-312,1058,-4079,1063,-4102,1079,-4114,10805,-4116,10827,-4111,10840,-4095,10842,-312,10837,-289,10821,-277,1095,-274xe">
                <v:path arrowok="t"/>
                <v:fill on="t" focussize="0,0"/>
                <v:stroke on="f"/>
                <v:imagedata o:title=""/>
                <o:lock v:ext="edit"/>
              </v:shape>
            </v:group>
            <v:group id="_x0000_s1303" o:spid="_x0000_s1303" o:spt="203" style="position:absolute;left:1058;top:-4116;height:3842;width:9784;" coordorigin="1058,-4116" coordsize="9784,3842">
              <o:lock v:ext="edit"/>
              <v:shape id="_x0000_s1304" o:spid="_x0000_s1304" style="position:absolute;left:1058;top:-4116;height:3842;width:9784;" filled="f" stroked="t" coordorigin="1058,-4116" coordsize="9784,3842" path="m1058,-312l1058,-4079,1063,-4102,1079,-4114,10805,-4116,10827,-4111,10840,-4095,10842,-312,10837,-289,10821,-277,1095,-274,1073,-280,1060,-296,1058,-312xe">
                <v:path arrowok="t"/>
                <v:fill on="f" focussize="0,0"/>
                <v:stroke weight="0.750314960629921pt" color="#EDEDED"/>
                <v:imagedata o:title=""/>
                <o:lock v:ext="edit"/>
              </v:shape>
            </v:group>
            <v:group id="_x0000_s1305" o:spid="_x0000_s1305" o:spt="203" style="position:absolute;left:1568;top:-3989;height:3602;width:2;" coordorigin="1568,-3989" coordsize="2,3602">
              <o:lock v:ext="edit"/>
              <v:shape id="_x0000_s1306" o:spid="_x0000_s1306" style="position:absolute;left:1568;top:-3989;height:3602;width:2;" filled="f" stroked="t" coordorigin="1568,-3989" coordsize="0,3602" path="m1568,-387l1568,-3989e">
                <v:path arrowok="t"/>
                <v:fill on="f" focussize="0,0"/>
                <v:stroke weight="0.850314960629921pt" color="#DDDDDD"/>
                <v:imagedata o:title=""/>
                <o:lock v:ext="edit"/>
              </v:shape>
            </v:group>
          </v:group>
        </w:pict>
      </w:r>
      <w:r>
        <w:pict>
          <v:group id="_x0000_s1307" o:spid="_x0000_s1307" o:spt="203" style="position:absolute;left:0pt;margin-left:52.5pt;margin-top:3.15pt;height:14.25pt;width:40.5pt;mso-position-horizontal-relative:page;z-index:-2048;mso-width-relative:page;mso-height-relative:page;" coordorigin="1050,63" coordsize="810,285">
            <o:lock v:ext="edit"/>
            <v:group id="_x0000_s1308" o:spid="_x0000_s1308" o:spt="203" style="position:absolute;left:1050;top:63;height:285;width:810;" coordorigin="1050,63" coordsize="810,285">
              <o:lock v:ext="edit"/>
              <v:shape id="_x0000_s1309" o:spid="_x0000_s1309" style="position:absolute;left:1050;top:63;height:285;width:810;" fillcolor="#F8F8F8" filled="t" stroked="f" coordorigin="1050,63" coordsize="810,285" path="m1095,348l1072,344,1057,331,1051,308,1050,108,1055,84,1068,69,1090,63,1816,63,1840,68,1855,81,1861,103,1861,303,1856,327,1843,342,1821,348,1095,348xe">
                <v:path arrowok="t"/>
                <v:fill on="t" focussize="0,0"/>
                <v:stroke on="f"/>
                <v:imagedata o:title=""/>
                <o:lock v:ext="edit"/>
              </v:shape>
            </v:group>
            <v:group id="_x0000_s1310" o:spid="_x0000_s1310" o:spt="203" style="position:absolute;left:1058;top:71;height:270;width:795;" coordorigin="1058,71" coordsize="795,270">
              <o:lock v:ext="edit"/>
              <v:shape id="_x0000_s1311" o:spid="_x0000_s1311" style="position:absolute;left:1058;top:71;height:270;width:795;" filled="f" stroked="t" coordorigin="1058,71" coordsize="795,270" path="m1058,303l1058,108,1063,85,1079,73,1816,71,1839,76,1851,92,1853,303,1848,326,1832,339,1095,341,1073,335,1060,319,1058,303xe">
                <v:path arrowok="t"/>
                <v:fill on="f" focussize="0,0"/>
                <v:stroke weight="0.750314960629921pt" color="#EDEDED"/>
                <v:imagedata o:title=""/>
                <o:lock v:ext="edit"/>
              </v:shape>
            </v:group>
          </v:group>
        </w:pict>
      </w:r>
      <w:r>
        <w:pict>
          <v:group id="_x0000_s1312" o:spid="_x0000_s1312" o:spt="203" style="position:absolute;left:0pt;margin-left:253.6pt;margin-top:3.15pt;height:14.25pt;width:26.25pt;mso-position-horizontal-relative:page;z-index:-2048;mso-width-relative:page;mso-height-relative:page;" coordorigin="5072,63" coordsize="525,285">
            <o:lock v:ext="edit"/>
            <v:group id="_x0000_s1313" o:spid="_x0000_s1313" o:spt="203" style="position:absolute;left:5072;top:63;height:285;width:525;" coordorigin="5072,63" coordsize="525,285">
              <o:lock v:ext="edit"/>
              <v:shape id="_x0000_s1314" o:spid="_x0000_s1314" style="position:absolute;left:5072;top:63;height:285;width:525;" fillcolor="#F8F8F8" filled="t" stroked="f" coordorigin="5072,63" coordsize="525,285" path="m5117,348l5093,344,5078,331,5072,308,5072,108,5077,84,5090,69,5112,63,5552,63,5576,68,5591,81,5597,103,5597,303,5593,327,5580,342,5557,348,5117,348xe">
                <v:path arrowok="t"/>
                <v:fill on="t" focussize="0,0"/>
                <v:stroke on="f"/>
                <v:imagedata o:title=""/>
                <o:lock v:ext="edit"/>
              </v:shape>
            </v:group>
            <v:group id="_x0000_s1315" o:spid="_x0000_s1315" o:spt="203" style="position:absolute;left:5080;top:71;height:270;width:510;" coordorigin="5080,71" coordsize="510,270">
              <o:lock v:ext="edit"/>
              <v:shape id="_x0000_s1316" o:spid="_x0000_s1316" style="position:absolute;left:5080;top:71;height:270;width:510;" filled="f" stroked="t" coordorigin="5080,71" coordsize="510,270" path="m5080,303l5080,108,5085,85,5101,73,5552,71,5575,76,5588,92,5590,303,5585,326,5569,339,5117,341,5094,335,5082,319,5080,303xe">
                <v:path arrowok="t"/>
                <v:fill on="f" focussize="0,0"/>
                <v:stroke weight="0.750314960629921pt" color="#EDEDED"/>
                <v:imagedata o:title=""/>
                <o:lock v:ext="edit"/>
              </v:shape>
            </v:group>
          </v:group>
        </w:pict>
      </w:r>
      <w:r>
        <w:pict>
          <v:group id="_x0000_s1317" o:spid="_x0000_s1317" o:spt="203" style="position:absolute;left:0pt;margin-left:52.5pt;margin-top:33.15pt;height:237.8pt;width:489.95pt;mso-position-horizontal-relative:page;z-index:-2048;mso-width-relative:page;mso-height-relative:page;" coordorigin="1050,663" coordsize="9799,4757">
            <o:lock v:ext="edit"/>
            <v:group id="_x0000_s1318" o:spid="_x0000_s1318" o:spt="203" style="position:absolute;left:1058;top:671;height:4742;width:9784;" coordorigin="1058,671" coordsize="9784,4742">
              <o:lock v:ext="edit"/>
              <v:shape id="_x0000_s1319" o:spid="_x0000_s1319" style="position:absolute;left:1058;top:671;height:4742;width:9784;" fillcolor="#F8F8F8" filled="t" stroked="f" coordorigin="1058,671" coordsize="9784,4742" path="m1095,5413l1073,5408,1060,5392,1058,5375,1058,708,1063,686,1079,673,10805,671,10827,676,10840,692,10842,5375,10837,5398,10821,5411,1095,5413xe">
                <v:path arrowok="t"/>
                <v:fill on="t" focussize="0,0"/>
                <v:stroke on="f"/>
                <v:imagedata o:title=""/>
                <o:lock v:ext="edit"/>
              </v:shape>
            </v:group>
            <v:group id="_x0000_s1320" o:spid="_x0000_s1320" o:spt="203" style="position:absolute;left:1058;top:671;height:4742;width:9784;" coordorigin="1058,671" coordsize="9784,4742">
              <o:lock v:ext="edit"/>
              <v:shape id="_x0000_s1321" o:spid="_x0000_s1321" style="position:absolute;left:1058;top:671;height:4742;width:9784;" filled="f" stroked="t" coordorigin="1058,671" coordsize="9784,4742" path="m1058,5375l1058,708,1063,686,1079,673,10805,671,10827,676,10840,692,10842,5375,10837,5398,10821,5411,1095,5413,1073,5408,1060,5392,1058,5375xe">
                <v:path arrowok="t"/>
                <v:fill on="f" focussize="0,0"/>
                <v:stroke weight="0.750314960629921pt" color="#EDEDED"/>
                <v:imagedata o:title=""/>
                <o:lock v:ext="edit"/>
              </v:shape>
            </v:group>
            <v:group id="_x0000_s1322" o:spid="_x0000_s1322" o:spt="203" style="position:absolute;left:1568;top:798;height:4502;width:2;" coordorigin="1568,798" coordsize="2,4502">
              <o:lock v:ext="edit"/>
              <v:shape id="_x0000_s1323" o:spid="_x0000_s1323" style="position:absolute;left:1568;top:798;height:4502;width:2;" filled="f" stroked="t" coordorigin="1568,798" coordsize="0,4502" path="m1568,5300l1568,798e">
                <v:path arrowok="t"/>
                <v:fill on="f" focussize="0,0"/>
                <v:stroke weight="0.850314960629921pt" color="#DDDDDD"/>
                <v:imagedata o:title=""/>
                <o:lock v:ext="edit"/>
              </v:shape>
            </v:group>
          </v:group>
        </w:pict>
      </w:r>
      <w:r>
        <w:rPr>
          <w:rFonts w:ascii="Consolas" w:hAnsi="Consolas" w:eastAsia="Consolas" w:cs="Consolas"/>
          <w:color w:val="56676D"/>
          <w:sz w:val="17"/>
          <w:szCs w:val="17"/>
        </w:rPr>
        <w:t>$_FILES</w:t>
      </w:r>
      <w:r>
        <w:rPr>
          <w:rFonts w:ascii="Consolas" w:hAnsi="Consolas" w:eastAsia="Consolas" w:cs="Consolas"/>
          <w:color w:val="56676D"/>
          <w:spacing w:val="64"/>
          <w:sz w:val="17"/>
          <w:szCs w:val="17"/>
        </w:rPr>
        <w:t xml:space="preserve"> </w:t>
      </w:r>
      <w:r>
        <w:rPr>
          <w:rFonts w:ascii="Microsoft YaHei UI" w:hAnsi="Microsoft YaHei UI" w:eastAsia="Microsoft YaHei UI" w:cs="Microsoft YaHei UI"/>
          <w:color w:val="56676D"/>
          <w:sz w:val="19"/>
          <w:szCs w:val="19"/>
        </w:rPr>
        <w:t xml:space="preserve">同样也是一个关联数组，键为表单的 </w:t>
      </w:r>
      <w:r>
        <w:rPr>
          <w:rFonts w:ascii="Microsoft YaHei UI" w:hAnsi="Microsoft YaHei UI" w:eastAsia="Microsoft YaHei UI" w:cs="Microsoft YaHei UI"/>
          <w:color w:val="56676D"/>
          <w:spacing w:val="45"/>
          <w:sz w:val="19"/>
          <w:szCs w:val="19"/>
        </w:rPr>
        <w:t xml:space="preserve"> </w:t>
      </w:r>
      <w:r>
        <w:rPr>
          <w:rFonts w:ascii="Consolas" w:hAnsi="Consolas" w:eastAsia="Consolas" w:cs="Consolas"/>
          <w:color w:val="56676D"/>
          <w:sz w:val="17"/>
          <w:szCs w:val="17"/>
        </w:rPr>
        <w:t xml:space="preserve">name </w:t>
      </w:r>
      <w:r>
        <w:rPr>
          <w:rFonts w:ascii="Microsoft YaHei UI" w:hAnsi="Microsoft YaHei UI" w:eastAsia="Microsoft YaHei UI" w:cs="Microsoft YaHei UI"/>
          <w:color w:val="56676D"/>
          <w:sz w:val="19"/>
          <w:szCs w:val="19"/>
        </w:rPr>
        <w:t>，内容如下：</w:t>
      </w:r>
    </w:p>
    <w:p>
      <w:pPr>
        <w:spacing w:before="0" w:line="200" w:lineRule="exact"/>
        <w:rPr>
          <w:sz w:val="20"/>
          <w:szCs w:val="20"/>
        </w:rPr>
      </w:pPr>
    </w:p>
    <w:p>
      <w:pPr>
        <w:spacing w:before="0" w:line="260" w:lineRule="exact"/>
        <w:rPr>
          <w:sz w:val="26"/>
          <w:szCs w:val="26"/>
        </w:rPr>
      </w:pPr>
    </w:p>
    <w:p>
      <w:pPr>
        <w:pStyle w:val="5"/>
        <w:numPr>
          <w:ilvl w:val="0"/>
          <w:numId w:val="16"/>
        </w:numPr>
        <w:tabs>
          <w:tab w:val="left" w:pos="692"/>
        </w:tabs>
        <w:spacing w:before="70" w:after="0" w:line="240" w:lineRule="auto"/>
        <w:ind w:left="692" w:right="0" w:hanging="334"/>
        <w:jc w:val="left"/>
      </w:pPr>
      <w:r>
        <w:rPr>
          <w:color w:val="56676D"/>
        </w:rPr>
        <w:t>array(1) {</w:t>
      </w:r>
    </w:p>
    <w:p>
      <w:pPr>
        <w:spacing w:before="1" w:line="100" w:lineRule="exact"/>
        <w:rPr>
          <w:sz w:val="10"/>
          <w:szCs w:val="10"/>
        </w:rPr>
      </w:pPr>
    </w:p>
    <w:p>
      <w:pPr>
        <w:pStyle w:val="5"/>
        <w:numPr>
          <w:ilvl w:val="0"/>
          <w:numId w:val="16"/>
        </w:numPr>
        <w:tabs>
          <w:tab w:val="left" w:pos="879"/>
        </w:tabs>
        <w:spacing w:before="0" w:after="0" w:line="240" w:lineRule="auto"/>
        <w:ind w:left="880" w:right="0" w:hanging="522"/>
        <w:jc w:val="left"/>
      </w:pPr>
      <w:r>
        <w:rPr>
          <w:color w:val="56676D"/>
        </w:rPr>
        <w:t>["avatar"]=&gt;</w:t>
      </w:r>
    </w:p>
    <w:p>
      <w:pPr>
        <w:spacing w:before="1" w:line="100" w:lineRule="exact"/>
        <w:rPr>
          <w:sz w:val="10"/>
          <w:szCs w:val="10"/>
        </w:rPr>
      </w:pPr>
    </w:p>
    <w:p>
      <w:pPr>
        <w:pStyle w:val="5"/>
        <w:numPr>
          <w:ilvl w:val="0"/>
          <w:numId w:val="16"/>
        </w:numPr>
        <w:tabs>
          <w:tab w:val="left" w:pos="879"/>
        </w:tabs>
        <w:spacing w:before="0" w:after="0" w:line="240" w:lineRule="auto"/>
        <w:ind w:left="880" w:right="0" w:hanging="522"/>
        <w:jc w:val="left"/>
      </w:pPr>
      <w:r>
        <w:rPr>
          <w:color w:val="56676D"/>
        </w:rPr>
        <w:t>array(5) {</w:t>
      </w:r>
    </w:p>
    <w:p>
      <w:pPr>
        <w:spacing w:before="1" w:line="100" w:lineRule="exact"/>
        <w:rPr>
          <w:sz w:val="10"/>
          <w:szCs w:val="10"/>
        </w:rPr>
      </w:pPr>
    </w:p>
    <w:p>
      <w:pPr>
        <w:pStyle w:val="5"/>
        <w:tabs>
          <w:tab w:val="left" w:pos="1067"/>
        </w:tabs>
        <w:spacing w:line="240" w:lineRule="auto"/>
        <w:ind w:left="358" w:right="0"/>
        <w:jc w:val="left"/>
      </w:pPr>
      <w:r>
        <w:rPr>
          <w:color w:val="999999"/>
        </w:rPr>
        <w:t>4</w:t>
      </w:r>
      <w:r>
        <w:rPr>
          <w:color w:val="999999"/>
        </w:rPr>
        <w:tab/>
      </w:r>
      <w:r>
        <w:rPr>
          <w:color w:val="56676D"/>
        </w:rPr>
        <w:t>["name"]=&gt;</w:t>
      </w:r>
    </w:p>
    <w:p>
      <w:pPr>
        <w:spacing w:before="1" w:line="100" w:lineRule="exact"/>
        <w:rPr>
          <w:sz w:val="10"/>
          <w:szCs w:val="10"/>
        </w:rPr>
      </w:pPr>
    </w:p>
    <w:p>
      <w:pPr>
        <w:pStyle w:val="5"/>
        <w:tabs>
          <w:tab w:val="left" w:pos="1067"/>
        </w:tabs>
        <w:spacing w:line="240" w:lineRule="auto"/>
        <w:ind w:left="358" w:right="0"/>
        <w:jc w:val="left"/>
      </w:pPr>
      <w:r>
        <w:rPr>
          <w:color w:val="999999"/>
        </w:rPr>
        <w:t>5</w:t>
      </w:r>
      <w:r>
        <w:rPr>
          <w:color w:val="999999"/>
        </w:rPr>
        <w:tab/>
      </w:r>
      <w:r>
        <w:rPr>
          <w:color w:val="56676D"/>
        </w:rPr>
        <w:t>string(17) "demo.jpg"</w:t>
      </w:r>
    </w:p>
    <w:p>
      <w:pPr>
        <w:spacing w:before="1" w:line="100" w:lineRule="exact"/>
        <w:rPr>
          <w:sz w:val="10"/>
          <w:szCs w:val="10"/>
        </w:rPr>
      </w:pPr>
    </w:p>
    <w:p>
      <w:pPr>
        <w:pStyle w:val="5"/>
        <w:tabs>
          <w:tab w:val="left" w:pos="1067"/>
        </w:tabs>
        <w:spacing w:line="240" w:lineRule="auto"/>
        <w:ind w:left="358" w:right="0"/>
        <w:jc w:val="left"/>
      </w:pPr>
      <w:r>
        <w:rPr>
          <w:color w:val="999999"/>
        </w:rPr>
        <w:t>6</w:t>
      </w:r>
      <w:r>
        <w:rPr>
          <w:color w:val="999999"/>
        </w:rPr>
        <w:tab/>
      </w:r>
      <w:r>
        <w:rPr>
          <w:color w:val="56676D"/>
        </w:rPr>
        <w:t>["type"]=&gt;</w:t>
      </w:r>
    </w:p>
    <w:p>
      <w:pPr>
        <w:spacing w:before="1" w:line="100" w:lineRule="exact"/>
        <w:rPr>
          <w:sz w:val="10"/>
          <w:szCs w:val="10"/>
        </w:rPr>
      </w:pPr>
    </w:p>
    <w:p>
      <w:pPr>
        <w:pStyle w:val="5"/>
        <w:numPr>
          <w:ilvl w:val="0"/>
          <w:numId w:val="17"/>
        </w:numPr>
        <w:tabs>
          <w:tab w:val="left" w:pos="1067"/>
        </w:tabs>
        <w:spacing w:before="0" w:after="0" w:line="240" w:lineRule="auto"/>
        <w:ind w:left="1067" w:right="0" w:hanging="710"/>
        <w:jc w:val="left"/>
      </w:pPr>
      <w:r>
        <w:rPr>
          <w:color w:val="56676D"/>
        </w:rPr>
        <w:t>string(10) "image/jpeg"</w:t>
      </w:r>
    </w:p>
    <w:p>
      <w:pPr>
        <w:spacing w:before="1" w:line="100" w:lineRule="exact"/>
        <w:rPr>
          <w:sz w:val="10"/>
          <w:szCs w:val="10"/>
        </w:rPr>
      </w:pPr>
    </w:p>
    <w:p>
      <w:pPr>
        <w:pStyle w:val="5"/>
        <w:numPr>
          <w:ilvl w:val="0"/>
          <w:numId w:val="17"/>
        </w:numPr>
        <w:tabs>
          <w:tab w:val="left" w:pos="1067"/>
        </w:tabs>
        <w:spacing w:before="0" w:after="0" w:line="240" w:lineRule="auto"/>
        <w:ind w:left="1067" w:right="0" w:hanging="710"/>
        <w:jc w:val="left"/>
      </w:pPr>
      <w:r>
        <w:rPr>
          <w:color w:val="56676D"/>
        </w:rPr>
        <w:t>["tmp_name"]=&gt;</w:t>
      </w:r>
    </w:p>
    <w:p>
      <w:pPr>
        <w:spacing w:before="1" w:line="100" w:lineRule="exact"/>
        <w:rPr>
          <w:sz w:val="10"/>
          <w:szCs w:val="10"/>
        </w:rPr>
      </w:pPr>
    </w:p>
    <w:p>
      <w:pPr>
        <w:pStyle w:val="5"/>
        <w:numPr>
          <w:ilvl w:val="0"/>
          <w:numId w:val="17"/>
        </w:numPr>
        <w:tabs>
          <w:tab w:val="left" w:pos="1067"/>
        </w:tabs>
        <w:spacing w:before="0" w:after="0" w:line="240" w:lineRule="auto"/>
        <w:ind w:left="1067" w:right="0" w:hanging="710"/>
        <w:jc w:val="left"/>
      </w:pPr>
      <w:r>
        <w:rPr>
          <w:color w:val="56676D"/>
        </w:rPr>
        <w:t>string(27) "C:\Windows\Temp\php786C.tmp"</w:t>
      </w:r>
      <w:r>
        <w:rPr>
          <w:rFonts w:hint="eastAsia" w:eastAsia="宋体"/>
          <w:color w:val="56676D"/>
          <w:lang w:eastAsia="zh-CN"/>
        </w:rPr>
        <w:t>（</w:t>
      </w:r>
      <w:r>
        <w:rPr>
          <w:rFonts w:hint="eastAsia" w:eastAsia="宋体"/>
          <w:color w:val="56676D"/>
          <w:lang w:val="en-US" w:eastAsia="zh-CN"/>
        </w:rPr>
        <w:t>这是服务端地址</w:t>
      </w:r>
      <w:r>
        <w:rPr>
          <w:rFonts w:hint="eastAsia" w:eastAsia="宋体"/>
          <w:color w:val="56676D"/>
          <w:lang w:eastAsia="zh-CN"/>
        </w:rPr>
        <w:t>）</w:t>
      </w:r>
    </w:p>
    <w:p>
      <w:pPr>
        <w:spacing w:before="1" w:line="100" w:lineRule="exact"/>
        <w:rPr>
          <w:sz w:val="10"/>
          <w:szCs w:val="10"/>
        </w:rPr>
      </w:pPr>
    </w:p>
    <w:p>
      <w:pPr>
        <w:pStyle w:val="5"/>
        <w:numPr>
          <w:ilvl w:val="0"/>
          <w:numId w:val="17"/>
        </w:numPr>
        <w:tabs>
          <w:tab w:val="left" w:pos="1067"/>
        </w:tabs>
        <w:spacing w:before="0" w:after="0" w:line="240" w:lineRule="auto"/>
        <w:ind w:left="1067" w:right="0" w:hanging="803"/>
        <w:jc w:val="left"/>
      </w:pPr>
      <w:r>
        <w:rPr>
          <w:color w:val="56676D"/>
        </w:rPr>
        <w:t>["error"]=&gt;</w:t>
      </w:r>
    </w:p>
    <w:p>
      <w:pPr>
        <w:spacing w:before="1" w:line="100" w:lineRule="exact"/>
        <w:rPr>
          <w:sz w:val="10"/>
          <w:szCs w:val="10"/>
        </w:rPr>
      </w:pPr>
    </w:p>
    <w:p>
      <w:pPr>
        <w:pStyle w:val="5"/>
        <w:numPr>
          <w:ilvl w:val="0"/>
          <w:numId w:val="17"/>
        </w:numPr>
        <w:tabs>
          <w:tab w:val="left" w:pos="1067"/>
        </w:tabs>
        <w:spacing w:before="0" w:after="0" w:line="240" w:lineRule="auto"/>
        <w:ind w:left="1067" w:right="0" w:hanging="803"/>
        <w:jc w:val="left"/>
      </w:pPr>
      <w:r>
        <w:rPr>
          <w:color w:val="56676D"/>
        </w:rPr>
        <w:t>int(0)</w:t>
      </w:r>
    </w:p>
    <w:p>
      <w:pPr>
        <w:spacing w:before="1" w:line="100" w:lineRule="exact"/>
        <w:rPr>
          <w:sz w:val="10"/>
          <w:szCs w:val="10"/>
        </w:rPr>
      </w:pPr>
    </w:p>
    <w:p>
      <w:pPr>
        <w:pStyle w:val="5"/>
        <w:numPr>
          <w:ilvl w:val="0"/>
          <w:numId w:val="17"/>
        </w:numPr>
        <w:tabs>
          <w:tab w:val="left" w:pos="1067"/>
        </w:tabs>
        <w:spacing w:before="0" w:after="0" w:line="240" w:lineRule="auto"/>
        <w:ind w:left="1067" w:right="0" w:hanging="803"/>
        <w:jc w:val="left"/>
      </w:pPr>
      <w:r>
        <w:rPr>
          <w:color w:val="56676D"/>
        </w:rPr>
        <w:t>["size"]=&gt;</w:t>
      </w:r>
    </w:p>
    <w:p>
      <w:pPr>
        <w:spacing w:before="1" w:line="100" w:lineRule="exact"/>
        <w:rPr>
          <w:sz w:val="10"/>
          <w:szCs w:val="10"/>
        </w:rPr>
      </w:pPr>
    </w:p>
    <w:p>
      <w:pPr>
        <w:pStyle w:val="5"/>
        <w:tabs>
          <w:tab w:val="left" w:pos="1067"/>
        </w:tabs>
        <w:spacing w:line="240" w:lineRule="auto"/>
        <w:ind w:left="264" w:right="0"/>
        <w:jc w:val="left"/>
      </w:pPr>
      <w:r>
        <w:rPr>
          <w:color w:val="999999"/>
        </w:rPr>
        <w:t>13</w:t>
      </w:r>
      <w:r>
        <w:rPr>
          <w:color w:val="999999"/>
        </w:rPr>
        <w:tab/>
      </w:r>
      <w:r>
        <w:rPr>
          <w:color w:val="56676D"/>
        </w:rPr>
        <w:t>int(29501)</w:t>
      </w:r>
    </w:p>
    <w:p>
      <w:pPr>
        <w:spacing w:before="1" w:line="100" w:lineRule="exact"/>
        <w:rPr>
          <w:sz w:val="10"/>
          <w:szCs w:val="10"/>
        </w:rPr>
      </w:pPr>
    </w:p>
    <w:p>
      <w:pPr>
        <w:pStyle w:val="5"/>
        <w:numPr>
          <w:ilvl w:val="0"/>
          <w:numId w:val="18"/>
        </w:numPr>
        <w:tabs>
          <w:tab w:val="left" w:pos="879"/>
        </w:tabs>
        <w:spacing w:before="0" w:after="0" w:line="240" w:lineRule="auto"/>
        <w:ind w:left="880" w:right="0" w:hanging="616"/>
        <w:jc w:val="left"/>
      </w:pPr>
      <w:r>
        <w:rPr>
          <w:color w:val="56676D"/>
        </w:rPr>
        <w:t>}</w:t>
      </w:r>
    </w:p>
    <w:p>
      <w:pPr>
        <w:spacing w:before="1" w:line="100" w:lineRule="exact"/>
        <w:rPr>
          <w:sz w:val="10"/>
          <w:szCs w:val="10"/>
        </w:rPr>
      </w:pPr>
    </w:p>
    <w:p>
      <w:pPr>
        <w:pStyle w:val="5"/>
        <w:numPr>
          <w:ilvl w:val="0"/>
          <w:numId w:val="18"/>
        </w:numPr>
        <w:tabs>
          <w:tab w:val="left" w:pos="692"/>
        </w:tabs>
        <w:spacing w:before="0" w:after="0" w:line="240" w:lineRule="auto"/>
        <w:ind w:left="692" w:right="0" w:hanging="428"/>
        <w:jc w:val="left"/>
      </w:pPr>
      <w:r>
        <w:rPr>
          <w:color w:val="56676D"/>
        </w:rPr>
        <w:t>}</w:t>
      </w:r>
    </w:p>
    <w:p>
      <w:pPr>
        <w:spacing w:before="1" w:line="190" w:lineRule="exact"/>
        <w:rPr>
          <w:sz w:val="19"/>
          <w:szCs w:val="19"/>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463" w:lineRule="exact"/>
        <w:ind w:left="107" w:right="0" w:firstLine="0"/>
        <w:jc w:val="left"/>
        <w:rPr>
          <w:rFonts w:ascii="Microsoft YaHei UI" w:hAnsi="Microsoft YaHei UI" w:eastAsia="Microsoft YaHei UI" w:cs="Microsoft YaHei UI"/>
          <w:sz w:val="34"/>
          <w:szCs w:val="34"/>
        </w:rPr>
      </w:pPr>
      <w:r>
        <w:pict>
          <v:group id="_x0000_s1324" o:spid="_x0000_s1324" o:spt="203" style="position:absolute;left:0pt;margin-left:52.45pt;margin-top:43.15pt;height:30.85pt;width:490pt;mso-position-horizontal-relative:page;z-index:-2048;mso-width-relative:page;mso-height-relative:page;" coordorigin="1049,864" coordsize="9800,617">
            <o:lock v:ext="edit"/>
            <v:group id="_x0000_s1325" o:spid="_x0000_s1325" o:spt="203" style="position:absolute;left:1050;top:902;height:540;width:9799;" coordorigin="1050,902" coordsize="9799,540">
              <o:lock v:ext="edit"/>
              <v:shape id="_x0000_s1326" o:spid="_x0000_s1326" style="position:absolute;left:1050;top:902;height:540;width:9799;" fillcolor="#F8F8FA" filled="t" stroked="f" coordorigin="1050,902" coordsize="9799,540" path="m1050,902l10850,902,10850,1442,1050,1442,1050,902xe">
                <v:path arrowok="t"/>
                <v:fill on="t" focussize="0,0"/>
                <v:stroke on="f"/>
                <v:imagedata o:title=""/>
                <o:lock v:ext="edit"/>
              </v:shape>
            </v:group>
            <v:group id="_x0000_s1327" o:spid="_x0000_s1327" o:spt="203" style="position:absolute;left:1088;top:902;height:540;width:2;" coordorigin="1088,902" coordsize="2,540">
              <o:lock v:ext="edit"/>
              <v:shape id="_x0000_s1328" o:spid="_x0000_s1328" style="position:absolute;left:1088;top:902;height:540;width:2;" filled="f" stroked="t" coordorigin="1088,902" coordsize="0,540" path="m1088,1442l1088,902e">
                <v:path arrowok="t"/>
                <v:fill on="f" focussize="0,0"/>
                <v:stroke weight="3.85157480314961pt" color="#DDDDDD"/>
                <v:imagedata o:title=""/>
                <o:lock v:ext="edit"/>
              </v:shape>
            </v:group>
          </v:group>
        </w:pict>
      </w:r>
      <w:r>
        <w:pict>
          <v:group id="_x0000_s1329" o:spid="_x0000_s1329" o:spt="203" style="position:absolute;left:0pt;margin-left:52.5pt;margin-top:27.45pt;height:0.1pt;width:489.95pt;mso-position-horizontal-relative:page;z-index:-2048;mso-width-relative:page;mso-height-relative:page;" coordorigin="1050,550" coordsize="9799,2">
            <o:lock v:ext="edit"/>
            <v:shape id="_x0000_s1330" o:spid="_x0000_s1330" style="position:absolute;left:1050;top:550;height:2;width:9799;" filled="f" stroked="t" coordorigin="1050,550" coordsize="9799,0" path="m1050,550l10850,550e">
              <v:path arrowok="t"/>
              <v:fill on="f" focussize="0,0"/>
              <v:stroke weight="0.850314960629921pt" color="#EDEDED"/>
              <v:imagedata o:title=""/>
              <o:lock v:ext="edit"/>
            </v:shape>
          </v:group>
        </w:pict>
      </w:r>
      <w:r>
        <w:rPr>
          <w:rFonts w:ascii="Arial" w:hAnsi="Arial" w:eastAsia="Arial" w:cs="Arial"/>
          <w:color w:val="86969E"/>
          <w:sz w:val="27"/>
          <w:szCs w:val="27"/>
        </w:rPr>
        <w:t>5.</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音乐列表案例</w:t>
      </w:r>
    </w:p>
    <w:p>
      <w:pPr>
        <w:spacing w:before="0" w:line="120" w:lineRule="exact"/>
        <w:rPr>
          <w:sz w:val="12"/>
          <w:szCs w:val="12"/>
        </w:rPr>
      </w:pPr>
    </w:p>
    <w:p>
      <w:pPr>
        <w:spacing w:before="0" w:line="200" w:lineRule="exact"/>
        <w:rPr>
          <w:sz w:val="20"/>
          <w:szCs w:val="20"/>
        </w:rPr>
      </w:pPr>
    </w:p>
    <w:p>
      <w:pPr>
        <w:spacing w:before="0" w:line="200" w:lineRule="exact"/>
        <w:rPr>
          <w:sz w:val="20"/>
          <w:szCs w:val="20"/>
        </w:rPr>
      </w:pPr>
    </w:p>
    <w:p>
      <w:pPr>
        <w:pStyle w:val="4"/>
        <w:spacing w:line="240" w:lineRule="auto"/>
        <w:ind w:left="377" w:right="0"/>
        <w:jc w:val="left"/>
      </w:pPr>
      <w:r>
        <w:rPr>
          <w:color w:val="777777"/>
        </w:rPr>
        <w:t>基于文件存储的音乐数据增删改查</w:t>
      </w:r>
    </w:p>
    <w:p>
      <w:pPr>
        <w:spacing w:after="0" w:line="240" w:lineRule="auto"/>
        <w:jc w:val="left"/>
      </w:pPr>
    </w:p>
    <w:p>
      <w:pPr>
        <w:spacing w:after="0" w:line="240" w:lineRule="auto"/>
        <w:jc w:val="left"/>
        <w:rPr>
          <w:rFonts w:hint="eastAsia" w:eastAsia="宋体"/>
          <w:lang w:val="en-US" w:eastAsia="zh-CN"/>
        </w:rPr>
        <w:sectPr>
          <w:pgSz w:w="11900" w:h="16820"/>
          <w:pgMar w:top="0" w:right="1000" w:bottom="280" w:left="940" w:header="0" w:footer="0" w:gutter="0"/>
        </w:sectPr>
      </w:pPr>
      <w:r>
        <w:rPr>
          <w:rFonts w:hint="eastAsia" w:eastAsia="宋体"/>
          <w:lang w:val="en-US" w:eastAsia="zh-CN"/>
        </w:rPr>
        <w:t>php资料：C:\Users\LFY\Desktop\资料及软件\web学习资料\2018web\07.php基础(共105多集)\PHP后台开发资料\day-03\day-06\code\case2</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8" w:line="280" w:lineRule="exact"/>
        <w:rPr>
          <w:sz w:val="28"/>
          <w:szCs w:val="28"/>
        </w:rPr>
      </w:pPr>
    </w:p>
    <w:p>
      <w:pPr>
        <w:numPr>
          <w:ilvl w:val="1"/>
          <w:numId w:val="19"/>
        </w:numPr>
        <w:tabs>
          <w:tab w:val="left" w:pos="559"/>
        </w:tabs>
        <w:spacing w:before="0" w:line="411" w:lineRule="exact"/>
        <w:ind w:left="559" w:right="0" w:hanging="453"/>
        <w:jc w:val="left"/>
        <w:rPr>
          <w:rFonts w:hint="eastAsia" w:eastAsia="宋体"/>
          <w:sz w:val="18"/>
          <w:szCs w:val="18"/>
          <w:lang w:val="en-US" w:eastAsia="zh-CN"/>
        </w:rPr>
      </w:pPr>
      <w:bookmarkStart w:id="19" w:name="数据类型"/>
      <w:bookmarkEnd w:id="19"/>
      <w:bookmarkStart w:id="20" w:name="数据类型"/>
      <w:bookmarkEnd w:id="20"/>
      <w:bookmarkStart w:id="21" w:name="思路分析"/>
      <w:bookmarkEnd w:id="21"/>
      <w:r>
        <w:rPr>
          <w:rFonts w:ascii="Microsoft YaHei UI" w:hAnsi="Microsoft YaHei UI" w:eastAsia="Microsoft YaHei UI" w:cs="Microsoft YaHei UI"/>
          <w:color w:val="56676D"/>
          <w:sz w:val="29"/>
          <w:szCs w:val="29"/>
        </w:rPr>
        <w:t>思路分析</w:t>
      </w:r>
    </w:p>
    <w:p>
      <w:pPr>
        <w:spacing w:before="0" w:line="200" w:lineRule="exact"/>
        <w:rPr>
          <w:sz w:val="20"/>
          <w:szCs w:val="20"/>
        </w:rPr>
      </w:pPr>
      <w:r>
        <w:pict>
          <v:group id="_x0000_s1331" o:spid="_x0000_s1331" o:spt="203" style="position:absolute;left:0pt;margin-left:49.95pt;margin-top:2.65pt;height:48.1pt;width:490pt;mso-position-horizontal-relative:page;z-index:-2048;mso-width-relative:page;mso-height-relative:page;" coordorigin="1049,689" coordsize="9800,962">
            <o:lock v:ext="edit"/>
            <v:group id="_x0000_s1332" o:spid="_x0000_s1332" o:spt="203" style="position:absolute;left:1050;top:728;height:885;width:9799;" coordorigin="1050,728" coordsize="9799,885">
              <o:lock v:ext="edit"/>
              <v:shape id="_x0000_s1333" o:spid="_x0000_s1333" style="position:absolute;left:1050;top:728;height:885;width:9799;" fillcolor="#F8F8FA" filled="t" stroked="f" coordorigin="1050,728" coordsize="9799,885" path="m1050,728l10850,728,10850,1613,1050,1613,1050,728xe">
                <v:path arrowok="t"/>
                <v:fill on="t" focussize="0,0"/>
                <v:stroke on="f"/>
                <v:imagedata o:title=""/>
                <o:lock v:ext="edit"/>
              </v:shape>
            </v:group>
            <v:group id="_x0000_s1334" o:spid="_x0000_s1334" o:spt="203" style="position:absolute;left:1088;top:728;height:885;width:2;" coordorigin="1088,728" coordsize="2,885">
              <o:lock v:ext="edit"/>
              <v:shape id="_x0000_s1335" o:spid="_x0000_s1335" style="position:absolute;left:1088;top:728;height:885;width:2;" filled="f" stroked="t" coordorigin="1088,728" coordsize="0,885" path="m1088,1613l1088,728e">
                <v:path arrowok="t"/>
                <v:fill on="f" focussize="0,0"/>
                <v:stroke weight="3.85157480314961pt" color="#DDDDDD"/>
                <v:imagedata o:title=""/>
                <o:lock v:ext="edit"/>
              </v:shape>
            </v:group>
          </v:group>
        </w:pict>
      </w:r>
    </w:p>
    <w:p>
      <w:pPr>
        <w:spacing w:before="0" w:line="265" w:lineRule="auto"/>
        <w:ind w:left="377" w:right="585"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pacing w:val="-2"/>
          <w:w w:val="105"/>
          <w:sz w:val="19"/>
          <w:szCs w:val="19"/>
        </w:rPr>
        <w:t>绝大多数情况下我们编写的应用功能都是在围绕着某种类型的数据做增删改查（</w:t>
      </w:r>
      <w:r>
        <w:rPr>
          <w:rFonts w:ascii="Arial" w:hAnsi="Arial" w:eastAsia="Arial" w:cs="Arial"/>
          <w:color w:val="777777"/>
          <w:spacing w:val="-2"/>
          <w:w w:val="105"/>
          <w:sz w:val="19"/>
          <w:szCs w:val="19"/>
        </w:rPr>
        <w:t>C</w:t>
      </w:r>
      <w:r>
        <w:rPr>
          <w:rFonts w:ascii="Arial" w:hAnsi="Arial" w:eastAsia="Arial" w:cs="Arial"/>
          <w:color w:val="777777"/>
          <w:spacing w:val="-1"/>
          <w:w w:val="105"/>
          <w:sz w:val="19"/>
          <w:szCs w:val="19"/>
        </w:rPr>
        <w:t>re</w:t>
      </w:r>
      <w:r>
        <w:rPr>
          <w:rFonts w:ascii="Arial" w:hAnsi="Arial" w:eastAsia="Arial" w:cs="Arial"/>
          <w:color w:val="777777"/>
          <w:spacing w:val="-2"/>
          <w:w w:val="105"/>
          <w:sz w:val="19"/>
          <w:szCs w:val="19"/>
        </w:rPr>
        <w:t>a</w:t>
      </w:r>
      <w:r>
        <w:rPr>
          <w:rFonts w:ascii="Arial" w:hAnsi="Arial" w:eastAsia="Arial" w:cs="Arial"/>
          <w:color w:val="777777"/>
          <w:spacing w:val="-1"/>
          <w:w w:val="105"/>
          <w:sz w:val="19"/>
          <w:szCs w:val="19"/>
        </w:rPr>
        <w:t>te</w:t>
      </w:r>
      <w:r>
        <w:rPr>
          <w:rFonts w:ascii="Arial" w:hAnsi="Arial" w:eastAsia="Arial" w:cs="Arial"/>
          <w:color w:val="777777"/>
          <w:spacing w:val="-30"/>
          <w:w w:val="105"/>
          <w:sz w:val="19"/>
          <w:szCs w:val="19"/>
        </w:rPr>
        <w:t xml:space="preserve"> </w:t>
      </w:r>
      <w:r>
        <w:rPr>
          <w:rFonts w:ascii="Arial" w:hAnsi="Arial" w:eastAsia="Arial" w:cs="Arial"/>
          <w:color w:val="777777"/>
          <w:w w:val="105"/>
          <w:sz w:val="19"/>
          <w:szCs w:val="19"/>
        </w:rPr>
        <w:t>/</w:t>
      </w:r>
      <w:r>
        <w:rPr>
          <w:rFonts w:ascii="Arial" w:hAnsi="Arial" w:eastAsia="Arial" w:cs="Arial"/>
          <w:color w:val="777777"/>
          <w:spacing w:val="-29"/>
          <w:w w:val="105"/>
          <w:sz w:val="19"/>
          <w:szCs w:val="19"/>
        </w:rPr>
        <w:t xml:space="preserve"> </w:t>
      </w:r>
      <w:r>
        <w:rPr>
          <w:rFonts w:ascii="Arial" w:hAnsi="Arial" w:eastAsia="Arial" w:cs="Arial"/>
          <w:color w:val="777777"/>
          <w:w w:val="105"/>
          <w:sz w:val="19"/>
          <w:szCs w:val="19"/>
        </w:rPr>
        <w:t>Read</w:t>
      </w:r>
      <w:r>
        <w:rPr>
          <w:rFonts w:ascii="Arial" w:hAnsi="Arial" w:eastAsia="Arial" w:cs="Arial"/>
          <w:color w:val="777777"/>
          <w:spacing w:val="-29"/>
          <w:w w:val="105"/>
          <w:sz w:val="19"/>
          <w:szCs w:val="19"/>
        </w:rPr>
        <w:t xml:space="preserve"> </w:t>
      </w:r>
      <w:r>
        <w:rPr>
          <w:rFonts w:ascii="Arial" w:hAnsi="Arial" w:eastAsia="Arial" w:cs="Arial"/>
          <w:color w:val="777777"/>
          <w:w w:val="105"/>
          <w:sz w:val="19"/>
          <w:szCs w:val="19"/>
        </w:rPr>
        <w:t>/</w:t>
      </w:r>
      <w:r>
        <w:rPr>
          <w:rFonts w:ascii="Arial" w:hAnsi="Arial" w:eastAsia="Arial" w:cs="Arial"/>
          <w:color w:val="777777"/>
          <w:spacing w:val="-29"/>
          <w:w w:val="105"/>
          <w:sz w:val="19"/>
          <w:szCs w:val="19"/>
        </w:rPr>
        <w:t xml:space="preserve"> </w:t>
      </w:r>
      <w:r>
        <w:rPr>
          <w:rFonts w:ascii="Arial" w:hAnsi="Arial" w:eastAsia="Arial" w:cs="Arial"/>
          <w:color w:val="777777"/>
          <w:w w:val="105"/>
          <w:sz w:val="19"/>
          <w:szCs w:val="19"/>
        </w:rPr>
        <w:t>Update</w:t>
      </w:r>
      <w:r>
        <w:rPr>
          <w:rFonts w:ascii="Arial" w:hAnsi="Arial" w:eastAsia="Arial" w:cs="Arial"/>
          <w:color w:val="777777"/>
          <w:spacing w:val="-30"/>
          <w:w w:val="105"/>
          <w:sz w:val="19"/>
          <w:szCs w:val="19"/>
        </w:rPr>
        <w:t xml:space="preserve"> </w:t>
      </w:r>
      <w:r>
        <w:rPr>
          <w:rFonts w:ascii="Arial" w:hAnsi="Arial" w:eastAsia="Arial" w:cs="Arial"/>
          <w:color w:val="777777"/>
          <w:w w:val="105"/>
          <w:sz w:val="19"/>
          <w:szCs w:val="19"/>
        </w:rPr>
        <w:t>/</w:t>
      </w:r>
      <w:r>
        <w:rPr>
          <w:rFonts w:ascii="Arial" w:hAnsi="Arial" w:eastAsia="Arial" w:cs="Arial"/>
          <w:color w:val="777777"/>
          <w:spacing w:val="75"/>
          <w:w w:val="135"/>
          <w:sz w:val="19"/>
          <w:szCs w:val="19"/>
        </w:rPr>
        <w:t xml:space="preserve"> </w:t>
      </w:r>
      <w:r>
        <w:rPr>
          <w:rFonts w:ascii="Arial" w:hAnsi="Arial" w:eastAsia="Arial" w:cs="Arial"/>
          <w:color w:val="777777"/>
          <w:w w:val="115"/>
          <w:sz w:val="19"/>
          <w:szCs w:val="19"/>
        </w:rPr>
        <w:t>Delete</w:t>
      </w:r>
      <w:r>
        <w:rPr>
          <w:rFonts w:ascii="Microsoft YaHei UI" w:hAnsi="Microsoft YaHei UI" w:eastAsia="Microsoft YaHei UI" w:cs="Microsoft YaHei UI"/>
          <w:color w:val="777777"/>
          <w:w w:val="115"/>
          <w:sz w:val="19"/>
          <w:szCs w:val="19"/>
        </w:rPr>
        <w:t>）。</w:t>
      </w:r>
    </w:p>
    <w:p>
      <w:pPr>
        <w:spacing w:before="8" w:line="100" w:lineRule="exact"/>
        <w:rPr>
          <w:sz w:val="10"/>
          <w:szCs w:val="1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对于被增删改查的数据有几点是可以明确的：</w:t>
      </w:r>
    </w:p>
    <w:p>
      <w:pPr>
        <w:spacing w:before="14" w:line="220" w:lineRule="exact"/>
        <w:rPr>
          <w:sz w:val="22"/>
          <w:szCs w:val="2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336" o:spid="_x0000_s1336" o:spt="203" style="position:absolute;left:0pt;margin-left:63pt;margin-top:7.85pt;height:3.4pt;width:3.7pt;mso-position-horizontal-relative:page;z-index:-2048;mso-width-relative:page;mso-height-relative:page;" coordorigin="1261,157" coordsize="75,69">
            <o:lock v:ext="edit"/>
            <v:shape id="_x0000_s1337" o:spid="_x0000_s1337"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结构相同的多条数据（可以认为是：一个数组，数组中的元素都具有相同的属性结构）</w:t>
      </w:r>
    </w:p>
    <w:p>
      <w:pPr>
        <w:spacing w:before="33"/>
        <w:ind w:left="557" w:right="0" w:firstLine="0"/>
        <w:jc w:val="left"/>
        <w:rPr>
          <w:rFonts w:ascii="Microsoft YaHei UI" w:hAnsi="Microsoft YaHei UI" w:eastAsia="Microsoft YaHei UI" w:cs="Microsoft YaHei UI"/>
          <w:sz w:val="19"/>
          <w:szCs w:val="19"/>
        </w:rPr>
      </w:pPr>
      <w:r>
        <w:pict>
          <v:group id="_x0000_s1338" o:spid="_x0000_s1338" o:spt="203" style="position:absolute;left:0pt;margin-left:63pt;margin-top:9.75pt;height:3.4pt;width:3.7pt;mso-position-horizontal-relative:page;z-index:-2048;mso-width-relative:page;mso-height-relative:page;" coordorigin="1261,196" coordsize="75,69">
            <o:lock v:ext="edit"/>
            <v:shape id="_x0000_s1339" o:spid="_x0000_s1339"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Microsoft YaHei UI" w:hAnsi="Microsoft YaHei UI" w:eastAsia="Microsoft YaHei UI" w:cs="Microsoft YaHei UI"/>
          <w:color w:val="56676D"/>
          <w:sz w:val="19"/>
          <w:szCs w:val="19"/>
        </w:rPr>
        <w:t>可以持久化（长久保存）</w:t>
      </w:r>
    </w:p>
    <w:p>
      <w:pPr>
        <w:spacing w:before="9" w:line="170" w:lineRule="exact"/>
        <w:rPr>
          <w:sz w:val="17"/>
          <w:szCs w:val="17"/>
        </w:rPr>
      </w:pPr>
    </w:p>
    <w:p>
      <w:pPr>
        <w:spacing w:before="0" w:line="200" w:lineRule="exact"/>
        <w:rPr>
          <w:sz w:val="20"/>
          <w:szCs w:val="20"/>
        </w:rPr>
      </w:pPr>
    </w:p>
    <w:p>
      <w:pPr>
        <w:spacing w:before="0" w:line="200" w:lineRule="exact"/>
        <w:rPr>
          <w:sz w:val="20"/>
          <w:szCs w:val="20"/>
        </w:rPr>
      </w:pPr>
    </w:p>
    <w:p>
      <w:pPr>
        <w:numPr>
          <w:ilvl w:val="2"/>
          <w:numId w:val="19"/>
        </w:numPr>
        <w:tabs>
          <w:tab w:val="left" w:pos="647"/>
        </w:tabs>
        <w:spacing w:before="0"/>
        <w:ind w:left="647" w:right="0" w:hanging="541"/>
        <w:jc w:val="left"/>
        <w:rPr>
          <w:rFonts w:ascii="Microsoft YaHei UI" w:hAnsi="Microsoft YaHei UI" w:eastAsia="Microsoft YaHei UI" w:cs="Microsoft YaHei UI"/>
          <w:sz w:val="24"/>
          <w:szCs w:val="24"/>
        </w:rPr>
      </w:pPr>
      <w:bookmarkStart w:id="22" w:name="数据放在哪？"/>
      <w:bookmarkEnd w:id="22"/>
      <w:bookmarkStart w:id="23" w:name="数据放在哪？"/>
      <w:bookmarkEnd w:id="23"/>
      <w:r>
        <w:rPr>
          <w:rFonts w:ascii="Microsoft YaHei UI" w:hAnsi="Microsoft YaHei UI" w:eastAsia="Microsoft YaHei UI" w:cs="Microsoft YaHei UI"/>
          <w:color w:val="56676D"/>
          <w:sz w:val="24"/>
          <w:szCs w:val="24"/>
        </w:rPr>
        <w:t>数据放在哪？</w:t>
      </w:r>
    </w:p>
    <w:p>
      <w:pPr>
        <w:spacing w:before="2" w:line="540" w:lineRule="atLeast"/>
        <w:ind w:left="107" w:right="203"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我们第一件事就是考虑数据放在哪（怎么存怎么取）？</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目前我们接触到的技术方案中，只有文件可以持久化的保存内容（数据），所以一定是用文件存我们要操作的数</w:t>
      </w:r>
    </w:p>
    <w:p>
      <w:pPr>
        <w:spacing w:before="33"/>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据。</w:t>
      </w:r>
    </w:p>
    <w:p>
      <w:pPr>
        <w:spacing w:before="8" w:line="220" w:lineRule="exact"/>
        <w:rPr>
          <w:sz w:val="22"/>
          <w:szCs w:val="22"/>
        </w:rPr>
      </w:pPr>
    </w:p>
    <w:p>
      <w:pPr>
        <w:spacing w:before="0" w:line="265" w:lineRule="auto"/>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但是由于我们要存放的是一个有着复杂结构的数据，并不是简简单单的值，所以我们必须设计一种能表示复杂结构</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数据的方式。</w:t>
      </w:r>
    </w:p>
    <w:p>
      <w:pPr>
        <w:spacing w:before="3" w:line="200" w:lineRule="exact"/>
        <w:rPr>
          <w:sz w:val="20"/>
          <w:szCs w:val="20"/>
        </w:rPr>
      </w:pPr>
    </w:p>
    <w:p>
      <w:pPr>
        <w:spacing w:before="0"/>
        <w:ind w:left="107" w:right="0" w:firstLine="0"/>
        <w:jc w:val="left"/>
        <w:rPr>
          <w:rFonts w:ascii="Microsoft YaHei UI" w:hAnsi="Microsoft YaHei UI" w:eastAsia="Microsoft YaHei UI" w:cs="Microsoft YaHei UI"/>
          <w:sz w:val="19"/>
          <w:szCs w:val="19"/>
        </w:rPr>
      </w:pPr>
      <w:r>
        <w:pict>
          <v:group id="_x0000_s1340" o:spid="_x0000_s1340" o:spt="203" style="position:absolute;left:0pt;margin-left:230.3pt;margin-top:3.4pt;height:14.25pt;width:12pt;mso-position-horizontal-relative:page;z-index:-2048;mso-width-relative:page;mso-height-relative:page;" coordorigin="4607,69" coordsize="240,285">
            <o:lock v:ext="edit"/>
            <v:group id="_x0000_s1341" o:spid="_x0000_s1341" o:spt="203" style="position:absolute;left:4607;top:69;height:285;width:240;" coordorigin="4607,69" coordsize="240,285">
              <o:lock v:ext="edit"/>
              <v:shape id="_x0000_s1342" o:spid="_x0000_s1342" style="position:absolute;left:4607;top:69;height:285;width:240;" fillcolor="#F8F8F8" filled="t" stroked="f" coordorigin="4607,69" coordsize="240,285" path="m4652,354l4628,349,4613,336,4607,314,4607,114,4611,90,4625,75,4647,69,4802,69,4826,73,4841,86,4847,109,4847,309,4843,333,4829,347,4807,354,4652,354xe">
                <v:path arrowok="t"/>
                <v:fill on="t" focussize="0,0"/>
                <v:stroke on="f"/>
                <v:imagedata o:title=""/>
                <o:lock v:ext="edit"/>
              </v:shape>
            </v:group>
            <v:group id="_x0000_s1343" o:spid="_x0000_s1343" o:spt="203" style="position:absolute;left:4614;top:76;height:270;width:225;" coordorigin="4614,76" coordsize="225,270">
              <o:lock v:ext="edit"/>
              <v:shape id="_x0000_s1344" o:spid="_x0000_s1344" style="position:absolute;left:4614;top:76;height:270;width:225;" filled="f" stroked="t" coordorigin="4614,76" coordsize="225,270" path="m4614,309l4614,114,4620,91,4636,78,4802,76,4825,81,4837,97,4840,309,4834,332,4818,344,4652,346,4629,341,4617,325,4614,309xe">
                <v:path arrowok="t"/>
                <v:fill on="f" focussize="0,0"/>
                <v:stroke weight="0.750314960629921pt" color="#EDEDED"/>
                <v:imagedata o:title=""/>
                <o:lock v:ext="edit"/>
              </v:shape>
            </v:group>
          </v:group>
        </w:pict>
      </w:r>
      <w:r>
        <w:rPr>
          <w:rFonts w:ascii="Microsoft YaHei UI" w:hAnsi="Microsoft YaHei UI" w:eastAsia="Microsoft YaHei UI" w:cs="Microsoft YaHei UI"/>
          <w:color w:val="56676D"/>
          <w:sz w:val="19"/>
          <w:szCs w:val="19"/>
        </w:rPr>
        <w:t xml:space="preserve">例如，一行为一条数据，不同信息之间用  </w:t>
      </w:r>
      <w:r>
        <w:rPr>
          <w:rFonts w:ascii="Microsoft YaHei UI" w:hAnsi="Microsoft YaHei UI" w:eastAsia="Microsoft YaHei UI" w:cs="Microsoft YaHei UI"/>
          <w:color w:val="56676D"/>
          <w:spacing w:val="25"/>
          <w:sz w:val="19"/>
          <w:szCs w:val="19"/>
        </w:rPr>
        <w:t xml:space="preserve"> </w:t>
      </w:r>
      <w:r>
        <w:rPr>
          <w:rFonts w:ascii="Consolas" w:hAnsi="Consolas" w:eastAsia="Consolas" w:cs="Consolas"/>
          <w:color w:val="56676D"/>
          <w:sz w:val="17"/>
          <w:szCs w:val="17"/>
        </w:rPr>
        <w:t xml:space="preserve">| </w:t>
      </w:r>
      <w:r>
        <w:rPr>
          <w:rFonts w:ascii="Consolas" w:hAnsi="Consolas" w:eastAsia="Consolas" w:cs="Consolas"/>
          <w:color w:val="56676D"/>
          <w:spacing w:val="7"/>
          <w:sz w:val="17"/>
          <w:szCs w:val="17"/>
        </w:rPr>
        <w:t xml:space="preserve"> </w:t>
      </w:r>
      <w:r>
        <w:rPr>
          <w:rFonts w:ascii="Microsoft YaHei UI" w:hAnsi="Microsoft YaHei UI" w:eastAsia="Microsoft YaHei UI" w:cs="Microsoft YaHei UI"/>
          <w:color w:val="56676D"/>
          <w:sz w:val="19"/>
          <w:szCs w:val="19"/>
        </w:rPr>
        <w:t>分割，同时约定好每个位置的数据含义：</w:t>
      </w:r>
    </w:p>
    <w:p>
      <w:pPr>
        <w:spacing w:before="0" w:line="200" w:lineRule="exact"/>
        <w:rPr>
          <w:sz w:val="20"/>
          <w:szCs w:val="20"/>
        </w:rPr>
      </w:pPr>
    </w:p>
    <w:p>
      <w:pPr>
        <w:spacing w:before="0" w:line="240" w:lineRule="exact"/>
        <w:rPr>
          <w:sz w:val="24"/>
          <w:szCs w:val="24"/>
        </w:rPr>
      </w:pPr>
    </w:p>
    <w:p>
      <w:pPr>
        <w:pStyle w:val="5"/>
        <w:tabs>
          <w:tab w:val="left" w:pos="587"/>
        </w:tabs>
        <w:spacing w:before="50" w:line="240" w:lineRule="auto"/>
        <w:ind w:left="253" w:right="0"/>
        <w:jc w:val="left"/>
      </w:pPr>
      <w:r>
        <w:rPr>
          <w:color w:val="999999"/>
        </w:rPr>
        <w:t>1</w:t>
      </w:r>
      <w:r>
        <w:rPr>
          <w:color w:val="999999"/>
        </w:rPr>
        <w:tab/>
      </w:r>
      <w:r>
        <w:rPr>
          <w:color w:val="56676D"/>
        </w:rPr>
        <w:t xml:space="preserve">59d632855434e | </w:t>
      </w:r>
      <w:r>
        <w:rPr>
          <w:rFonts w:ascii="宋体" w:hAnsi="宋体" w:eastAsia="宋体" w:cs="宋体"/>
          <w:color w:val="56676D"/>
        </w:rPr>
        <w:t>错过</w:t>
      </w:r>
      <w:r>
        <w:rPr>
          <w:rFonts w:ascii="宋体" w:hAnsi="宋体" w:eastAsia="宋体" w:cs="宋体"/>
          <w:color w:val="56676D"/>
          <w:spacing w:val="8"/>
        </w:rPr>
        <w:t xml:space="preserve"> </w:t>
      </w:r>
      <w:r>
        <w:rPr>
          <w:color w:val="56676D"/>
        </w:rPr>
        <w:t xml:space="preserve">| </w:t>
      </w:r>
      <w:r>
        <w:rPr>
          <w:rFonts w:ascii="宋体" w:hAnsi="宋体" w:eastAsia="宋体" w:cs="宋体"/>
          <w:color w:val="56676D"/>
        </w:rPr>
        <w:t>梁咏琪</w:t>
      </w:r>
      <w:r>
        <w:rPr>
          <w:rFonts w:ascii="宋体" w:hAnsi="宋体" w:eastAsia="宋体" w:cs="宋体"/>
          <w:color w:val="56676D"/>
          <w:spacing w:val="8"/>
        </w:rPr>
        <w:t xml:space="preserve"> </w:t>
      </w:r>
      <w:r>
        <w:rPr>
          <w:color w:val="56676D"/>
        </w:rPr>
        <w:t>| /uploads/img/1.jpg | /uploads/mp3/1.mp3</w:t>
      </w:r>
    </w:p>
    <w:p>
      <w:pPr>
        <w:pStyle w:val="5"/>
        <w:tabs>
          <w:tab w:val="left" w:pos="587"/>
        </w:tabs>
        <w:spacing w:before="61" w:line="240" w:lineRule="auto"/>
        <w:ind w:left="253" w:right="0"/>
        <w:jc w:val="left"/>
      </w:pPr>
      <w:r>
        <w:rPr>
          <w:color w:val="999999"/>
        </w:rPr>
        <w:t>2</w:t>
      </w:r>
      <w:r>
        <w:rPr>
          <w:color w:val="999999"/>
        </w:rPr>
        <w:tab/>
      </w:r>
      <w:r>
        <w:rPr>
          <w:color w:val="56676D"/>
        </w:rPr>
        <w:t xml:space="preserve">59d632855434f | </w:t>
      </w:r>
      <w:r>
        <w:rPr>
          <w:rFonts w:ascii="宋体" w:hAnsi="宋体" w:eastAsia="宋体" w:cs="宋体"/>
          <w:color w:val="56676D"/>
        </w:rPr>
        <w:t>开始懂了</w:t>
      </w:r>
      <w:r>
        <w:rPr>
          <w:rFonts w:ascii="宋体" w:hAnsi="宋体" w:eastAsia="宋体" w:cs="宋体"/>
          <w:color w:val="56676D"/>
          <w:spacing w:val="8"/>
        </w:rPr>
        <w:t xml:space="preserve"> </w:t>
      </w:r>
      <w:r>
        <w:rPr>
          <w:color w:val="56676D"/>
        </w:rPr>
        <w:t xml:space="preserve">| </w:t>
      </w:r>
      <w:r>
        <w:rPr>
          <w:rFonts w:ascii="宋体" w:hAnsi="宋体" w:eastAsia="宋体" w:cs="宋体"/>
          <w:color w:val="56676D"/>
        </w:rPr>
        <w:t>孙燕姿</w:t>
      </w:r>
      <w:r>
        <w:rPr>
          <w:rFonts w:ascii="宋体" w:hAnsi="宋体" w:eastAsia="宋体" w:cs="宋体"/>
          <w:color w:val="56676D"/>
          <w:spacing w:val="8"/>
        </w:rPr>
        <w:t xml:space="preserve"> </w:t>
      </w:r>
      <w:r>
        <w:rPr>
          <w:color w:val="56676D"/>
        </w:rPr>
        <w:t>| /uploads/img/2.jpg | /uploads/mp3/2.mp3</w:t>
      </w:r>
    </w:p>
    <w:p>
      <w:pPr>
        <w:pStyle w:val="5"/>
        <w:tabs>
          <w:tab w:val="left" w:pos="587"/>
        </w:tabs>
        <w:spacing w:before="61" w:line="240" w:lineRule="auto"/>
        <w:ind w:left="253" w:right="0"/>
        <w:jc w:val="left"/>
      </w:pPr>
      <w:r>
        <w:rPr>
          <w:color w:val="999999"/>
        </w:rPr>
        <w:t>3</w:t>
      </w:r>
      <w:r>
        <w:rPr>
          <w:color w:val="999999"/>
        </w:rPr>
        <w:tab/>
      </w:r>
      <w:r>
        <w:rPr>
          <w:color w:val="56676D"/>
        </w:rPr>
        <w:t xml:space="preserve">59d6328554350 | </w:t>
      </w:r>
      <w:r>
        <w:rPr>
          <w:rFonts w:ascii="宋体" w:hAnsi="宋体" w:eastAsia="宋体" w:cs="宋体"/>
          <w:color w:val="56676D"/>
        </w:rPr>
        <w:t>一生中最爱</w:t>
      </w:r>
      <w:r>
        <w:rPr>
          <w:rFonts w:ascii="宋体" w:hAnsi="宋体" w:eastAsia="宋体" w:cs="宋体"/>
          <w:color w:val="56676D"/>
          <w:spacing w:val="8"/>
        </w:rPr>
        <w:t xml:space="preserve"> </w:t>
      </w:r>
      <w:r>
        <w:rPr>
          <w:color w:val="56676D"/>
        </w:rPr>
        <w:t xml:space="preserve">| </w:t>
      </w:r>
      <w:r>
        <w:rPr>
          <w:rFonts w:ascii="宋体" w:hAnsi="宋体" w:eastAsia="宋体" w:cs="宋体"/>
          <w:color w:val="56676D"/>
        </w:rPr>
        <w:t>谭咏麟</w:t>
      </w:r>
      <w:r>
        <w:rPr>
          <w:rFonts w:ascii="宋体" w:hAnsi="宋体" w:eastAsia="宋体" w:cs="宋体"/>
          <w:color w:val="56676D"/>
          <w:spacing w:val="8"/>
        </w:rPr>
        <w:t xml:space="preserve"> </w:t>
      </w:r>
      <w:r>
        <w:rPr>
          <w:color w:val="56676D"/>
        </w:rPr>
        <w:t>| /uploads/img/3.jpg | /uploads/mp3/3.mp3</w:t>
      </w:r>
    </w:p>
    <w:p>
      <w:pPr>
        <w:pStyle w:val="5"/>
        <w:tabs>
          <w:tab w:val="left" w:pos="587"/>
        </w:tabs>
        <w:spacing w:before="61" w:line="240" w:lineRule="auto"/>
        <w:ind w:left="253" w:right="0"/>
        <w:jc w:val="left"/>
      </w:pPr>
      <w:r>
        <w:rPr>
          <w:color w:val="999999"/>
        </w:rPr>
        <w:t>4</w:t>
      </w:r>
      <w:r>
        <w:rPr>
          <w:color w:val="999999"/>
        </w:rPr>
        <w:tab/>
      </w:r>
      <w:r>
        <w:rPr>
          <w:color w:val="56676D"/>
        </w:rPr>
        <w:t xml:space="preserve">59d6328554351 | </w:t>
      </w:r>
      <w:r>
        <w:rPr>
          <w:rFonts w:ascii="宋体" w:hAnsi="宋体" w:eastAsia="宋体" w:cs="宋体"/>
          <w:color w:val="56676D"/>
        </w:rPr>
        <w:t>爱在深秋</w:t>
      </w:r>
      <w:r>
        <w:rPr>
          <w:rFonts w:ascii="宋体" w:hAnsi="宋体" w:eastAsia="宋体" w:cs="宋体"/>
          <w:color w:val="56676D"/>
          <w:spacing w:val="8"/>
        </w:rPr>
        <w:t xml:space="preserve"> </w:t>
      </w:r>
      <w:r>
        <w:rPr>
          <w:color w:val="56676D"/>
        </w:rPr>
        <w:t xml:space="preserve">| </w:t>
      </w:r>
      <w:r>
        <w:rPr>
          <w:rFonts w:ascii="宋体" w:hAnsi="宋体" w:eastAsia="宋体" w:cs="宋体"/>
          <w:color w:val="56676D"/>
        </w:rPr>
        <w:t>谭咏麟</w:t>
      </w:r>
      <w:r>
        <w:rPr>
          <w:rFonts w:ascii="宋体" w:hAnsi="宋体" w:eastAsia="宋体" w:cs="宋体"/>
          <w:color w:val="56676D"/>
          <w:spacing w:val="8"/>
        </w:rPr>
        <w:t xml:space="preserve"> </w:t>
      </w:r>
      <w:r>
        <w:rPr>
          <w:color w:val="56676D"/>
        </w:rPr>
        <w:t>| /uploads/img/4.jpg | /uploads/mp3/4.mp3</w:t>
      </w:r>
    </w:p>
    <w:p>
      <w:pPr>
        <w:spacing w:before="0" w:line="200" w:lineRule="exact"/>
        <w:rPr>
          <w:sz w:val="20"/>
          <w:szCs w:val="20"/>
        </w:rPr>
      </w:pPr>
    </w:p>
    <w:p>
      <w:pPr>
        <w:spacing w:before="9" w:line="240" w:lineRule="exact"/>
        <w:rPr>
          <w:sz w:val="24"/>
          <w:szCs w:val="24"/>
        </w:rPr>
      </w:pPr>
    </w:p>
    <w:p>
      <w:pPr>
        <w:pStyle w:val="4"/>
        <w:spacing w:line="307" w:lineRule="exact"/>
        <w:ind w:left="107" w:right="0"/>
        <w:jc w:val="left"/>
      </w:pPr>
      <w:r>
        <w:pict>
          <v:group id="_x0000_s1345" o:spid="_x0000_s1345" o:spt="203" style="position:absolute;left:0pt;margin-left:52.5pt;margin-top:-86.1pt;height:72.75pt;width:489.95pt;mso-position-horizontal-relative:page;z-index:-2048;mso-width-relative:page;mso-height-relative:page;" coordorigin="1050,-1723" coordsize="9799,1456">
            <o:lock v:ext="edit"/>
            <v:group id="_x0000_s1346" o:spid="_x0000_s1346" o:spt="203" style="position:absolute;left:1058;top:-1715;height:1441;width:9784;" coordorigin="1058,-1715" coordsize="9784,1441">
              <o:lock v:ext="edit"/>
              <v:shape id="_x0000_s1347" o:spid="_x0000_s1347" style="position:absolute;left:1058;top:-1715;height:1441;width:9784;" fillcolor="#F8F8F8" filled="t" stroked="f" coordorigin="1058,-1715" coordsize="9784,1441" path="m1095,-274l1073,-280,1060,-296,1058,-312,1058,-1678,1063,-1700,1079,-1713,10805,-1715,10827,-1710,10840,-1694,10842,-312,10837,-289,10821,-277,1095,-274xe">
                <v:path arrowok="t"/>
                <v:fill on="t" focussize="0,0"/>
                <v:stroke on="f"/>
                <v:imagedata o:title=""/>
                <o:lock v:ext="edit"/>
              </v:shape>
            </v:group>
            <v:group id="_x0000_s1348" o:spid="_x0000_s1348" o:spt="203" style="position:absolute;left:1058;top:-1715;height:1441;width:9784;" coordorigin="1058,-1715" coordsize="9784,1441">
              <o:lock v:ext="edit"/>
              <v:shape id="_x0000_s1349" o:spid="_x0000_s1349" style="position:absolute;left:1058;top:-1715;height:1441;width:9784;" filled="f" stroked="t" coordorigin="1058,-1715" coordsize="9784,1441" path="m1058,-312l1058,-1678,1063,-1700,1079,-1713,10805,-1715,10827,-1710,10840,-1694,10842,-312,10837,-289,10821,-277,1095,-274,1073,-280,1060,-296,1058,-312xe">
                <v:path arrowok="t"/>
                <v:fill on="f" focussize="0,0"/>
                <v:stroke weight="0.750314960629921pt" color="#EDEDED"/>
                <v:imagedata o:title=""/>
                <o:lock v:ext="edit"/>
              </v:shape>
            </v:group>
            <v:group id="_x0000_s1350" o:spid="_x0000_s1350" o:spt="203" style="position:absolute;left:1463;top:-1588;height:1201;width:2;" coordorigin="1463,-1588" coordsize="2,1201">
              <o:lock v:ext="edit"/>
              <v:shape id="_x0000_s1351" o:spid="_x0000_s1351" style="position:absolute;left:1463;top:-1588;height:1201;width:2;" filled="f" stroked="t" coordorigin="1463,-1588" coordsize="0,1201" path="m1463,-387l1463,-1588e">
                <v:path arrowok="t"/>
                <v:fill on="f" focussize="0,0"/>
                <v:stroke weight="0.850314960629921pt" color="#DDDDDD"/>
                <v:imagedata o:title=""/>
                <o:lock v:ext="edit"/>
              </v:shape>
            </v:group>
          </v:group>
        </w:pict>
      </w:r>
      <w:r>
        <w:rPr>
          <w:color w:val="56676D"/>
        </w:rPr>
        <w:t>这种方式很简单，但是缺点也非常明显，所以我们迫切需要一个更好更方便的表示有结构数据的方式。</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5" w:line="220" w:lineRule="exact"/>
        <w:rPr>
          <w:sz w:val="22"/>
          <w:szCs w:val="22"/>
        </w:rPr>
      </w:pPr>
    </w:p>
    <w:p>
      <w:pPr>
        <w:numPr>
          <w:ilvl w:val="1"/>
          <w:numId w:val="19"/>
        </w:numPr>
        <w:tabs>
          <w:tab w:val="left" w:pos="559"/>
        </w:tabs>
        <w:spacing w:before="0"/>
        <w:ind w:left="559" w:right="0" w:hanging="453"/>
        <w:jc w:val="left"/>
        <w:rPr>
          <w:rFonts w:ascii="Arial" w:hAnsi="Arial" w:eastAsia="Arial" w:cs="Arial"/>
          <w:sz w:val="29"/>
          <w:szCs w:val="29"/>
        </w:rPr>
      </w:pPr>
      <w:bookmarkStart w:id="24" w:name="JSON"/>
      <w:bookmarkEnd w:id="24"/>
      <w:bookmarkStart w:id="25" w:name="JSON"/>
      <w:bookmarkEnd w:id="25"/>
      <w:r>
        <w:rPr>
          <w:rFonts w:ascii="Arial" w:hAnsi="Arial" w:eastAsia="Arial" w:cs="Arial"/>
          <w:color w:val="56676D"/>
          <w:w w:val="90"/>
          <w:sz w:val="29"/>
          <w:szCs w:val="29"/>
        </w:rPr>
        <w:t>JSON</w:t>
      </w:r>
    </w:p>
    <w:p>
      <w:pPr>
        <w:spacing w:before="10" w:line="280" w:lineRule="exact"/>
        <w:rPr>
          <w:rFonts w:hint="eastAsia" w:eastAsia="宋体"/>
          <w:sz w:val="28"/>
          <w:szCs w:val="28"/>
          <w:lang w:val="en-US" w:eastAsia="zh-CN"/>
        </w:rPr>
      </w:pPr>
    </w:p>
    <w:p>
      <w:pPr>
        <w:spacing w:before="0" w:line="265" w:lineRule="auto"/>
        <w:ind w:left="107" w:right="160" w:firstLine="0"/>
        <w:jc w:val="left"/>
        <w:rPr>
          <w:rFonts w:ascii="Microsoft YaHei UI" w:hAnsi="Microsoft YaHei UI" w:eastAsia="Microsoft YaHei UI" w:cs="Microsoft YaHei UI"/>
          <w:sz w:val="19"/>
          <w:szCs w:val="19"/>
        </w:rPr>
      </w:pPr>
      <w:r>
        <w:rPr>
          <w:rFonts w:ascii="Arial" w:hAnsi="Arial" w:eastAsia="Arial" w:cs="Arial"/>
          <w:color w:val="56676D"/>
          <w:sz w:val="19"/>
          <w:szCs w:val="19"/>
        </w:rPr>
        <w:t>JSON</w:t>
      </w:r>
      <w:r>
        <w:rPr>
          <w:rFonts w:ascii="Microsoft YaHei UI" w:hAnsi="Microsoft YaHei UI" w:eastAsia="Microsoft YaHei UI" w:cs="Microsoft YaHei UI"/>
          <w:color w:val="56676D"/>
          <w:sz w:val="19"/>
          <w:szCs w:val="19"/>
        </w:rPr>
        <w:t>（</w:t>
      </w:r>
      <w:r>
        <w:rPr>
          <w:rFonts w:ascii="Arial" w:hAnsi="Arial" w:eastAsia="Arial" w:cs="Arial"/>
          <w:color w:val="56676D"/>
          <w:sz w:val="19"/>
          <w:szCs w:val="19"/>
        </w:rPr>
        <w:t xml:space="preserve">JavaScript </w:t>
      </w:r>
      <w:r>
        <w:rPr>
          <w:rFonts w:ascii="Arial" w:hAnsi="Arial" w:eastAsia="Arial" w:cs="Arial"/>
          <w:color w:val="56676D"/>
          <w:spacing w:val="10"/>
          <w:sz w:val="19"/>
          <w:szCs w:val="19"/>
        </w:rPr>
        <w:t xml:space="preserve"> </w:t>
      </w:r>
      <w:r>
        <w:rPr>
          <w:rFonts w:ascii="Arial" w:hAnsi="Arial" w:eastAsia="Arial" w:cs="Arial"/>
          <w:color w:val="56676D"/>
          <w:sz w:val="19"/>
          <w:szCs w:val="19"/>
        </w:rPr>
        <w:t xml:space="preserve">Object </w:t>
      </w:r>
      <w:r>
        <w:rPr>
          <w:rFonts w:ascii="Arial" w:hAnsi="Arial" w:eastAsia="Arial" w:cs="Arial"/>
          <w:color w:val="56676D"/>
          <w:spacing w:val="11"/>
          <w:sz w:val="19"/>
          <w:szCs w:val="19"/>
        </w:rPr>
        <w:t xml:space="preserve"> </w:t>
      </w:r>
      <w:r>
        <w:rPr>
          <w:rFonts w:ascii="Arial" w:hAnsi="Arial" w:eastAsia="Arial" w:cs="Arial"/>
          <w:color w:val="56676D"/>
          <w:sz w:val="19"/>
          <w:szCs w:val="19"/>
        </w:rPr>
        <w:t>Notation</w:t>
      </w:r>
      <w:r>
        <w:rPr>
          <w:rFonts w:hint="eastAsia" w:ascii="Arial" w:hAnsi="Arial" w:eastAsia="宋体" w:cs="Arial"/>
          <w:color w:val="56676D"/>
          <w:sz w:val="19"/>
          <w:szCs w:val="19"/>
          <w:lang w:val="en-US" w:eastAsia="zh-CN"/>
        </w:rPr>
        <w:t>(标记)</w:t>
      </w:r>
      <w:r>
        <w:rPr>
          <w:rFonts w:ascii="Microsoft YaHei UI" w:hAnsi="Microsoft YaHei UI" w:eastAsia="Microsoft YaHei UI" w:cs="Microsoft YaHei UI"/>
          <w:color w:val="56676D"/>
          <w:sz w:val="19"/>
          <w:szCs w:val="19"/>
        </w:rPr>
        <w:t xml:space="preserve">） </w:t>
      </w:r>
      <w:r>
        <w:rPr>
          <w:rFonts w:ascii="Microsoft YaHei UI" w:hAnsi="Microsoft YaHei UI" w:eastAsia="Microsoft YaHei UI" w:cs="Microsoft YaHei UI"/>
          <w:color w:val="56676D"/>
          <w:spacing w:val="4"/>
          <w:sz w:val="19"/>
          <w:szCs w:val="19"/>
        </w:rPr>
        <w:t xml:space="preserve"> </w:t>
      </w:r>
      <w:r>
        <w:rPr>
          <w:rFonts w:ascii="Microsoft YaHei UI" w:hAnsi="Microsoft YaHei UI" w:eastAsia="Microsoft YaHei UI" w:cs="Microsoft YaHei UI"/>
          <w:color w:val="56676D"/>
          <w:sz w:val="19"/>
          <w:szCs w:val="19"/>
        </w:rPr>
        <w:t>是一种通过普通字符串描述数据的手段，用于表示有结构的数据。类似于编</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程语言中字面量</w:t>
      </w:r>
      <w:r>
        <w:rPr>
          <w:rFonts w:hint="eastAsia" w:ascii="Microsoft YaHei UI" w:hAnsi="Microsoft YaHei UI" w:eastAsia="Microsoft YaHei UI" w:cs="Microsoft YaHei UI"/>
          <w:color w:val="56676D"/>
          <w:sz w:val="19"/>
          <w:szCs w:val="19"/>
          <w:lang w:val="en-US" w:eastAsia="zh-CN"/>
        </w:rPr>
        <w:t>(是代码中表述数据的手段)</w:t>
      </w:r>
      <w:r>
        <w:rPr>
          <w:rFonts w:ascii="Microsoft YaHei UI" w:hAnsi="Microsoft YaHei UI" w:eastAsia="Microsoft YaHei UI" w:cs="Microsoft YaHei UI"/>
          <w:color w:val="56676D"/>
          <w:sz w:val="19"/>
          <w:szCs w:val="19"/>
        </w:rPr>
        <w:t>的概念，语法上跟</w:t>
      </w:r>
      <w:r>
        <w:rPr>
          <w:rFonts w:ascii="Microsoft YaHei UI" w:hAnsi="Microsoft YaHei UI" w:eastAsia="Microsoft YaHei UI" w:cs="Microsoft YaHei UI"/>
          <w:color w:val="56676D"/>
          <w:spacing w:val="35"/>
          <w:sz w:val="19"/>
          <w:szCs w:val="19"/>
        </w:rPr>
        <w:t xml:space="preserve"> </w:t>
      </w:r>
      <w:r>
        <w:rPr>
          <w:rFonts w:ascii="Arial" w:hAnsi="Arial" w:eastAsia="Arial" w:cs="Arial"/>
          <w:color w:val="56676D"/>
          <w:sz w:val="19"/>
          <w:szCs w:val="19"/>
        </w:rPr>
        <w:t>JavaScript</w:t>
      </w:r>
      <w:r>
        <w:rPr>
          <w:rFonts w:ascii="Arial" w:hAnsi="Arial" w:eastAsia="Arial" w:cs="Arial"/>
          <w:color w:val="56676D"/>
          <w:spacing w:val="38"/>
          <w:sz w:val="19"/>
          <w:szCs w:val="19"/>
        </w:rPr>
        <w:t xml:space="preserve"> </w:t>
      </w:r>
      <w:r>
        <w:rPr>
          <w:rFonts w:ascii="Microsoft YaHei UI" w:hAnsi="Microsoft YaHei UI" w:eastAsia="Microsoft YaHei UI" w:cs="Microsoft YaHei UI"/>
          <w:color w:val="56676D"/>
          <w:sz w:val="19"/>
          <w:szCs w:val="19"/>
        </w:rPr>
        <w:t>的字面量非常类似。</w:t>
      </w:r>
    </w:p>
    <w:p>
      <w:pPr>
        <w:spacing w:before="8" w:line="160" w:lineRule="exact"/>
        <w:rPr>
          <w:sz w:val="16"/>
          <w:szCs w:val="16"/>
        </w:rPr>
      </w:pPr>
    </w:p>
    <w:p>
      <w:pPr>
        <w:spacing w:before="0" w:line="200" w:lineRule="exact"/>
        <w:rPr>
          <w:sz w:val="20"/>
          <w:szCs w:val="20"/>
        </w:rPr>
      </w:pPr>
    </w:p>
    <w:p>
      <w:pPr>
        <w:spacing w:before="0" w:line="200" w:lineRule="exact"/>
        <w:rPr>
          <w:sz w:val="20"/>
          <w:szCs w:val="20"/>
        </w:rPr>
      </w:pPr>
    </w:p>
    <w:p>
      <w:pPr>
        <w:numPr>
          <w:ilvl w:val="2"/>
          <w:numId w:val="19"/>
        </w:numPr>
        <w:tabs>
          <w:tab w:val="left" w:pos="647"/>
        </w:tabs>
        <w:spacing w:before="0"/>
        <w:ind w:left="647" w:right="0" w:hanging="541"/>
        <w:jc w:val="left"/>
        <w:rPr>
          <w:rFonts w:ascii="Microsoft YaHei UI" w:hAnsi="Microsoft YaHei UI" w:eastAsia="Microsoft YaHei UI" w:cs="Microsoft YaHei UI"/>
          <w:sz w:val="24"/>
          <w:szCs w:val="24"/>
        </w:rPr>
      </w:pPr>
      <w:r>
        <w:rPr>
          <w:rFonts w:ascii="Microsoft YaHei UI" w:hAnsi="Microsoft YaHei UI" w:eastAsia="Microsoft YaHei UI" w:cs="Microsoft YaHei UI"/>
          <w:color w:val="56676D"/>
          <w:sz w:val="24"/>
          <w:szCs w:val="24"/>
        </w:rPr>
        <w:t>数据类型</w:t>
      </w:r>
    </w:p>
    <w:p>
      <w:pPr>
        <w:spacing w:before="1" w:line="240" w:lineRule="exact"/>
        <w:rPr>
          <w:sz w:val="24"/>
          <w:szCs w:val="24"/>
          <w:lang w:val="en-US"/>
        </w:rPr>
      </w:pPr>
      <w:r>
        <w:rPr>
          <w:rFonts w:hint="eastAsia" w:eastAsia="宋体"/>
          <w:sz w:val="20"/>
          <w:szCs w:val="20"/>
          <w:lang w:val="en-US" w:eastAsia="zh-CN"/>
        </w:rPr>
        <w:t>笔记补充知识：第四天5</w:t>
      </w:r>
    </w:p>
    <w:p>
      <w:pPr>
        <w:spacing w:before="75"/>
        <w:ind w:left="557" w:right="0" w:firstLine="0"/>
        <w:jc w:val="left"/>
        <w:rPr>
          <w:rFonts w:ascii="Arial" w:hAnsi="Arial" w:eastAsia="Arial" w:cs="Arial"/>
          <w:sz w:val="19"/>
          <w:szCs w:val="19"/>
        </w:rPr>
      </w:pPr>
      <w:r>
        <w:pict>
          <v:group id="_x0000_s1352" o:spid="_x0000_s1352" o:spt="203" style="position:absolute;left:0pt;margin-left:63pt;margin-top:7.6pt;height:3.4pt;width:3.7pt;mso-position-horizontal-relative:page;z-index:-2048;mso-width-relative:page;mso-height-relative:page;" coordorigin="1261,152" coordsize="75,69">
            <o:lock v:ext="edit"/>
            <v:shape id="_x0000_s1353" o:spid="_x0000_s1353"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115"/>
          <w:sz w:val="19"/>
          <w:szCs w:val="19"/>
        </w:rPr>
        <w:t>null</w:t>
      </w:r>
    </w:p>
    <w:p>
      <w:pPr>
        <w:spacing w:before="0" w:line="200" w:lineRule="exact"/>
        <w:rPr>
          <w:sz w:val="20"/>
          <w:szCs w:val="20"/>
        </w:rPr>
      </w:pPr>
    </w:p>
    <w:p>
      <w:pPr>
        <w:spacing w:before="8" w:line="260" w:lineRule="exact"/>
        <w:rPr>
          <w:sz w:val="26"/>
          <w:szCs w:val="26"/>
        </w:rPr>
      </w:pPr>
    </w:p>
    <w:p>
      <w:pPr>
        <w:pStyle w:val="5"/>
        <w:tabs>
          <w:tab w:val="left" w:pos="1037"/>
        </w:tabs>
        <w:spacing w:before="70" w:line="240" w:lineRule="auto"/>
        <w:ind w:left="703" w:right="0"/>
        <w:jc w:val="left"/>
      </w:pPr>
      <w:r>
        <w:rPr>
          <w:color w:val="999999"/>
        </w:rPr>
        <w:t>1</w:t>
      </w:r>
      <w:r>
        <w:rPr>
          <w:color w:val="999999"/>
        </w:rPr>
        <w:tab/>
      </w:r>
      <w:r>
        <w:rPr>
          <w:color w:val="211199"/>
        </w:rPr>
        <w:t>null</w:t>
      </w:r>
    </w:p>
    <w:p>
      <w:pPr>
        <w:spacing w:before="0" w:line="200" w:lineRule="exact"/>
        <w:rPr>
          <w:sz w:val="20"/>
          <w:szCs w:val="20"/>
        </w:rPr>
      </w:pPr>
    </w:p>
    <w:p>
      <w:pPr>
        <w:spacing w:before="15" w:line="240" w:lineRule="exact"/>
        <w:rPr>
          <w:sz w:val="24"/>
          <w:szCs w:val="24"/>
        </w:rPr>
      </w:pPr>
    </w:p>
    <w:p>
      <w:pPr>
        <w:pStyle w:val="4"/>
        <w:spacing w:before="75" w:line="240" w:lineRule="auto"/>
        <w:ind w:right="0"/>
        <w:jc w:val="left"/>
        <w:rPr>
          <w:rFonts w:ascii="Arial" w:hAnsi="Arial" w:eastAsia="Arial" w:cs="Arial"/>
        </w:rPr>
      </w:pPr>
      <w:r>
        <w:pict>
          <v:group id="_x0000_s1354" o:spid="_x0000_s1354" o:spt="203" style="position:absolute;left:0pt;margin-left:75pt;margin-top:-41.35pt;height:27.75pt;width:467.4pt;mso-position-horizontal-relative:page;z-index:-2048;mso-width-relative:page;mso-height-relative:page;" coordorigin="1501,-827" coordsize="9349,555">
            <o:lock v:ext="edit"/>
            <v:group id="_x0000_s1355" o:spid="_x0000_s1355" o:spt="203" style="position:absolute;left:1508;top:-820;height:540;width:9334;" coordorigin="1508,-820" coordsize="9334,540">
              <o:lock v:ext="edit"/>
              <v:shape id="_x0000_s1356" o:spid="_x0000_s1356" style="position:absolute;left:1508;top:-820;height:540;width:9334;" fillcolor="#F8F8F8" filled="t" stroked="f" coordorigin="1508,-820" coordsize="9334,540" path="m1546,-280l1523,-285,1510,-301,1508,-317,1508,-782,1513,-805,1529,-817,10805,-820,10827,-814,10840,-798,10842,-317,10837,-294,10821,-282,1546,-280xe">
                <v:path arrowok="t"/>
                <v:fill on="t" focussize="0,0"/>
                <v:stroke on="f"/>
                <v:imagedata o:title=""/>
                <o:lock v:ext="edit"/>
              </v:shape>
            </v:group>
            <v:group id="_x0000_s1357" o:spid="_x0000_s1357" o:spt="203" style="position:absolute;left:1508;top:-820;height:540;width:9334;" coordorigin="1508,-820" coordsize="9334,540">
              <o:lock v:ext="edit"/>
              <v:shape id="_x0000_s1358" o:spid="_x0000_s1358" style="position:absolute;left:1508;top:-820;height:540;width:9334;" filled="f" stroked="t" coordorigin="1508,-820" coordsize="9334,540" path="m1508,-317l1508,-782,1513,-805,1529,-817,10805,-820,10827,-814,10840,-798,10842,-317,10837,-294,10821,-282,1546,-280,1523,-285,1510,-301,1508,-317xe">
                <v:path arrowok="t"/>
                <v:fill on="f" focussize="0,0"/>
                <v:stroke weight="0.750314960629921pt" color="#EDEDED"/>
                <v:imagedata o:title=""/>
                <o:lock v:ext="edit"/>
              </v:shape>
            </v:group>
            <v:group id="_x0000_s1359" o:spid="_x0000_s1359" o:spt="203" style="position:absolute;left:1913;top:-692;height:300;width:2;" coordorigin="1913,-692" coordsize="2,300">
              <o:lock v:ext="edit"/>
              <v:shape id="_x0000_s1360" o:spid="_x0000_s1360" style="position:absolute;left:1913;top:-692;height:300;width:2;" filled="f" stroked="t" coordorigin="1913,-692" coordsize="0,300" path="m1913,-392l1913,-692e">
                <v:path arrowok="t"/>
                <v:fill on="f" focussize="0,0"/>
                <v:stroke weight="0.850314960629921pt" color="#DDDDDD"/>
                <v:imagedata o:title=""/>
                <o:lock v:ext="edit"/>
              </v:shape>
            </v:group>
          </v:group>
        </w:pict>
      </w:r>
      <w:r>
        <w:pict>
          <v:group id="_x0000_s1361" o:spid="_x0000_s1361" o:spt="203" style="position:absolute;left:0pt;margin-left:63pt;margin-top:7.6pt;height:3.4pt;width:3.7pt;mso-position-horizontal-relative:page;z-index:-2048;mso-width-relative:page;mso-height-relative:page;" coordorigin="1261,152" coordsize="75,69">
            <o:lock v:ext="edit"/>
            <v:shape id="_x0000_s1362" o:spid="_x0000_s1362"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110"/>
        </w:rPr>
        <w:t>string</w:t>
      </w:r>
    </w:p>
    <w:p>
      <w:pPr>
        <w:spacing w:after="0" w:line="240" w:lineRule="auto"/>
        <w:jc w:val="left"/>
        <w:rPr>
          <w:rFonts w:ascii="Arial" w:hAnsi="Arial" w:eastAsia="Arial" w:cs="Arial"/>
        </w:rPr>
        <w:sectPr>
          <w:pgSz w:w="11900" w:h="16820"/>
          <w:pgMar w:top="0" w:right="980" w:bottom="280" w:left="940" w:header="0" w:footer="0" w:gutter="0"/>
        </w:sectPr>
      </w:pPr>
    </w:p>
    <w:p>
      <w:pPr>
        <w:spacing w:before="0" w:line="200" w:lineRule="exact"/>
        <w:rPr>
          <w:sz w:val="20"/>
          <w:szCs w:val="20"/>
        </w:rPr>
      </w:pPr>
      <w:r>
        <w:pict>
          <v:group id="_x0000_s1363" o:spid="_x0000_s1363" o:spt="203" style="position:absolute;left:0pt;margin-left:75pt;margin-top:56pt;height:27.75pt;width:467.4pt;mso-position-horizontal-relative:page;mso-position-vertical-relative:page;z-index:-2048;mso-width-relative:page;mso-height-relative:page;" coordorigin="1501,1120" coordsize="9349,555">
            <o:lock v:ext="edit"/>
            <v:group id="_x0000_s1364" o:spid="_x0000_s1364" o:spt="203" style="position:absolute;left:1508;top:1128;height:540;width:9334;" coordorigin="1508,1128" coordsize="9334,540">
              <o:lock v:ext="edit"/>
              <v:shape id="_x0000_s1365" o:spid="_x0000_s1365" style="position:absolute;left:1508;top:1128;height:540;width:9334;" fillcolor="#F8F8F8" filled="t" stroked="f" coordorigin="1508,1128" coordsize="9334,540" path="m1546,1668l1523,1662,1510,1646,1508,1630,1508,1165,1513,1142,1529,1130,10805,1128,10827,1133,10840,1149,10842,1630,10837,1653,10821,1665,1546,1668xe">
                <v:path arrowok="t"/>
                <v:fill on="t" focussize="0,0"/>
                <v:stroke on="f"/>
                <v:imagedata o:title=""/>
                <o:lock v:ext="edit"/>
              </v:shape>
            </v:group>
            <v:group id="_x0000_s1366" o:spid="_x0000_s1366" o:spt="203" style="position:absolute;left:1508;top:1128;height:540;width:9334;" coordorigin="1508,1128" coordsize="9334,540">
              <o:lock v:ext="edit"/>
              <v:shape id="_x0000_s1367" o:spid="_x0000_s1367" style="position:absolute;left:1508;top:1128;height:540;width:9334;" filled="f" stroked="t" coordorigin="1508,1128" coordsize="9334,540" path="m1508,1630l1508,1165,1513,1142,1529,1130,10805,1128,10827,1133,10840,1149,10842,1630,10837,1653,10821,1665,1546,1668,1523,1662,1510,1646,1508,1630xe">
                <v:path arrowok="t"/>
                <v:fill on="f" focussize="0,0"/>
                <v:stroke weight="0.750314960629921pt" color="#EDEDED"/>
                <v:imagedata o:title=""/>
                <o:lock v:ext="edit"/>
              </v:shape>
            </v:group>
            <v:group id="_x0000_s1368" o:spid="_x0000_s1368" o:spt="203" style="position:absolute;left:1913;top:1255;height:300;width:2;" coordorigin="1913,1255" coordsize="2,300">
              <o:lock v:ext="edit"/>
              <v:shape id="_x0000_s1369" o:spid="_x0000_s1369" style="position:absolute;left:1913;top:1255;height:300;width:2;" filled="f" stroked="t" coordorigin="1913,1255" coordsize="0,300" path="m1913,1555l1913,1255e">
                <v:path arrowok="t"/>
                <v:fill on="f" focussize="0,0"/>
                <v:stroke weight="0.850314960629921pt" color="#DDDDDD"/>
                <v:imagedata o:title=""/>
                <o:lock v:ext="edit"/>
              </v:shape>
            </v:group>
          </v:group>
        </w:pict>
      </w:r>
      <w:r>
        <w:pict>
          <v:group id="_x0000_s1370" o:spid="_x0000_s1370" o:spt="203" style="position:absolute;left:0pt;margin-left:75pt;margin-top:130.25pt;height:27.75pt;width:467.4pt;mso-position-horizontal-relative:page;mso-position-vertical-relative:page;z-index:-2048;mso-width-relative:page;mso-height-relative:page;" coordorigin="1501,2606" coordsize="9349,555">
            <o:lock v:ext="edit"/>
            <v:group id="_x0000_s1371" o:spid="_x0000_s1371" o:spt="203" style="position:absolute;left:1508;top:2613;height:540;width:9334;" coordorigin="1508,2613" coordsize="9334,540">
              <o:lock v:ext="edit"/>
              <v:shape id="_x0000_s1372" o:spid="_x0000_s1372" style="position:absolute;left:1508;top:2613;height:540;width:9334;" fillcolor="#F8F8F8" filled="t" stroked="f" coordorigin="1508,2613" coordsize="9334,540" path="m1546,3153l1523,3148,1510,3132,1508,3116,1508,2651,1513,2628,1529,2615,10805,2613,10827,2618,10840,2634,10842,3116,10837,3139,10821,3151,1546,3153xe">
                <v:path arrowok="t"/>
                <v:fill on="t" focussize="0,0"/>
                <v:stroke on="f"/>
                <v:imagedata o:title=""/>
                <o:lock v:ext="edit"/>
              </v:shape>
            </v:group>
            <v:group id="_x0000_s1373" o:spid="_x0000_s1373" o:spt="203" style="position:absolute;left:1508;top:2613;height:540;width:9334;" coordorigin="1508,2613" coordsize="9334,540">
              <o:lock v:ext="edit"/>
              <v:shape id="_x0000_s1374" o:spid="_x0000_s1374" style="position:absolute;left:1508;top:2613;height:540;width:9334;" filled="f" stroked="t" coordorigin="1508,2613" coordsize="9334,540" path="m1508,3116l1508,2651,1513,2628,1529,2615,10805,2613,10827,2618,10840,2634,10842,3116,10837,3139,10821,3151,1546,3153,1523,3148,1510,3132,1508,3116xe">
                <v:path arrowok="t"/>
                <v:fill on="f" focussize="0,0"/>
                <v:stroke weight="0.750314960629921pt" color="#EDEDED"/>
                <v:imagedata o:title=""/>
                <o:lock v:ext="edit"/>
              </v:shape>
            </v:group>
            <v:group id="_x0000_s1375" o:spid="_x0000_s1375" o:spt="203" style="position:absolute;left:1913;top:2741;height:300;width:2;" coordorigin="1913,2741" coordsize="2,300">
              <o:lock v:ext="edit"/>
              <v:shape id="_x0000_s1376" o:spid="_x0000_s1376" style="position:absolute;left:1913;top:2741;height:300;width:2;" filled="f" stroked="t" coordorigin="1913,2741" coordsize="0,300" path="m1913,3041l1913,2741e">
                <v:path arrowok="t"/>
                <v:fill on="f" focussize="0,0"/>
                <v:stroke weight="0.850314960629921pt" color="#DDDDDD"/>
                <v:imagedata o:title=""/>
                <o:lock v:ext="edit"/>
              </v:shape>
            </v:group>
          </v:group>
        </w:pict>
      </w:r>
      <w:r>
        <w:pict>
          <v:group id="_x0000_s1377" o:spid="_x0000_s1377" o:spt="203" style="position:absolute;left:0pt;margin-left:75pt;margin-top:204.55pt;height:27pt;width:467.4pt;mso-position-horizontal-relative:page;mso-position-vertical-relative:page;z-index:-2048;mso-width-relative:page;mso-height-relative:page;" coordorigin="1501,4091" coordsize="9349,540">
            <o:lock v:ext="edit"/>
            <v:group id="_x0000_s1378" o:spid="_x0000_s1378" o:spt="203" style="position:absolute;left:1508;top:4099;height:525;width:9334;" coordorigin="1508,4099" coordsize="9334,525">
              <o:lock v:ext="edit"/>
              <v:shape id="_x0000_s1379" o:spid="_x0000_s1379" style="position:absolute;left:1508;top:4099;height:525;width:9334;" fillcolor="#F8F8F8" filled="t" stroked="f" coordorigin="1508,4099" coordsize="9334,525" path="m1546,4624l1523,4619,1510,4603,1508,4586,1508,4136,1513,4113,1529,4101,10805,4099,10827,4104,10840,4120,10842,4586,10837,4609,10821,4622,1546,4624xe">
                <v:path arrowok="t"/>
                <v:fill on="t" focussize="0,0"/>
                <v:stroke on="f"/>
                <v:imagedata o:title=""/>
                <o:lock v:ext="edit"/>
              </v:shape>
            </v:group>
            <v:group id="_x0000_s1380" o:spid="_x0000_s1380" o:spt="203" style="position:absolute;left:1508;top:4099;height:525;width:9334;" coordorigin="1508,4099" coordsize="9334,525">
              <o:lock v:ext="edit"/>
              <v:shape id="_x0000_s1381" o:spid="_x0000_s1381" style="position:absolute;left:1508;top:4099;height:525;width:9334;" filled="f" stroked="t" coordorigin="1508,4099" coordsize="9334,525" path="m1508,4586l1508,4136,1513,4113,1529,4101,10805,4099,10827,4104,10840,4120,10842,4586,10837,4609,10821,4622,1546,4624,1523,4619,1510,4603,1508,4586xe">
                <v:path arrowok="t"/>
                <v:fill on="f" focussize="0,0"/>
                <v:stroke weight="0.750314960629921pt" color="#EDEDED"/>
                <v:imagedata o:title=""/>
                <o:lock v:ext="edit"/>
              </v:shape>
            </v:group>
            <v:group id="_x0000_s1382" o:spid="_x0000_s1382" o:spt="203" style="position:absolute;left:1913;top:4226;height:300;width:2;" coordorigin="1913,4226" coordsize="2,300">
              <o:lock v:ext="edit"/>
              <v:shape id="_x0000_s1383" o:spid="_x0000_s1383" style="position:absolute;left:1913;top:4226;height:300;width:2;" filled="f" stroked="t" coordorigin="1913,4226" coordsize="0,300" path="m1913,4526l1913,4226e">
                <v:path arrowok="t"/>
                <v:fill on="f" focussize="0,0"/>
                <v:stroke weight="0.850314960629921pt" color="#DDDDDD"/>
                <v:imagedata o:title=""/>
                <o:lock v:ext="edit"/>
              </v:shape>
            </v:group>
          </v:group>
        </w:pict>
      </w:r>
      <w:r>
        <w:pict>
          <v:group id="_x0000_s1384" o:spid="_x0000_s1384" o:spt="203" style="position:absolute;left:0pt;margin-left:75pt;margin-top:278.05pt;height:102.75pt;width:467.4pt;mso-position-horizontal-relative:page;mso-position-vertical-relative:page;z-index:-2048;mso-width-relative:page;mso-height-relative:page;" coordorigin="1501,5562" coordsize="9349,2056">
            <o:lock v:ext="edit"/>
            <v:group id="_x0000_s1385" o:spid="_x0000_s1385" o:spt="203" style="position:absolute;left:1508;top:5569;height:2041;width:9334;" coordorigin="1508,5569" coordsize="9334,2041">
              <o:lock v:ext="edit"/>
              <v:shape id="_x0000_s1386" o:spid="_x0000_s1386" style="position:absolute;left:1508;top:5569;height:2041;width:9334;" fillcolor="#F8F8F8" filled="t" stroked="f" coordorigin="1508,5569" coordsize="9334,2041" path="m1546,7610l1523,7605,1510,7589,1508,7573,1508,5607,1513,5584,1529,5572,10805,5569,10827,5575,10840,5591,10842,7573,10837,7596,10821,7608,1546,7610xe">
                <v:path arrowok="t"/>
                <v:fill on="t" focussize="0,0"/>
                <v:stroke on="f"/>
                <v:imagedata o:title=""/>
                <o:lock v:ext="edit"/>
              </v:shape>
            </v:group>
            <v:group id="_x0000_s1387" o:spid="_x0000_s1387" o:spt="203" style="position:absolute;left:1508;top:5569;height:2041;width:9334;" coordorigin="1508,5569" coordsize="9334,2041">
              <o:lock v:ext="edit"/>
              <v:shape id="_x0000_s1388" o:spid="_x0000_s1388" style="position:absolute;left:1508;top:5569;height:2041;width:9334;" filled="f" stroked="t" coordorigin="1508,5569" coordsize="9334,2041" path="m1508,7573l1508,5607,1513,5584,1529,5572,10805,5569,10827,5575,10840,5591,10842,7573,10837,7596,10821,7608,1546,7610,1523,7605,1510,7589,1508,7573xe">
                <v:path arrowok="t"/>
                <v:fill on="f" focussize="0,0"/>
                <v:stroke weight="0.750314960629921pt" color="#EDEDED"/>
                <v:imagedata o:title=""/>
                <o:lock v:ext="edit"/>
              </v:shape>
            </v:group>
            <v:group id="_x0000_s1389" o:spid="_x0000_s1389" o:spt="203" style="position:absolute;left:1913;top:5712;height:1801;width:2;" coordorigin="1913,5712" coordsize="2,1801">
              <o:lock v:ext="edit"/>
              <v:shape id="_x0000_s1390" o:spid="_x0000_s1390" style="position:absolute;left:1913;top:5712;height:1801;width:2;" filled="f" stroked="t" coordorigin="1913,5712" coordsize="0,1801" path="m1913,7513l1913,5712e">
                <v:path arrowok="t"/>
                <v:fill on="f" focussize="0,0"/>
                <v:stroke weight="0.850314960629921pt" color="#DDDDDD"/>
                <v:imagedata o:title=""/>
                <o:lock v:ext="edit"/>
              </v:shape>
            </v:group>
          </v:group>
        </w:pict>
      </w:r>
      <w:r>
        <w:pict>
          <v:group id="_x0000_s1391" o:spid="_x0000_s1391" o:spt="203" style="position:absolute;left:0pt;margin-left:75pt;margin-top:427.4pt;height:27.75pt;width:467.4pt;mso-position-horizontal-relative:page;mso-position-vertical-relative:page;z-index:-2048;mso-width-relative:page;mso-height-relative:page;" coordorigin="1501,8548" coordsize="9349,555">
            <o:lock v:ext="edit"/>
            <v:group id="_x0000_s1392" o:spid="_x0000_s1392" o:spt="203" style="position:absolute;left:1508;top:8556;height:540;width:9334;" coordorigin="1508,8556" coordsize="9334,540">
              <o:lock v:ext="edit"/>
              <v:shape id="_x0000_s1393" o:spid="_x0000_s1393" style="position:absolute;left:1508;top:8556;height:540;width:9334;" fillcolor="#F8F8F8" filled="t" stroked="f" coordorigin="1508,8556" coordsize="9334,540" path="m1546,9096l1523,9091,1510,9075,1508,9058,1508,8593,1513,8570,1529,8558,10805,8556,10827,8561,10840,8577,10842,9058,10837,9081,10821,9094,1546,9096xe">
                <v:path arrowok="t"/>
                <v:fill on="t" focussize="0,0"/>
                <v:stroke on="f"/>
                <v:imagedata o:title=""/>
                <o:lock v:ext="edit"/>
              </v:shape>
            </v:group>
            <v:group id="_x0000_s1394" o:spid="_x0000_s1394" o:spt="203" style="position:absolute;left:1508;top:8556;height:540;width:9334;" coordorigin="1508,8556" coordsize="9334,540">
              <o:lock v:ext="edit"/>
              <v:shape id="_x0000_s1395" o:spid="_x0000_s1395" style="position:absolute;left:1508;top:8556;height:540;width:9334;" filled="f" stroked="t" coordorigin="1508,8556" coordsize="9334,540" path="m1508,9058l1508,8593,1513,8570,1529,8558,10805,8556,10827,8561,10840,8577,10842,9058,10837,9081,10821,9094,1546,9096,1523,9091,1510,9075,1508,9058xe">
                <v:path arrowok="t"/>
                <v:fill on="f" focussize="0,0"/>
                <v:stroke weight="0.750314960629921pt" color="#EDEDED"/>
                <v:imagedata o:title=""/>
                <o:lock v:ext="edit"/>
              </v:shape>
            </v:group>
            <v:group id="_x0000_s1396" o:spid="_x0000_s1396" o:spt="203" style="position:absolute;left:1913;top:8698;height:300;width:2;" coordorigin="1913,8698" coordsize="2,300">
              <o:lock v:ext="edit"/>
              <v:shape id="_x0000_s1397" o:spid="_x0000_s1397" style="position:absolute;left:1913;top:8698;height:300;width:2;" filled="f" stroked="t" coordorigin="1913,8698" coordsize="0,300" path="m1913,8998l1913,8698e">
                <v:path arrowok="t"/>
                <v:fill on="f" focussize="0,0"/>
                <v:stroke weight="0.850314960629921pt" color="#DDDDDD"/>
                <v:imagedata o:title=""/>
                <o:lock v:ext="edit"/>
              </v:shape>
            </v:group>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3" w:line="220" w:lineRule="exact"/>
        <w:rPr>
          <w:sz w:val="22"/>
          <w:szCs w:val="22"/>
        </w:rPr>
      </w:pPr>
    </w:p>
    <w:p>
      <w:pPr>
        <w:pStyle w:val="5"/>
        <w:tabs>
          <w:tab w:val="left" w:pos="1037"/>
        </w:tabs>
        <w:spacing w:before="70" w:line="240" w:lineRule="auto"/>
        <w:ind w:left="703" w:right="0"/>
        <w:jc w:val="left"/>
      </w:pPr>
      <w:bookmarkStart w:id="26" w:name="JSON 表述"/>
      <w:bookmarkEnd w:id="26"/>
      <w:r>
        <w:rPr>
          <w:color w:val="999999"/>
        </w:rPr>
        <w:t>1</w:t>
      </w:r>
      <w:r>
        <w:rPr>
          <w:color w:val="999999"/>
        </w:rPr>
        <w:tab/>
      </w:r>
      <w:r>
        <w:rPr>
          <w:color w:val="AA1111"/>
        </w:rPr>
        <w:t>"hello json"</w:t>
      </w:r>
    </w:p>
    <w:p>
      <w:pPr>
        <w:spacing w:before="0" w:line="200" w:lineRule="exact"/>
        <w:rPr>
          <w:sz w:val="20"/>
          <w:szCs w:val="20"/>
        </w:rPr>
      </w:pPr>
    </w:p>
    <w:p>
      <w:pPr>
        <w:spacing w:before="15" w:line="240" w:lineRule="exact"/>
        <w:rPr>
          <w:sz w:val="24"/>
          <w:szCs w:val="24"/>
        </w:rPr>
      </w:pPr>
    </w:p>
    <w:p>
      <w:pPr>
        <w:pStyle w:val="4"/>
        <w:spacing w:before="75" w:line="240" w:lineRule="auto"/>
        <w:ind w:right="0"/>
        <w:jc w:val="left"/>
        <w:rPr>
          <w:rFonts w:ascii="Arial" w:hAnsi="Arial" w:eastAsia="Arial" w:cs="Arial"/>
        </w:rPr>
      </w:pPr>
      <w:r>
        <w:pict>
          <v:group id="_x0000_s1398" o:spid="_x0000_s1398" o:spt="203" style="position:absolute;left:0pt;margin-left:63pt;margin-top:7.6pt;height:3.4pt;width:3.7pt;mso-position-horizontal-relative:page;z-index:-2048;mso-width-relative:page;mso-height-relative:page;" coordorigin="1261,152" coordsize="75,69">
            <o:lock v:ext="edit"/>
            <v:shape id="_x0000_s1399" o:spid="_x0000_s1399"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115"/>
        </w:rPr>
        <w:t>number</w:t>
      </w:r>
    </w:p>
    <w:p>
      <w:pPr>
        <w:spacing w:before="0" w:line="200" w:lineRule="exact"/>
        <w:rPr>
          <w:sz w:val="20"/>
          <w:szCs w:val="20"/>
        </w:rPr>
      </w:pPr>
    </w:p>
    <w:p>
      <w:pPr>
        <w:spacing w:before="8" w:line="260" w:lineRule="exact"/>
        <w:rPr>
          <w:sz w:val="26"/>
          <w:szCs w:val="26"/>
        </w:rPr>
      </w:pPr>
    </w:p>
    <w:p>
      <w:pPr>
        <w:pStyle w:val="5"/>
        <w:tabs>
          <w:tab w:val="left" w:pos="1037"/>
        </w:tabs>
        <w:spacing w:before="70" w:line="240" w:lineRule="auto"/>
        <w:ind w:left="703" w:right="0"/>
        <w:jc w:val="left"/>
      </w:pPr>
      <w:r>
        <w:rPr>
          <w:color w:val="999999"/>
        </w:rPr>
        <w:t>1</w:t>
      </w:r>
      <w:r>
        <w:rPr>
          <w:color w:val="999999"/>
        </w:rPr>
        <w:tab/>
      </w:r>
      <w:r>
        <w:rPr>
          <w:color w:val="116644"/>
        </w:rPr>
        <w:t>2048</w:t>
      </w:r>
    </w:p>
    <w:p>
      <w:pPr>
        <w:spacing w:before="0" w:line="200" w:lineRule="exact"/>
        <w:rPr>
          <w:sz w:val="20"/>
          <w:szCs w:val="20"/>
        </w:rPr>
      </w:pPr>
    </w:p>
    <w:p>
      <w:pPr>
        <w:spacing w:before="15" w:line="240" w:lineRule="exact"/>
        <w:rPr>
          <w:sz w:val="24"/>
          <w:szCs w:val="24"/>
        </w:rPr>
      </w:pPr>
    </w:p>
    <w:p>
      <w:pPr>
        <w:pStyle w:val="4"/>
        <w:spacing w:before="75" w:line="240" w:lineRule="auto"/>
        <w:ind w:right="0"/>
        <w:jc w:val="left"/>
        <w:rPr>
          <w:rFonts w:ascii="Arial" w:hAnsi="Arial" w:eastAsia="Arial" w:cs="Arial"/>
        </w:rPr>
      </w:pPr>
      <w:r>
        <w:pict>
          <v:group id="_x0000_s1400" o:spid="_x0000_s1400" o:spt="203" style="position:absolute;left:0pt;margin-left:63pt;margin-top:7.6pt;height:3.4pt;width:3.7pt;mso-position-horizontal-relative:page;z-index:-2048;mso-width-relative:page;mso-height-relative:page;" coordorigin="1261,152" coordsize="75,69">
            <o:lock v:ext="edit"/>
            <v:shape id="_x0000_s1401" o:spid="_x0000_s1401"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110"/>
        </w:rPr>
        <w:t>boolean</w:t>
      </w:r>
    </w:p>
    <w:p>
      <w:pPr>
        <w:spacing w:before="0" w:line="200" w:lineRule="exact"/>
        <w:rPr>
          <w:sz w:val="20"/>
          <w:szCs w:val="20"/>
        </w:rPr>
      </w:pPr>
    </w:p>
    <w:p>
      <w:pPr>
        <w:spacing w:before="8" w:line="260" w:lineRule="exact"/>
        <w:rPr>
          <w:sz w:val="26"/>
          <w:szCs w:val="26"/>
        </w:rPr>
      </w:pPr>
    </w:p>
    <w:p>
      <w:pPr>
        <w:pStyle w:val="5"/>
        <w:tabs>
          <w:tab w:val="left" w:pos="1037"/>
        </w:tabs>
        <w:spacing w:before="70" w:line="240" w:lineRule="auto"/>
        <w:ind w:left="703" w:right="0"/>
        <w:jc w:val="left"/>
      </w:pPr>
      <w:r>
        <w:rPr>
          <w:color w:val="999999"/>
        </w:rPr>
        <w:t>1</w:t>
      </w:r>
      <w:r>
        <w:rPr>
          <w:color w:val="999999"/>
        </w:rPr>
        <w:tab/>
      </w:r>
      <w:r>
        <w:rPr>
          <w:color w:val="211199"/>
        </w:rPr>
        <w:t>true</w:t>
      </w:r>
    </w:p>
    <w:p>
      <w:pPr>
        <w:spacing w:before="0" w:line="200" w:lineRule="exact"/>
        <w:rPr>
          <w:sz w:val="20"/>
          <w:szCs w:val="20"/>
        </w:rPr>
      </w:pPr>
    </w:p>
    <w:p>
      <w:pPr>
        <w:spacing w:before="15" w:line="240" w:lineRule="exact"/>
        <w:rPr>
          <w:sz w:val="24"/>
          <w:szCs w:val="24"/>
        </w:rPr>
      </w:pPr>
    </w:p>
    <w:p>
      <w:pPr>
        <w:pStyle w:val="4"/>
        <w:spacing w:before="75" w:line="240" w:lineRule="auto"/>
        <w:ind w:right="0"/>
        <w:jc w:val="left"/>
        <w:rPr>
          <w:rFonts w:ascii="Arial" w:hAnsi="Arial" w:eastAsia="Arial" w:cs="Arial"/>
        </w:rPr>
      </w:pPr>
      <w:r>
        <w:pict>
          <v:group id="_x0000_s1402" o:spid="_x0000_s1402" o:spt="203" style="position:absolute;left:0pt;margin-left:63pt;margin-top:7.6pt;height:3.4pt;width:3.7pt;mso-position-horizontal-relative:page;z-index:-2048;mso-width-relative:page;mso-height-relative:page;" coordorigin="1261,152" coordsize="75,69">
            <o:lock v:ext="edit"/>
            <v:shape id="_x0000_s1403" o:spid="_x0000_s1403"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w w:val="110"/>
        </w:rPr>
        <w:t>object</w:t>
      </w:r>
    </w:p>
    <w:p>
      <w:pPr>
        <w:spacing w:before="0" w:line="200" w:lineRule="exact"/>
        <w:rPr>
          <w:sz w:val="20"/>
          <w:szCs w:val="20"/>
        </w:rPr>
      </w:pPr>
    </w:p>
    <w:p>
      <w:pPr>
        <w:spacing w:before="8" w:line="260" w:lineRule="exact"/>
        <w:rPr>
          <w:sz w:val="26"/>
          <w:szCs w:val="26"/>
        </w:rPr>
      </w:pPr>
    </w:p>
    <w:p>
      <w:pPr>
        <w:pStyle w:val="5"/>
        <w:numPr>
          <w:ilvl w:val="0"/>
          <w:numId w:val="20"/>
        </w:numPr>
        <w:tabs>
          <w:tab w:val="left" w:pos="1037"/>
        </w:tabs>
        <w:spacing w:before="70" w:after="0" w:line="240" w:lineRule="auto"/>
        <w:ind w:left="1037" w:right="0" w:hanging="334"/>
        <w:jc w:val="left"/>
      </w:pPr>
      <w:r>
        <w:rPr>
          <w:color w:val="56676D"/>
        </w:rPr>
        <w:t>{</w:t>
      </w:r>
    </w:p>
    <w:p>
      <w:pPr>
        <w:spacing w:before="1" w:line="100" w:lineRule="exact"/>
        <w:rPr>
          <w:sz w:val="10"/>
          <w:szCs w:val="10"/>
        </w:rPr>
      </w:pPr>
    </w:p>
    <w:p>
      <w:pPr>
        <w:pStyle w:val="5"/>
        <w:numPr>
          <w:ilvl w:val="0"/>
          <w:numId w:val="20"/>
        </w:numPr>
        <w:tabs>
          <w:tab w:val="left" w:pos="1225"/>
        </w:tabs>
        <w:spacing w:before="0" w:after="0" w:line="240" w:lineRule="auto"/>
        <w:ind w:left="1225" w:right="0" w:hanging="522"/>
        <w:jc w:val="left"/>
      </w:pPr>
      <w:r>
        <w:rPr>
          <w:color w:val="AA1111"/>
          <w:spacing w:val="-1"/>
        </w:rPr>
        <w:t>"name"</w:t>
      </w:r>
      <w:r>
        <w:rPr>
          <w:color w:val="56676D"/>
          <w:spacing w:val="-1"/>
        </w:rPr>
        <w:t>:</w:t>
      </w:r>
      <w:r>
        <w:rPr>
          <w:color w:val="56676D"/>
        </w:rPr>
        <w:t xml:space="preserve"> </w:t>
      </w:r>
      <w:r>
        <w:rPr>
          <w:color w:val="AA1111"/>
          <w:spacing w:val="-1"/>
        </w:rPr>
        <w:t>"zce"</w:t>
      </w:r>
      <w:r>
        <w:rPr>
          <w:color w:val="56676D"/>
          <w:spacing w:val="-1"/>
        </w:rPr>
        <w:t>,</w:t>
      </w:r>
    </w:p>
    <w:p>
      <w:pPr>
        <w:spacing w:before="1" w:line="100" w:lineRule="exact"/>
        <w:rPr>
          <w:sz w:val="10"/>
          <w:szCs w:val="10"/>
        </w:rPr>
      </w:pPr>
    </w:p>
    <w:p>
      <w:pPr>
        <w:pStyle w:val="5"/>
        <w:tabs>
          <w:tab w:val="left" w:pos="1225"/>
        </w:tabs>
        <w:spacing w:line="240" w:lineRule="auto"/>
        <w:ind w:left="703" w:right="0"/>
        <w:jc w:val="left"/>
      </w:pPr>
      <w:r>
        <w:rPr>
          <w:color w:val="999999"/>
        </w:rPr>
        <w:t>3</w:t>
      </w:r>
      <w:r>
        <w:rPr>
          <w:color w:val="999999"/>
        </w:rPr>
        <w:tab/>
      </w:r>
      <w:r>
        <w:rPr>
          <w:color w:val="AA1111"/>
          <w:spacing w:val="-1"/>
        </w:rPr>
        <w:t>"age"</w:t>
      </w:r>
      <w:r>
        <w:rPr>
          <w:color w:val="56676D"/>
          <w:spacing w:val="-1"/>
        </w:rPr>
        <w:t>:</w:t>
      </w:r>
      <w:r>
        <w:rPr>
          <w:color w:val="56676D"/>
        </w:rPr>
        <w:t xml:space="preserve"> </w:t>
      </w:r>
      <w:r>
        <w:rPr>
          <w:color w:val="116644"/>
          <w:spacing w:val="-1"/>
        </w:rPr>
        <w:t>18</w:t>
      </w:r>
      <w:r>
        <w:rPr>
          <w:color w:val="56676D"/>
          <w:spacing w:val="-1"/>
        </w:rPr>
        <w:t>,</w:t>
      </w:r>
    </w:p>
    <w:p>
      <w:pPr>
        <w:spacing w:before="1" w:line="100" w:lineRule="exact"/>
        <w:rPr>
          <w:sz w:val="10"/>
          <w:szCs w:val="10"/>
        </w:rPr>
      </w:pPr>
    </w:p>
    <w:p>
      <w:pPr>
        <w:pStyle w:val="5"/>
        <w:numPr>
          <w:ilvl w:val="0"/>
          <w:numId w:val="21"/>
        </w:numPr>
        <w:tabs>
          <w:tab w:val="left" w:pos="1225"/>
        </w:tabs>
        <w:spacing w:before="0" w:after="0" w:line="240" w:lineRule="auto"/>
        <w:ind w:left="1225" w:right="0" w:hanging="522"/>
        <w:jc w:val="left"/>
      </w:pPr>
      <w:r>
        <w:rPr>
          <w:color w:val="AA1111"/>
          <w:spacing w:val="-1"/>
        </w:rPr>
        <w:t>"gender"</w:t>
      </w:r>
      <w:r>
        <w:rPr>
          <w:color w:val="56676D"/>
          <w:spacing w:val="-1"/>
        </w:rPr>
        <w:t>:</w:t>
      </w:r>
      <w:r>
        <w:rPr>
          <w:color w:val="56676D"/>
        </w:rPr>
        <w:t xml:space="preserve"> </w:t>
      </w:r>
      <w:r>
        <w:rPr>
          <w:color w:val="211199"/>
          <w:spacing w:val="-1"/>
        </w:rPr>
        <w:t>true</w:t>
      </w:r>
      <w:r>
        <w:rPr>
          <w:color w:val="56676D"/>
          <w:spacing w:val="-1"/>
        </w:rPr>
        <w:t>,</w:t>
      </w:r>
    </w:p>
    <w:p>
      <w:pPr>
        <w:spacing w:before="1" w:line="100" w:lineRule="exact"/>
        <w:rPr>
          <w:sz w:val="10"/>
          <w:szCs w:val="10"/>
        </w:rPr>
      </w:pPr>
    </w:p>
    <w:p>
      <w:pPr>
        <w:pStyle w:val="5"/>
        <w:numPr>
          <w:ilvl w:val="0"/>
          <w:numId w:val="21"/>
        </w:numPr>
        <w:tabs>
          <w:tab w:val="left" w:pos="1225"/>
        </w:tabs>
        <w:spacing w:before="0" w:after="0" w:line="240" w:lineRule="auto"/>
        <w:ind w:left="1225" w:right="0" w:hanging="522"/>
        <w:jc w:val="left"/>
      </w:pPr>
      <w:r>
        <w:rPr>
          <w:color w:val="AA1111"/>
        </w:rPr>
        <w:t>"girl_friend"</w:t>
      </w:r>
      <w:r>
        <w:rPr>
          <w:color w:val="56676D"/>
        </w:rPr>
        <w:t xml:space="preserve">: </w:t>
      </w:r>
      <w:r>
        <w:rPr>
          <w:color w:val="211199"/>
        </w:rPr>
        <w:t>null</w:t>
      </w:r>
    </w:p>
    <w:p>
      <w:pPr>
        <w:spacing w:before="1" w:line="100" w:lineRule="exact"/>
        <w:rPr>
          <w:sz w:val="10"/>
          <w:szCs w:val="10"/>
        </w:rPr>
      </w:pPr>
    </w:p>
    <w:p>
      <w:pPr>
        <w:pStyle w:val="5"/>
        <w:numPr>
          <w:ilvl w:val="0"/>
          <w:numId w:val="21"/>
        </w:numPr>
        <w:tabs>
          <w:tab w:val="left" w:pos="1037"/>
        </w:tabs>
        <w:spacing w:before="0" w:after="0" w:line="240" w:lineRule="auto"/>
        <w:ind w:left="1037" w:right="0" w:hanging="334"/>
        <w:jc w:val="left"/>
      </w:pPr>
      <w:r>
        <w:rPr>
          <w:color w:val="56676D"/>
        </w:rPr>
        <w:t>}</w:t>
      </w:r>
    </w:p>
    <w:p>
      <w:pPr>
        <w:spacing w:before="0" w:line="200" w:lineRule="exact"/>
        <w:rPr>
          <w:sz w:val="20"/>
          <w:szCs w:val="20"/>
        </w:rPr>
      </w:pPr>
    </w:p>
    <w:p>
      <w:pPr>
        <w:spacing w:before="15" w:line="240" w:lineRule="exact"/>
        <w:rPr>
          <w:sz w:val="24"/>
          <w:szCs w:val="24"/>
        </w:rPr>
      </w:pPr>
    </w:p>
    <w:p>
      <w:pPr>
        <w:pStyle w:val="4"/>
        <w:spacing w:before="75" w:line="240" w:lineRule="auto"/>
        <w:ind w:right="0"/>
        <w:jc w:val="left"/>
        <w:rPr>
          <w:rFonts w:ascii="Arial" w:hAnsi="Arial" w:eastAsia="Arial" w:cs="Arial"/>
        </w:rPr>
      </w:pPr>
      <w:r>
        <w:pict>
          <v:group id="_x0000_s1404" o:spid="_x0000_s1404" o:spt="203" style="position:absolute;left:0pt;margin-left:63pt;margin-top:7.6pt;height:3.4pt;width:3.7pt;mso-position-horizontal-relative:page;z-index:-2048;mso-width-relative:page;mso-height-relative:page;" coordorigin="1261,152" coordsize="75,69">
            <o:lock v:ext="edit"/>
            <v:shape id="_x0000_s1405" o:spid="_x0000_s1405"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rPr>
          <w:rFonts w:ascii="Arial" w:hAnsi="Arial" w:eastAsia="Arial" w:cs="Arial"/>
          <w:color w:val="56676D"/>
          <w:spacing w:val="-2"/>
          <w:w w:val="110"/>
        </w:rPr>
        <w:t>a</w:t>
      </w:r>
      <w:r>
        <w:rPr>
          <w:rFonts w:ascii="Arial" w:hAnsi="Arial" w:eastAsia="Arial" w:cs="Arial"/>
          <w:color w:val="56676D"/>
          <w:spacing w:val="-1"/>
          <w:w w:val="110"/>
        </w:rPr>
        <w:t>rr</w:t>
      </w:r>
      <w:r>
        <w:rPr>
          <w:rFonts w:ascii="Arial" w:hAnsi="Arial" w:eastAsia="Arial" w:cs="Arial"/>
          <w:color w:val="56676D"/>
          <w:spacing w:val="-2"/>
          <w:w w:val="110"/>
        </w:rPr>
        <w:t>ay</w:t>
      </w:r>
    </w:p>
    <w:p>
      <w:pPr>
        <w:spacing w:before="0" w:line="200" w:lineRule="exact"/>
        <w:rPr>
          <w:sz w:val="20"/>
          <w:szCs w:val="20"/>
        </w:rPr>
      </w:pPr>
    </w:p>
    <w:p>
      <w:pPr>
        <w:spacing w:before="8" w:line="260" w:lineRule="exact"/>
        <w:rPr>
          <w:sz w:val="26"/>
          <w:szCs w:val="26"/>
        </w:rPr>
      </w:pPr>
    </w:p>
    <w:p>
      <w:pPr>
        <w:pStyle w:val="5"/>
        <w:tabs>
          <w:tab w:val="left" w:pos="1037"/>
        </w:tabs>
        <w:spacing w:before="70" w:line="240" w:lineRule="auto"/>
        <w:ind w:left="703" w:right="0"/>
        <w:jc w:val="left"/>
      </w:pPr>
      <w:r>
        <w:rPr>
          <w:color w:val="999999"/>
        </w:rPr>
        <w:t>1</w:t>
      </w:r>
      <w:r>
        <w:rPr>
          <w:color w:val="999999"/>
        </w:rPr>
        <w:tab/>
      </w:r>
      <w:r>
        <w:rPr>
          <w:color w:val="56676D"/>
          <w:spacing w:val="-1"/>
        </w:rPr>
        <w:t>[</w:t>
      </w:r>
      <w:r>
        <w:rPr>
          <w:color w:val="AA1111"/>
          <w:spacing w:val="-1"/>
        </w:rPr>
        <w:t>"zhangsan"</w:t>
      </w:r>
      <w:r>
        <w:rPr>
          <w:color w:val="56676D"/>
          <w:spacing w:val="-1"/>
        </w:rPr>
        <w:t>,</w:t>
      </w:r>
      <w:r>
        <w:rPr>
          <w:color w:val="56676D"/>
        </w:rPr>
        <w:t xml:space="preserve"> </w:t>
      </w:r>
      <w:r>
        <w:rPr>
          <w:color w:val="AA1111"/>
          <w:spacing w:val="-1"/>
        </w:rPr>
        <w:t>"lisi"</w:t>
      </w:r>
      <w:r>
        <w:rPr>
          <w:color w:val="56676D"/>
          <w:spacing w:val="-1"/>
        </w:rPr>
        <w:t>,</w:t>
      </w:r>
      <w:r>
        <w:rPr>
          <w:color w:val="56676D"/>
        </w:rPr>
        <w:t xml:space="preserve"> </w:t>
      </w:r>
      <w:r>
        <w:rPr>
          <w:color w:val="AA1111"/>
          <w:spacing w:val="-1"/>
        </w:rPr>
        <w:t>"wangwu"</w:t>
      </w:r>
      <w:r>
        <w:rPr>
          <w:color w:val="56676D"/>
          <w:spacing w:val="-1"/>
        </w:rPr>
        <w:t>]</w:t>
      </w:r>
    </w:p>
    <w:p>
      <w:pPr>
        <w:spacing w:before="10" w:line="130" w:lineRule="exact"/>
        <w:rPr>
          <w:sz w:val="13"/>
          <w:szCs w:val="13"/>
        </w:rPr>
      </w:pPr>
    </w:p>
    <w:p>
      <w:pPr>
        <w:spacing w:before="0" w:line="200" w:lineRule="exact"/>
        <w:rPr>
          <w:rFonts w:hint="eastAsia" w:eastAsia="宋体"/>
          <w:sz w:val="20"/>
          <w:szCs w:val="20"/>
          <w:lang w:val="en-US" w:eastAsia="zh-CN"/>
        </w:rPr>
      </w:pPr>
    </w:p>
    <w:p>
      <w:pPr>
        <w:spacing w:before="0" w:line="200" w:lineRule="exact"/>
        <w:rPr>
          <w:sz w:val="20"/>
          <w:szCs w:val="20"/>
        </w:rPr>
      </w:pPr>
    </w:p>
    <w:p>
      <w:pPr>
        <w:numPr>
          <w:ilvl w:val="2"/>
          <w:numId w:val="19"/>
        </w:numPr>
        <w:tabs>
          <w:tab w:val="left" w:pos="647"/>
        </w:tabs>
        <w:spacing w:before="0" w:line="359" w:lineRule="exact"/>
        <w:ind w:left="647" w:right="0" w:hanging="541"/>
        <w:jc w:val="left"/>
        <w:rPr>
          <w:rFonts w:ascii="Microsoft YaHei UI" w:hAnsi="Microsoft YaHei UI" w:eastAsia="Microsoft YaHei UI" w:cs="Microsoft YaHei UI"/>
          <w:sz w:val="24"/>
          <w:szCs w:val="24"/>
        </w:rPr>
      </w:pPr>
      <w:bookmarkStart w:id="27" w:name="注意"/>
      <w:bookmarkEnd w:id="27"/>
      <w:bookmarkStart w:id="28" w:name="注意"/>
      <w:bookmarkEnd w:id="28"/>
      <w:r>
        <w:rPr>
          <w:rFonts w:ascii="Microsoft YaHei UI" w:hAnsi="Microsoft YaHei UI" w:eastAsia="Microsoft YaHei UI" w:cs="Microsoft YaHei UI"/>
          <w:color w:val="56676D"/>
          <w:sz w:val="24"/>
          <w:szCs w:val="24"/>
        </w:rPr>
        <w:t>注意</w:t>
      </w:r>
    </w:p>
    <w:p>
      <w:pPr>
        <w:spacing w:before="11" w:line="220" w:lineRule="exact"/>
        <w:rPr>
          <w:sz w:val="22"/>
          <w:szCs w:val="22"/>
        </w:rPr>
      </w:pPr>
    </w:p>
    <w:p>
      <w:pPr>
        <w:pStyle w:val="4"/>
        <w:spacing w:line="240" w:lineRule="auto"/>
        <w:ind w:left="350" w:right="0"/>
        <w:jc w:val="left"/>
      </w:pPr>
      <w:r>
        <w:rPr>
          <w:rFonts w:ascii="Arial" w:hAnsi="Arial" w:eastAsia="Arial" w:cs="Arial"/>
          <w:color w:val="56676D"/>
          <w:spacing w:val="-4"/>
        </w:rPr>
        <w:t>1</w:t>
      </w:r>
      <w:r>
        <w:rPr>
          <w:rFonts w:ascii="Arial" w:hAnsi="Arial" w:eastAsia="Arial" w:cs="Arial"/>
          <w:color w:val="56676D"/>
          <w:spacing w:val="-5"/>
        </w:rPr>
        <w:t>.</w:t>
      </w:r>
      <w:r>
        <w:rPr>
          <w:rFonts w:ascii="Arial" w:hAnsi="Arial" w:eastAsia="Arial" w:cs="Arial"/>
          <w:color w:val="56676D"/>
          <w:spacing w:val="-2"/>
        </w:rPr>
        <w:t xml:space="preserve"> </w:t>
      </w:r>
      <w:r>
        <w:rPr>
          <w:rFonts w:ascii="Arial" w:hAnsi="Arial" w:eastAsia="Arial" w:cs="Arial"/>
          <w:color w:val="56676D"/>
        </w:rPr>
        <w:t>JSON</w:t>
      </w:r>
      <w:r>
        <w:rPr>
          <w:rFonts w:ascii="Arial" w:hAnsi="Arial" w:eastAsia="Arial" w:cs="Arial"/>
          <w:color w:val="56676D"/>
          <w:spacing w:val="-1"/>
        </w:rPr>
        <w:t xml:space="preserve"> </w:t>
      </w:r>
      <w:r>
        <w:rPr>
          <w:color w:val="56676D"/>
        </w:rPr>
        <w:t>中属性名称必须用双引号包裹</w:t>
      </w:r>
    </w:p>
    <w:p>
      <w:pPr>
        <w:spacing w:before="33"/>
        <w:ind w:left="35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2</w:t>
      </w:r>
      <w:r>
        <w:rPr>
          <w:rFonts w:ascii="Arial" w:hAnsi="Arial" w:eastAsia="Arial" w:cs="Arial"/>
          <w:color w:val="56676D"/>
          <w:spacing w:val="-5"/>
          <w:sz w:val="19"/>
          <w:szCs w:val="19"/>
        </w:rPr>
        <w:t>.</w:t>
      </w:r>
      <w:r>
        <w:rPr>
          <w:rFonts w:ascii="Arial" w:hAnsi="Arial" w:eastAsia="Arial" w:cs="Arial"/>
          <w:color w:val="56676D"/>
          <w:spacing w:val="-2"/>
          <w:sz w:val="19"/>
          <w:szCs w:val="19"/>
        </w:rPr>
        <w:t xml:space="preserve"> </w:t>
      </w:r>
      <w:r>
        <w:rPr>
          <w:rFonts w:ascii="Arial" w:hAnsi="Arial" w:eastAsia="Arial" w:cs="Arial"/>
          <w:color w:val="56676D"/>
          <w:sz w:val="19"/>
          <w:szCs w:val="19"/>
        </w:rPr>
        <w:t>JSON</w:t>
      </w:r>
      <w:r>
        <w:rPr>
          <w:rFonts w:ascii="Arial" w:hAnsi="Arial" w:eastAsia="Arial" w:cs="Arial"/>
          <w:color w:val="56676D"/>
          <w:spacing w:val="-1"/>
          <w:sz w:val="19"/>
          <w:szCs w:val="19"/>
        </w:rPr>
        <w:t xml:space="preserve"> </w:t>
      </w:r>
      <w:r>
        <w:rPr>
          <w:rFonts w:ascii="Microsoft YaHei UI" w:hAnsi="Microsoft YaHei UI" w:eastAsia="Microsoft YaHei UI" w:cs="Microsoft YaHei UI"/>
          <w:color w:val="56676D"/>
          <w:sz w:val="19"/>
          <w:szCs w:val="19"/>
        </w:rPr>
        <w:t>中表述字符串必须使用双引号</w:t>
      </w:r>
    </w:p>
    <w:p>
      <w:pPr>
        <w:spacing w:before="33"/>
        <w:ind w:left="35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3</w:t>
      </w:r>
      <w:r>
        <w:rPr>
          <w:rFonts w:ascii="Arial" w:hAnsi="Arial" w:eastAsia="Arial" w:cs="Arial"/>
          <w:color w:val="56676D"/>
          <w:spacing w:val="-5"/>
          <w:sz w:val="19"/>
          <w:szCs w:val="19"/>
        </w:rPr>
        <w:t>.</w:t>
      </w:r>
      <w:r>
        <w:rPr>
          <w:rFonts w:ascii="Arial" w:hAnsi="Arial" w:eastAsia="Arial" w:cs="Arial"/>
          <w:color w:val="56676D"/>
          <w:spacing w:val="-6"/>
          <w:sz w:val="19"/>
          <w:szCs w:val="19"/>
        </w:rPr>
        <w:t xml:space="preserve"> </w:t>
      </w:r>
      <w:r>
        <w:rPr>
          <w:rFonts w:ascii="Arial" w:hAnsi="Arial" w:eastAsia="Arial" w:cs="Arial"/>
          <w:color w:val="56676D"/>
          <w:sz w:val="19"/>
          <w:szCs w:val="19"/>
        </w:rPr>
        <w:t>JSON</w:t>
      </w:r>
      <w:r>
        <w:rPr>
          <w:rFonts w:ascii="Arial" w:hAnsi="Arial" w:eastAsia="Arial" w:cs="Arial"/>
          <w:color w:val="56676D"/>
          <w:spacing w:val="-5"/>
          <w:sz w:val="19"/>
          <w:szCs w:val="19"/>
        </w:rPr>
        <w:t xml:space="preserve"> </w:t>
      </w:r>
      <w:r>
        <w:rPr>
          <w:rFonts w:ascii="Microsoft YaHei UI" w:hAnsi="Microsoft YaHei UI" w:eastAsia="Microsoft YaHei UI" w:cs="Microsoft YaHei UI"/>
          <w:color w:val="56676D"/>
          <w:sz w:val="19"/>
          <w:szCs w:val="19"/>
        </w:rPr>
        <w:t>中不能有单行或多行注释</w:t>
      </w:r>
    </w:p>
    <w:p>
      <w:pPr>
        <w:spacing w:before="33"/>
        <w:ind w:left="350" w:right="0" w:firstLine="0"/>
        <w:jc w:val="left"/>
        <w:rPr>
          <w:rFonts w:ascii="Microsoft YaHei UI" w:hAnsi="Microsoft YaHei UI" w:eastAsia="Microsoft YaHei UI" w:cs="Microsoft YaHei UI"/>
          <w:sz w:val="19"/>
          <w:szCs w:val="19"/>
        </w:rPr>
      </w:pPr>
      <w:r>
        <w:pict>
          <v:group id="_x0000_s1406" o:spid="_x0000_s1406" o:spt="203" style="position:absolute;left:0pt;margin-left:122.3pt;margin-top:5.05pt;height:14.25pt;width:49.5pt;mso-position-horizontal-relative:page;z-index:-2048;mso-width-relative:page;mso-height-relative:page;" coordorigin="2446,102" coordsize="990,285">
            <o:lock v:ext="edit"/>
            <v:group id="_x0000_s1407" o:spid="_x0000_s1407" o:spt="203" style="position:absolute;left:2446;top:102;height:285;width:990;" coordorigin="2446,102" coordsize="990,285">
              <o:lock v:ext="edit"/>
              <v:shape id="_x0000_s1408" o:spid="_x0000_s1408" style="position:absolute;left:2446;top:102;height:285;width:990;" fillcolor="#F8F8F8" filled="t" stroked="f" coordorigin="2446,102" coordsize="990,285" path="m2491,387l2467,382,2452,369,2446,347,2446,147,2450,123,2464,108,2486,102,3391,102,3415,106,3430,119,3436,142,3436,342,3432,366,3419,380,3396,387,2491,387xe">
                <v:path arrowok="t"/>
                <v:fill on="t" focussize="0,0"/>
                <v:stroke on="f"/>
                <v:imagedata o:title=""/>
                <o:lock v:ext="edit"/>
              </v:shape>
            </v:group>
            <v:group id="_x0000_s1409" o:spid="_x0000_s1409" o:spt="203" style="position:absolute;left:2454;top:109;height:270;width:975;" coordorigin="2454,109" coordsize="975,270">
              <o:lock v:ext="edit"/>
              <v:shape id="_x0000_s1410" o:spid="_x0000_s1410" style="position:absolute;left:2454;top:109;height:270;width:975;" filled="f" stroked="t" coordorigin="2454,109" coordsize="975,270" path="m2454,342l2454,147,2459,124,2475,111,3391,109,3414,114,3427,130,3429,342,3424,365,3408,377,2491,379,2468,374,2456,358,2454,342xe">
                <v:path arrowok="t"/>
                <v:fill on="f" focussize="0,0"/>
                <v:stroke weight="0.750314960629921pt" color="#EDEDED"/>
                <v:imagedata o:title=""/>
                <o:lock v:ext="edit"/>
              </v:shape>
            </v:group>
          </v:group>
        </w:pict>
      </w:r>
      <w:r>
        <w:rPr>
          <w:rFonts w:ascii="Arial" w:hAnsi="Arial" w:eastAsia="Arial" w:cs="Arial"/>
          <w:color w:val="56676D"/>
          <w:spacing w:val="-4"/>
          <w:sz w:val="19"/>
          <w:szCs w:val="19"/>
        </w:rPr>
        <w:t>4</w:t>
      </w:r>
      <w:r>
        <w:rPr>
          <w:rFonts w:ascii="Arial" w:hAnsi="Arial" w:eastAsia="Arial" w:cs="Arial"/>
          <w:color w:val="56676D"/>
          <w:spacing w:val="-5"/>
          <w:sz w:val="19"/>
          <w:szCs w:val="19"/>
        </w:rPr>
        <w:t>.</w:t>
      </w:r>
      <w:r>
        <w:rPr>
          <w:rFonts w:ascii="Arial" w:hAnsi="Arial" w:eastAsia="Arial" w:cs="Arial"/>
          <w:color w:val="56676D"/>
          <w:spacing w:val="-7"/>
          <w:sz w:val="19"/>
          <w:szCs w:val="19"/>
        </w:rPr>
        <w:t xml:space="preserve"> </w:t>
      </w:r>
      <w:r>
        <w:rPr>
          <w:rFonts w:ascii="Arial" w:hAnsi="Arial" w:eastAsia="Arial" w:cs="Arial"/>
          <w:color w:val="56676D"/>
          <w:sz w:val="19"/>
          <w:szCs w:val="19"/>
        </w:rPr>
        <w:t>JSON</w:t>
      </w:r>
      <w:r>
        <w:rPr>
          <w:rFonts w:ascii="Arial" w:hAnsi="Arial" w:eastAsia="Arial" w:cs="Arial"/>
          <w:color w:val="56676D"/>
          <w:spacing w:val="-7"/>
          <w:sz w:val="19"/>
          <w:szCs w:val="19"/>
        </w:rPr>
        <w:t xml:space="preserve"> </w:t>
      </w:r>
      <w:r>
        <w:rPr>
          <w:rFonts w:ascii="Microsoft YaHei UI" w:hAnsi="Microsoft YaHei UI" w:eastAsia="Microsoft YaHei UI" w:cs="Microsoft YaHei UI"/>
          <w:color w:val="56676D"/>
          <w:sz w:val="19"/>
          <w:szCs w:val="19"/>
        </w:rPr>
        <w:t xml:space="preserve">没有 </w:t>
      </w:r>
      <w:r>
        <w:rPr>
          <w:rFonts w:ascii="Microsoft YaHei UI" w:hAnsi="Microsoft YaHei UI" w:eastAsia="Microsoft YaHei UI" w:cs="Microsoft YaHei UI"/>
          <w:color w:val="56676D"/>
          <w:spacing w:val="3"/>
          <w:sz w:val="19"/>
          <w:szCs w:val="19"/>
        </w:rPr>
        <w:t xml:space="preserve"> </w:t>
      </w:r>
      <w:r>
        <w:rPr>
          <w:rFonts w:ascii="Consolas" w:hAnsi="Consolas" w:eastAsia="Consolas" w:cs="Consolas"/>
          <w:color w:val="56676D"/>
          <w:sz w:val="17"/>
          <w:szCs w:val="17"/>
        </w:rPr>
        <w:t>undefined</w:t>
      </w:r>
      <w:r>
        <w:rPr>
          <w:rFonts w:ascii="Consolas" w:hAnsi="Consolas" w:eastAsia="Consolas" w:cs="Consolas"/>
          <w:color w:val="56676D"/>
          <w:spacing w:val="22"/>
          <w:sz w:val="17"/>
          <w:szCs w:val="17"/>
        </w:rPr>
        <w:t xml:space="preserve"> </w:t>
      </w:r>
      <w:r>
        <w:rPr>
          <w:rFonts w:ascii="Microsoft YaHei UI" w:hAnsi="Microsoft YaHei UI" w:eastAsia="Microsoft YaHei UI" w:cs="Microsoft YaHei UI"/>
          <w:color w:val="56676D"/>
          <w:sz w:val="19"/>
          <w:szCs w:val="19"/>
        </w:rPr>
        <w:t>这个值</w:t>
      </w:r>
    </w:p>
    <w:p>
      <w:pPr>
        <w:spacing w:before="4" w:line="190" w:lineRule="exact"/>
        <w:rPr>
          <w:sz w:val="19"/>
          <w:szCs w:val="19"/>
        </w:rPr>
      </w:pPr>
    </w:p>
    <w:p>
      <w:pPr>
        <w:spacing w:before="0" w:line="200" w:lineRule="exact"/>
        <w:rPr>
          <w:sz w:val="20"/>
          <w:szCs w:val="20"/>
        </w:rPr>
      </w:pPr>
    </w:p>
    <w:p>
      <w:pPr>
        <w:spacing w:before="0" w:line="200" w:lineRule="exact"/>
        <w:rPr>
          <w:sz w:val="20"/>
          <w:szCs w:val="20"/>
        </w:rPr>
      </w:pPr>
    </w:p>
    <w:p>
      <w:pPr>
        <w:pStyle w:val="3"/>
        <w:numPr>
          <w:ilvl w:val="2"/>
          <w:numId w:val="19"/>
        </w:numPr>
        <w:tabs>
          <w:tab w:val="left" w:pos="647"/>
        </w:tabs>
        <w:spacing w:before="0" w:after="0" w:line="240" w:lineRule="auto"/>
        <w:ind w:left="647" w:right="0" w:hanging="541"/>
        <w:jc w:val="left"/>
      </w:pPr>
      <w:r>
        <w:rPr>
          <w:rFonts w:ascii="Arial" w:hAnsi="Arial" w:eastAsia="Arial" w:cs="Arial"/>
          <w:color w:val="56676D"/>
          <w:w w:val="95"/>
        </w:rPr>
        <w:t>JSON</w:t>
      </w:r>
      <w:r>
        <w:rPr>
          <w:rFonts w:ascii="Arial" w:hAnsi="Arial" w:eastAsia="Arial" w:cs="Arial"/>
          <w:color w:val="56676D"/>
          <w:spacing w:val="-10"/>
          <w:w w:val="95"/>
        </w:rPr>
        <w:t xml:space="preserve"> </w:t>
      </w:r>
      <w:r>
        <w:rPr>
          <w:color w:val="56676D"/>
          <w:w w:val="95"/>
        </w:rPr>
        <w:t>表述</w:t>
      </w:r>
    </w:p>
    <w:p>
      <w:pPr>
        <w:spacing w:before="11" w:line="220" w:lineRule="exact"/>
        <w:rPr>
          <w:sz w:val="22"/>
          <w:szCs w:val="22"/>
        </w:rPr>
      </w:pPr>
    </w:p>
    <w:p>
      <w:pPr>
        <w:pStyle w:val="4"/>
        <w:spacing w:line="240" w:lineRule="auto"/>
        <w:ind w:left="107" w:right="0"/>
        <w:jc w:val="left"/>
      </w:pPr>
      <w:r>
        <w:rPr>
          <w:color w:val="56676D"/>
        </w:rPr>
        <w:t>有了</w:t>
      </w:r>
      <w:r>
        <w:rPr>
          <w:color w:val="56676D"/>
          <w:spacing w:val="25"/>
        </w:rPr>
        <w:t xml:space="preserve"> </w:t>
      </w:r>
      <w:r>
        <w:rPr>
          <w:rFonts w:ascii="Arial" w:hAnsi="Arial" w:eastAsia="Arial" w:cs="Arial"/>
          <w:color w:val="56676D"/>
        </w:rPr>
        <w:t>JSON</w:t>
      </w:r>
      <w:r>
        <w:rPr>
          <w:rFonts w:ascii="Arial" w:hAnsi="Arial" w:eastAsia="Arial" w:cs="Arial"/>
          <w:color w:val="56676D"/>
          <w:spacing w:val="28"/>
        </w:rPr>
        <w:t xml:space="preserve"> </w:t>
      </w:r>
      <w:r>
        <w:rPr>
          <w:color w:val="56676D"/>
        </w:rPr>
        <w:t>这种格式，我们就可以更加容易的表示拥有复杂结构的数据了。</w:t>
      </w:r>
    </w:p>
    <w:p>
      <w:pPr>
        <w:spacing w:after="0" w:line="240" w:lineRule="auto"/>
        <w:jc w:val="left"/>
        <w:sectPr>
          <w:pgSz w:w="11900" w:h="16820"/>
          <w:pgMar w:top="0" w:right="1680" w:bottom="280" w:left="940" w:header="0" w:footer="0" w:gutter="0"/>
        </w:sect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r>
        <w:pict>
          <v:group id="_x0000_s1416" o:spid="_x0000_s1416" o:spt="203" style="position:absolute;left:0pt;margin-left:52.1pt;margin-top:9pt;height:462.9pt;width:489.95pt;mso-position-horizontal-relative:page;z-index:-2048;mso-width-relative:page;mso-height-relative:page;" coordorigin="1050,-9972" coordsize="9799,9259">
            <o:lock v:ext="edit"/>
            <v:group id="_x0000_s1417" o:spid="_x0000_s1417" o:spt="203" style="position:absolute;left:1058;top:-9964;height:9244;width:9784;" coordorigin="1058,-9964" coordsize="9784,9244">
              <o:lock v:ext="edit"/>
              <v:shape id="_x0000_s1418" o:spid="_x0000_s1418" style="position:absolute;left:1058;top:-9964;height:9244;width:9784;" fillcolor="#F8F8F8" filled="t" stroked="f" coordorigin="1058,-9964" coordsize="9784,9244" path="m1095,-721l1073,-726,1060,-742,1058,-758,1058,-9927,1063,-9950,1079,-9962,10805,-9964,10827,-9959,10840,-9943,10842,-758,10837,-735,10821,-723,1095,-721xe">
                <v:path arrowok="t"/>
                <v:fill on="t" focussize="0,0"/>
                <v:stroke on="f"/>
                <v:imagedata o:title=""/>
                <o:lock v:ext="edit"/>
              </v:shape>
            </v:group>
            <v:group id="_x0000_s1419" o:spid="_x0000_s1419" o:spt="203" style="position:absolute;left:1058;top:-9964;height:9244;width:9784;" coordorigin="1058,-9964" coordsize="9784,9244">
              <o:lock v:ext="edit"/>
              <v:shape id="_x0000_s1420" o:spid="_x0000_s1420" style="position:absolute;left:1058;top:-9964;height:9244;width:9784;" filled="f" stroked="t" coordorigin="1058,-9964" coordsize="9784,9244" path="m1058,-758l1058,-9927,1063,-9950,1079,-9962,10805,-9964,10827,-9959,10840,-9943,10842,-758,10837,-735,10821,-723,1095,-721,1073,-726,1060,-742,1058,-758xe">
                <v:path arrowok="t"/>
                <v:fill on="f" focussize="0,0"/>
                <v:stroke weight="0.750314960629921pt" color="#EDEDED"/>
                <v:imagedata o:title=""/>
                <o:lock v:ext="edit"/>
              </v:shape>
            </v:group>
            <v:group id="_x0000_s1421" o:spid="_x0000_s1421" o:spt="203" style="position:absolute;left:1568;top:-9837;height:9004;width:2;" coordorigin="1568,-9837" coordsize="2,9004">
              <o:lock v:ext="edit"/>
              <v:shape id="_x0000_s1422" o:spid="_x0000_s1422" style="position:absolute;left:1568;top:-9837;height:9004;width:2;" filled="f" stroked="t" coordorigin="1568,-9837" coordsize="0,9004" path="m1568,-833l1568,-9837e">
                <v:path arrowok="t"/>
                <v:fill on="f" focussize="0,0"/>
                <v:stroke weight="0.850314960629921pt" color="#DDDDDD"/>
                <v:imagedata o:title=""/>
                <o:lock v:ext="edit"/>
              </v:shape>
            </v:group>
          </v:group>
        </w:pict>
      </w:r>
    </w:p>
    <w:p>
      <w:pPr>
        <w:spacing w:before="3" w:line="220" w:lineRule="exact"/>
        <w:rPr>
          <w:sz w:val="22"/>
          <w:szCs w:val="22"/>
        </w:rPr>
      </w:pPr>
    </w:p>
    <w:p>
      <w:pPr>
        <w:pStyle w:val="5"/>
        <w:numPr>
          <w:ilvl w:val="3"/>
          <w:numId w:val="19"/>
        </w:numPr>
        <w:tabs>
          <w:tab w:val="left" w:pos="692"/>
        </w:tabs>
        <w:spacing w:before="70" w:after="0" w:line="240" w:lineRule="auto"/>
        <w:ind w:left="692" w:right="0" w:hanging="334"/>
        <w:jc w:val="left"/>
      </w:pPr>
      <w:bookmarkStart w:id="29" w:name="列表数据展示（展示类）"/>
      <w:bookmarkEnd w:id="29"/>
      <w:bookmarkStart w:id="30" w:name="列表数据展示（展示类）"/>
      <w:bookmarkEnd w:id="30"/>
      <w:r>
        <w:rPr>
          <w:color w:val="56676D"/>
        </w:rPr>
        <w:t>[</w:t>
      </w:r>
    </w:p>
    <w:p>
      <w:pPr>
        <w:spacing w:before="1" w:line="100" w:lineRule="exact"/>
        <w:rPr>
          <w:sz w:val="10"/>
          <w:szCs w:val="10"/>
        </w:rPr>
      </w:pPr>
    </w:p>
    <w:p>
      <w:pPr>
        <w:pStyle w:val="5"/>
        <w:numPr>
          <w:ilvl w:val="3"/>
          <w:numId w:val="19"/>
        </w:numPr>
        <w:tabs>
          <w:tab w:val="left" w:pos="879"/>
        </w:tabs>
        <w:spacing w:before="0" w:after="0" w:line="240" w:lineRule="auto"/>
        <w:ind w:left="880" w:right="0" w:hanging="522"/>
        <w:jc w:val="left"/>
      </w:pPr>
      <w:r>
        <w:rPr>
          <w:color w:val="56676D"/>
        </w:rPr>
        <w:t>{</w:t>
      </w:r>
    </w:p>
    <w:p>
      <w:pPr>
        <w:spacing w:before="1" w:line="100" w:lineRule="exact"/>
        <w:rPr>
          <w:sz w:val="10"/>
          <w:szCs w:val="10"/>
        </w:rPr>
      </w:pPr>
    </w:p>
    <w:p>
      <w:pPr>
        <w:pStyle w:val="5"/>
        <w:tabs>
          <w:tab w:val="left" w:pos="1067"/>
        </w:tabs>
        <w:spacing w:line="240" w:lineRule="auto"/>
        <w:ind w:left="358" w:right="0"/>
        <w:jc w:val="left"/>
      </w:pPr>
      <w:r>
        <w:rPr>
          <w:color w:val="999999"/>
        </w:rPr>
        <w:t>3</w:t>
      </w:r>
      <w:r>
        <w:rPr>
          <w:color w:val="999999"/>
        </w:rPr>
        <w:tab/>
      </w:r>
      <w:r>
        <w:rPr>
          <w:color w:val="AA1111"/>
          <w:spacing w:val="-1"/>
        </w:rPr>
        <w:t>"id"</w:t>
      </w:r>
      <w:r>
        <w:rPr>
          <w:color w:val="56676D"/>
          <w:spacing w:val="-1"/>
        </w:rPr>
        <w:t>:</w:t>
      </w:r>
      <w:r>
        <w:rPr>
          <w:color w:val="56676D"/>
        </w:rPr>
        <w:t xml:space="preserve"> </w:t>
      </w:r>
      <w:r>
        <w:rPr>
          <w:color w:val="AA1111"/>
          <w:spacing w:val="-1"/>
        </w:rPr>
        <w:t>"59d632855434e"</w:t>
      </w:r>
      <w:r>
        <w:rPr>
          <w:color w:val="56676D"/>
          <w:spacing w:val="-1"/>
        </w:rPr>
        <w:t>,</w:t>
      </w:r>
    </w:p>
    <w:p>
      <w:pPr>
        <w:pStyle w:val="5"/>
        <w:tabs>
          <w:tab w:val="left" w:pos="1067"/>
        </w:tabs>
        <w:spacing w:before="61" w:line="240" w:lineRule="auto"/>
        <w:ind w:left="358" w:right="0"/>
        <w:jc w:val="left"/>
      </w:pPr>
      <w:r>
        <w:rPr>
          <w:color w:val="999999"/>
        </w:rPr>
        <w:t>4</w:t>
      </w:r>
      <w:r>
        <w:rPr>
          <w:color w:val="999999"/>
        </w:rPr>
        <w:tab/>
      </w:r>
      <w:r>
        <w:rPr>
          <w:color w:val="AA1111"/>
          <w:spacing w:val="-1"/>
        </w:rPr>
        <w:t>"title"</w:t>
      </w:r>
      <w:r>
        <w:rPr>
          <w:color w:val="56676D"/>
          <w:spacing w:val="-1"/>
        </w:rPr>
        <w:t>:</w:t>
      </w:r>
      <w:r>
        <w:rPr>
          <w:color w:val="56676D"/>
        </w:rPr>
        <w:t xml:space="preserve"> </w:t>
      </w:r>
      <w:r>
        <w:rPr>
          <w:color w:val="AA1111"/>
          <w:spacing w:val="-1"/>
        </w:rPr>
        <w:t>"</w:t>
      </w:r>
      <w:r>
        <w:rPr>
          <w:rFonts w:ascii="宋体" w:hAnsi="宋体" w:eastAsia="宋体" w:cs="宋体"/>
          <w:color w:val="AA1111"/>
          <w:spacing w:val="-1"/>
        </w:rPr>
        <w:t>错过</w:t>
      </w:r>
      <w:r>
        <w:rPr>
          <w:color w:val="AA1111"/>
          <w:spacing w:val="-1"/>
        </w:rPr>
        <w:t>"</w:t>
      </w:r>
      <w:r>
        <w:rPr>
          <w:color w:val="56676D"/>
          <w:spacing w:val="-1"/>
        </w:rPr>
        <w:t>,</w:t>
      </w:r>
    </w:p>
    <w:p>
      <w:pPr>
        <w:pStyle w:val="5"/>
        <w:tabs>
          <w:tab w:val="left" w:pos="1067"/>
        </w:tabs>
        <w:spacing w:before="61" w:line="240" w:lineRule="auto"/>
        <w:ind w:left="358" w:right="0"/>
        <w:jc w:val="left"/>
      </w:pPr>
      <w:r>
        <w:rPr>
          <w:color w:val="999999"/>
        </w:rPr>
        <w:t>5</w:t>
      </w:r>
      <w:r>
        <w:rPr>
          <w:color w:val="999999"/>
        </w:rPr>
        <w:tab/>
      </w:r>
      <w:r>
        <w:rPr>
          <w:color w:val="AA1111"/>
          <w:spacing w:val="-1"/>
        </w:rPr>
        <w:t>"artist"</w:t>
      </w:r>
      <w:r>
        <w:rPr>
          <w:color w:val="56676D"/>
          <w:spacing w:val="-1"/>
        </w:rPr>
        <w:t>:</w:t>
      </w:r>
      <w:r>
        <w:rPr>
          <w:color w:val="56676D"/>
        </w:rPr>
        <w:t xml:space="preserve"> </w:t>
      </w:r>
      <w:r>
        <w:rPr>
          <w:color w:val="AA1111"/>
          <w:spacing w:val="-1"/>
        </w:rPr>
        <w:t>"</w:t>
      </w:r>
      <w:r>
        <w:rPr>
          <w:rFonts w:ascii="宋体" w:hAnsi="宋体" w:eastAsia="宋体" w:cs="宋体"/>
          <w:color w:val="AA1111"/>
          <w:spacing w:val="-1"/>
        </w:rPr>
        <w:t>梁咏琪</w:t>
      </w:r>
      <w:r>
        <w:rPr>
          <w:color w:val="AA1111"/>
          <w:spacing w:val="-1"/>
        </w:rPr>
        <w:t>"</w:t>
      </w:r>
      <w:r>
        <w:rPr>
          <w:color w:val="56676D"/>
          <w:spacing w:val="-1"/>
        </w:rPr>
        <w:t>,</w:t>
      </w:r>
    </w:p>
    <w:p>
      <w:pPr>
        <w:spacing w:before="1" w:line="100" w:lineRule="exact"/>
        <w:rPr>
          <w:sz w:val="10"/>
          <w:szCs w:val="10"/>
        </w:rPr>
      </w:pPr>
    </w:p>
    <w:p>
      <w:pPr>
        <w:pStyle w:val="5"/>
        <w:numPr>
          <w:ilvl w:val="0"/>
          <w:numId w:val="22"/>
        </w:numPr>
        <w:tabs>
          <w:tab w:val="left" w:pos="1067"/>
        </w:tabs>
        <w:spacing w:before="0" w:after="0" w:line="240" w:lineRule="auto"/>
        <w:ind w:left="1067" w:right="0" w:hanging="710"/>
        <w:jc w:val="left"/>
      </w:pPr>
      <w:r>
        <w:rPr>
          <w:color w:val="AA1111"/>
          <w:spacing w:val="-1"/>
        </w:rPr>
        <w:t>"images"</w:t>
      </w:r>
      <w:r>
        <w:rPr>
          <w:color w:val="56676D"/>
          <w:spacing w:val="-1"/>
        </w:rPr>
        <w:t>:</w:t>
      </w:r>
      <w:r>
        <w:rPr>
          <w:color w:val="56676D"/>
        </w:rPr>
        <w:t xml:space="preserve"> </w:t>
      </w:r>
      <w:r>
        <w:rPr>
          <w:color w:val="56676D"/>
          <w:spacing w:val="-1"/>
        </w:rPr>
        <w:t>[</w:t>
      </w:r>
      <w:r>
        <w:rPr>
          <w:color w:val="AA1111"/>
          <w:spacing w:val="-1"/>
        </w:rPr>
        <w:t>"/uploads/img/1.jpg"</w:t>
      </w:r>
      <w:r>
        <w:rPr>
          <w:color w:val="56676D"/>
          <w:spacing w:val="-1"/>
        </w:rPr>
        <w:t>],</w:t>
      </w:r>
    </w:p>
    <w:p>
      <w:pPr>
        <w:spacing w:before="1" w:line="100" w:lineRule="exact"/>
        <w:rPr>
          <w:sz w:val="10"/>
          <w:szCs w:val="10"/>
        </w:rPr>
      </w:pPr>
    </w:p>
    <w:p>
      <w:pPr>
        <w:pStyle w:val="5"/>
        <w:numPr>
          <w:ilvl w:val="0"/>
          <w:numId w:val="22"/>
        </w:numPr>
        <w:tabs>
          <w:tab w:val="left" w:pos="1067"/>
        </w:tabs>
        <w:spacing w:before="0" w:after="0" w:line="240" w:lineRule="auto"/>
        <w:ind w:left="1067" w:right="0" w:hanging="710"/>
        <w:jc w:val="left"/>
      </w:pPr>
      <w:r>
        <w:rPr>
          <w:color w:val="AA1111"/>
          <w:spacing w:val="-1"/>
        </w:rPr>
        <w:t>"source"</w:t>
      </w:r>
      <w:r>
        <w:rPr>
          <w:color w:val="56676D"/>
          <w:spacing w:val="-1"/>
        </w:rPr>
        <w:t>:</w:t>
      </w:r>
      <w:r>
        <w:rPr>
          <w:color w:val="56676D"/>
        </w:rPr>
        <w:t xml:space="preserve"> </w:t>
      </w:r>
      <w:r>
        <w:rPr>
          <w:color w:val="AA1111"/>
        </w:rPr>
        <w:t>"/uploads/mp3/1.mp3"</w:t>
      </w:r>
    </w:p>
    <w:p>
      <w:pPr>
        <w:spacing w:after="0" w:line="240" w:lineRule="auto"/>
        <w:jc w:val="left"/>
        <w:sectPr>
          <w:pgSz w:w="11900" w:h="16820"/>
          <w:pgMar w:top="0" w:right="1160" w:bottom="280" w:left="940" w:header="0" w:footer="0" w:gutter="0"/>
        </w:sectPr>
      </w:pPr>
    </w:p>
    <w:p>
      <w:pPr>
        <w:spacing w:before="1" w:line="100" w:lineRule="exact"/>
        <w:rPr>
          <w:sz w:val="10"/>
          <w:szCs w:val="10"/>
        </w:rPr>
      </w:pPr>
    </w:p>
    <w:p>
      <w:pPr>
        <w:pStyle w:val="5"/>
        <w:spacing w:line="240" w:lineRule="auto"/>
        <w:ind w:left="339" w:right="314"/>
        <w:jc w:val="center"/>
      </w:pPr>
      <w:r>
        <w:rPr>
          <w:color w:val="999999"/>
        </w:rPr>
        <w:t>8</w:t>
      </w:r>
    </w:p>
    <w:p>
      <w:pPr>
        <w:spacing w:before="1" w:line="100" w:lineRule="exact"/>
        <w:rPr>
          <w:sz w:val="10"/>
          <w:szCs w:val="10"/>
        </w:rPr>
      </w:pPr>
    </w:p>
    <w:p>
      <w:pPr>
        <w:pStyle w:val="5"/>
        <w:spacing w:line="240" w:lineRule="auto"/>
        <w:ind w:left="339" w:right="314"/>
        <w:jc w:val="center"/>
      </w:pPr>
      <w:r>
        <w:rPr>
          <w:color w:val="999999"/>
        </w:rPr>
        <w:t>9</w:t>
      </w:r>
    </w:p>
    <w:p>
      <w:pPr>
        <w:spacing w:before="1" w:line="100" w:lineRule="exact"/>
        <w:rPr>
          <w:sz w:val="10"/>
          <w:szCs w:val="10"/>
        </w:rPr>
      </w:pPr>
    </w:p>
    <w:p>
      <w:pPr>
        <w:pStyle w:val="5"/>
        <w:spacing w:line="240" w:lineRule="auto"/>
        <w:ind w:right="314"/>
        <w:jc w:val="center"/>
      </w:pPr>
      <w:r>
        <w:rPr>
          <w:color w:val="999999"/>
        </w:rPr>
        <w:t>10</w:t>
      </w:r>
    </w:p>
    <w:p>
      <w:pPr>
        <w:spacing w:before="1" w:line="100" w:lineRule="exact"/>
        <w:rPr>
          <w:sz w:val="10"/>
          <w:szCs w:val="10"/>
        </w:rPr>
      </w:pPr>
    </w:p>
    <w:p>
      <w:pPr>
        <w:pStyle w:val="5"/>
        <w:spacing w:line="240" w:lineRule="auto"/>
        <w:ind w:right="314"/>
        <w:jc w:val="center"/>
      </w:pPr>
      <w:r>
        <w:rPr>
          <w:color w:val="999999"/>
        </w:rPr>
        <w:t>11</w:t>
      </w:r>
    </w:p>
    <w:p>
      <w:pPr>
        <w:spacing w:before="1" w:line="100" w:lineRule="exact"/>
        <w:rPr>
          <w:sz w:val="10"/>
          <w:szCs w:val="10"/>
        </w:rPr>
      </w:pPr>
    </w:p>
    <w:p>
      <w:pPr>
        <w:pStyle w:val="5"/>
        <w:spacing w:line="240" w:lineRule="auto"/>
        <w:ind w:right="314"/>
        <w:jc w:val="center"/>
      </w:pPr>
      <w:r>
        <w:rPr>
          <w:color w:val="999999"/>
        </w:rPr>
        <w:t>12</w:t>
      </w:r>
    </w:p>
    <w:p>
      <w:pPr>
        <w:spacing w:before="1" w:line="100" w:lineRule="exact"/>
        <w:rPr>
          <w:sz w:val="10"/>
          <w:szCs w:val="10"/>
        </w:rPr>
      </w:pPr>
    </w:p>
    <w:p>
      <w:pPr>
        <w:pStyle w:val="5"/>
        <w:spacing w:line="240" w:lineRule="auto"/>
        <w:ind w:right="314"/>
        <w:jc w:val="center"/>
      </w:pPr>
      <w:r>
        <w:rPr>
          <w:color w:val="999999"/>
        </w:rPr>
        <w:t>13</w:t>
      </w:r>
    </w:p>
    <w:p>
      <w:pPr>
        <w:spacing w:before="1" w:line="100" w:lineRule="exact"/>
        <w:rPr>
          <w:sz w:val="10"/>
          <w:szCs w:val="10"/>
        </w:rPr>
      </w:pPr>
    </w:p>
    <w:p>
      <w:pPr>
        <w:pStyle w:val="5"/>
        <w:spacing w:line="240" w:lineRule="auto"/>
        <w:ind w:right="314"/>
        <w:jc w:val="center"/>
      </w:pPr>
      <w:r>
        <w:rPr>
          <w:color w:val="999999"/>
        </w:rPr>
        <w:t>14</w:t>
      </w:r>
    </w:p>
    <w:p>
      <w:pPr>
        <w:spacing w:before="1" w:line="100" w:lineRule="exact"/>
        <w:rPr>
          <w:sz w:val="10"/>
          <w:szCs w:val="10"/>
        </w:rPr>
      </w:pPr>
    </w:p>
    <w:p>
      <w:pPr>
        <w:pStyle w:val="5"/>
        <w:spacing w:line="240" w:lineRule="auto"/>
        <w:ind w:right="314"/>
        <w:jc w:val="center"/>
      </w:pPr>
      <w:r>
        <w:rPr>
          <w:color w:val="999999"/>
        </w:rPr>
        <w:t>15</w:t>
      </w:r>
    </w:p>
    <w:p>
      <w:pPr>
        <w:spacing w:before="1" w:line="100" w:lineRule="exact"/>
        <w:rPr>
          <w:sz w:val="10"/>
          <w:szCs w:val="10"/>
        </w:rPr>
      </w:pPr>
    </w:p>
    <w:p>
      <w:pPr>
        <w:pStyle w:val="5"/>
        <w:spacing w:line="240" w:lineRule="auto"/>
        <w:ind w:right="314"/>
        <w:jc w:val="center"/>
      </w:pPr>
      <w:r>
        <w:rPr>
          <w:color w:val="999999"/>
        </w:rPr>
        <w:t>16</w:t>
      </w:r>
    </w:p>
    <w:p>
      <w:pPr>
        <w:spacing w:before="1" w:line="100" w:lineRule="exact"/>
        <w:rPr>
          <w:sz w:val="10"/>
          <w:szCs w:val="10"/>
        </w:rPr>
      </w:pPr>
    </w:p>
    <w:p>
      <w:pPr>
        <w:pStyle w:val="5"/>
        <w:spacing w:line="240" w:lineRule="auto"/>
        <w:ind w:right="314"/>
        <w:jc w:val="center"/>
      </w:pPr>
      <w:r>
        <w:rPr>
          <w:color w:val="999999"/>
        </w:rPr>
        <w:t>17</w:t>
      </w:r>
    </w:p>
    <w:p>
      <w:pPr>
        <w:spacing w:before="1" w:line="100" w:lineRule="exact"/>
        <w:rPr>
          <w:sz w:val="10"/>
          <w:szCs w:val="10"/>
        </w:rPr>
      </w:pPr>
    </w:p>
    <w:p>
      <w:pPr>
        <w:pStyle w:val="5"/>
        <w:spacing w:line="240" w:lineRule="auto"/>
        <w:ind w:right="314"/>
        <w:jc w:val="center"/>
      </w:pPr>
      <w:r>
        <w:rPr>
          <w:color w:val="999999"/>
        </w:rPr>
        <w:t>18</w:t>
      </w:r>
    </w:p>
    <w:p>
      <w:pPr>
        <w:spacing w:before="1" w:line="100" w:lineRule="exact"/>
        <w:rPr>
          <w:sz w:val="10"/>
          <w:szCs w:val="10"/>
        </w:rPr>
      </w:pPr>
    </w:p>
    <w:p>
      <w:pPr>
        <w:pStyle w:val="5"/>
        <w:spacing w:line="240" w:lineRule="auto"/>
        <w:ind w:right="314"/>
        <w:jc w:val="center"/>
      </w:pPr>
      <w:r>
        <w:rPr>
          <w:color w:val="999999"/>
        </w:rPr>
        <w:t>19</w:t>
      </w:r>
    </w:p>
    <w:p>
      <w:pPr>
        <w:spacing w:before="1" w:line="100" w:lineRule="exact"/>
        <w:rPr>
          <w:sz w:val="10"/>
          <w:szCs w:val="10"/>
        </w:rPr>
      </w:pPr>
    </w:p>
    <w:p>
      <w:pPr>
        <w:pStyle w:val="5"/>
        <w:spacing w:line="240" w:lineRule="auto"/>
        <w:ind w:right="314"/>
        <w:jc w:val="center"/>
      </w:pPr>
      <w:r>
        <w:rPr>
          <w:color w:val="999999"/>
        </w:rPr>
        <w:t>20</w:t>
      </w:r>
    </w:p>
    <w:p>
      <w:pPr>
        <w:spacing w:before="1" w:line="100" w:lineRule="exact"/>
        <w:rPr>
          <w:sz w:val="10"/>
          <w:szCs w:val="10"/>
        </w:rPr>
      </w:pPr>
    </w:p>
    <w:p>
      <w:pPr>
        <w:pStyle w:val="5"/>
        <w:spacing w:line="240" w:lineRule="auto"/>
        <w:ind w:right="314"/>
        <w:jc w:val="center"/>
      </w:pPr>
      <w:r>
        <w:rPr>
          <w:color w:val="999999"/>
        </w:rPr>
        <w:t>21</w:t>
      </w:r>
    </w:p>
    <w:p>
      <w:pPr>
        <w:spacing w:before="1" w:line="100" w:lineRule="exact"/>
        <w:rPr>
          <w:sz w:val="10"/>
          <w:szCs w:val="10"/>
        </w:rPr>
      </w:pPr>
    </w:p>
    <w:p>
      <w:pPr>
        <w:pStyle w:val="5"/>
        <w:spacing w:line="240" w:lineRule="auto"/>
        <w:ind w:right="314"/>
        <w:jc w:val="center"/>
      </w:pPr>
      <w:r>
        <w:rPr>
          <w:color w:val="999999"/>
        </w:rPr>
        <w:t>22</w:t>
      </w:r>
    </w:p>
    <w:p>
      <w:pPr>
        <w:spacing w:before="1" w:line="100" w:lineRule="exact"/>
        <w:rPr>
          <w:sz w:val="10"/>
          <w:szCs w:val="10"/>
        </w:rPr>
      </w:pPr>
    </w:p>
    <w:p>
      <w:pPr>
        <w:pStyle w:val="5"/>
        <w:spacing w:line="240" w:lineRule="auto"/>
        <w:ind w:right="314"/>
        <w:jc w:val="center"/>
      </w:pPr>
      <w:r>
        <w:rPr>
          <w:color w:val="999999"/>
        </w:rPr>
        <w:t>23</w:t>
      </w:r>
    </w:p>
    <w:p>
      <w:pPr>
        <w:spacing w:before="1" w:line="100" w:lineRule="exact"/>
        <w:rPr>
          <w:sz w:val="10"/>
          <w:szCs w:val="10"/>
        </w:rPr>
      </w:pPr>
    </w:p>
    <w:p>
      <w:pPr>
        <w:pStyle w:val="5"/>
        <w:spacing w:line="240" w:lineRule="auto"/>
        <w:ind w:right="314"/>
        <w:jc w:val="center"/>
      </w:pPr>
      <w:r>
        <w:rPr>
          <w:color w:val="999999"/>
        </w:rPr>
        <w:t>24</w:t>
      </w:r>
    </w:p>
    <w:p>
      <w:pPr>
        <w:spacing w:before="1" w:line="100" w:lineRule="exact"/>
        <w:rPr>
          <w:sz w:val="10"/>
          <w:szCs w:val="10"/>
        </w:rPr>
      </w:pPr>
    </w:p>
    <w:p>
      <w:pPr>
        <w:pStyle w:val="5"/>
        <w:spacing w:line="240" w:lineRule="auto"/>
        <w:ind w:right="314"/>
        <w:jc w:val="center"/>
      </w:pPr>
      <w:r>
        <w:rPr>
          <w:color w:val="999999"/>
        </w:rPr>
        <w:t>25</w:t>
      </w:r>
    </w:p>
    <w:p>
      <w:pPr>
        <w:spacing w:before="1" w:line="100" w:lineRule="exact"/>
        <w:rPr>
          <w:sz w:val="10"/>
          <w:szCs w:val="10"/>
        </w:rPr>
      </w:pPr>
    </w:p>
    <w:p>
      <w:pPr>
        <w:pStyle w:val="5"/>
        <w:spacing w:line="240" w:lineRule="auto"/>
        <w:ind w:right="314"/>
        <w:jc w:val="center"/>
      </w:pPr>
      <w:r>
        <w:rPr>
          <w:color w:val="999999"/>
        </w:rPr>
        <w:t>26</w:t>
      </w:r>
    </w:p>
    <w:p>
      <w:pPr>
        <w:spacing w:before="1" w:line="100" w:lineRule="exact"/>
        <w:rPr>
          <w:sz w:val="10"/>
          <w:szCs w:val="10"/>
        </w:rPr>
      </w:pPr>
    </w:p>
    <w:p>
      <w:pPr>
        <w:pStyle w:val="5"/>
        <w:spacing w:line="240" w:lineRule="auto"/>
        <w:ind w:right="314"/>
        <w:jc w:val="center"/>
      </w:pPr>
      <w:r>
        <w:rPr>
          <w:color w:val="999999"/>
        </w:rPr>
        <w:t>27</w:t>
      </w:r>
    </w:p>
    <w:p>
      <w:pPr>
        <w:spacing w:before="1" w:line="100" w:lineRule="exact"/>
        <w:rPr>
          <w:sz w:val="10"/>
          <w:szCs w:val="10"/>
        </w:rPr>
      </w:pPr>
    </w:p>
    <w:p>
      <w:pPr>
        <w:pStyle w:val="5"/>
        <w:spacing w:line="240" w:lineRule="auto"/>
        <w:ind w:right="314"/>
        <w:jc w:val="center"/>
      </w:pPr>
      <w:r>
        <w:rPr>
          <w:color w:val="999999"/>
        </w:rPr>
        <w:t>28</w:t>
      </w:r>
    </w:p>
    <w:p>
      <w:pPr>
        <w:spacing w:before="1" w:line="100" w:lineRule="exact"/>
        <w:rPr>
          <w:sz w:val="10"/>
          <w:szCs w:val="10"/>
        </w:rPr>
      </w:pPr>
    </w:p>
    <w:p>
      <w:pPr>
        <w:pStyle w:val="5"/>
        <w:spacing w:line="240" w:lineRule="auto"/>
        <w:ind w:right="314"/>
        <w:jc w:val="center"/>
      </w:pPr>
      <w:r>
        <w:rPr>
          <w:color w:val="999999"/>
        </w:rPr>
        <w:t>29</w:t>
      </w:r>
    </w:p>
    <w:p>
      <w:pPr>
        <w:spacing w:before="1" w:line="100" w:lineRule="exact"/>
        <w:rPr>
          <w:sz w:val="10"/>
          <w:szCs w:val="10"/>
        </w:rPr>
      </w:pPr>
    </w:p>
    <w:p>
      <w:pPr>
        <w:pStyle w:val="5"/>
        <w:tabs>
          <w:tab w:val="left" w:pos="692"/>
        </w:tabs>
        <w:spacing w:line="240" w:lineRule="auto"/>
        <w:ind w:left="264" w:right="0"/>
        <w:jc w:val="left"/>
      </w:pPr>
      <w:r>
        <w:rPr>
          <w:color w:val="999999"/>
        </w:rPr>
        <w:t>30</w:t>
      </w:r>
      <w:r>
        <w:rPr>
          <w:color w:val="999999"/>
        </w:rPr>
        <w:tab/>
      </w:r>
      <w:r>
        <w:rPr>
          <w:color w:val="56676D"/>
        </w:rPr>
        <w:t>]</w:t>
      </w:r>
    </w:p>
    <w:p>
      <w:pPr>
        <w:spacing w:before="1" w:line="100" w:lineRule="exact"/>
        <w:rPr>
          <w:sz w:val="10"/>
          <w:szCs w:val="10"/>
        </w:rPr>
      </w:pPr>
      <w:r>
        <w:br w:type="column"/>
      </w: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241" w:right="0"/>
        <w:jc w:val="left"/>
      </w:pPr>
      <w:r>
        <w:rPr>
          <w:color w:val="AA1111"/>
          <w:spacing w:val="-1"/>
        </w:rPr>
        <w:t>"id"</w:t>
      </w:r>
      <w:r>
        <w:rPr>
          <w:color w:val="56676D"/>
          <w:spacing w:val="-1"/>
        </w:rPr>
        <w:t>:</w:t>
      </w:r>
      <w:r>
        <w:rPr>
          <w:color w:val="56676D"/>
        </w:rPr>
        <w:t xml:space="preserve"> </w:t>
      </w:r>
      <w:r>
        <w:rPr>
          <w:color w:val="AA1111"/>
          <w:spacing w:val="-1"/>
        </w:rPr>
        <w:t>"59d632855434f"</w:t>
      </w:r>
      <w:r>
        <w:rPr>
          <w:color w:val="56676D"/>
          <w:spacing w:val="-1"/>
        </w:rPr>
        <w:t>,</w:t>
      </w:r>
    </w:p>
    <w:p>
      <w:pPr>
        <w:pStyle w:val="5"/>
        <w:spacing w:before="61" w:line="240" w:lineRule="auto"/>
        <w:ind w:left="241" w:right="0"/>
        <w:jc w:val="left"/>
      </w:pPr>
      <w:r>
        <w:rPr>
          <w:color w:val="AA1111"/>
          <w:spacing w:val="-1"/>
        </w:rPr>
        <w:t>"title"</w:t>
      </w:r>
      <w:r>
        <w:rPr>
          <w:color w:val="56676D"/>
          <w:spacing w:val="-1"/>
        </w:rPr>
        <w:t>:</w:t>
      </w:r>
      <w:r>
        <w:rPr>
          <w:color w:val="56676D"/>
        </w:rPr>
        <w:t xml:space="preserve"> </w:t>
      </w:r>
      <w:r>
        <w:rPr>
          <w:color w:val="AA1111"/>
          <w:spacing w:val="-1"/>
        </w:rPr>
        <w:t>"</w:t>
      </w:r>
      <w:r>
        <w:rPr>
          <w:rFonts w:ascii="宋体" w:hAnsi="宋体" w:eastAsia="宋体" w:cs="宋体"/>
          <w:color w:val="AA1111"/>
          <w:spacing w:val="-1"/>
        </w:rPr>
        <w:t>开始懂了</w:t>
      </w:r>
      <w:r>
        <w:rPr>
          <w:color w:val="AA1111"/>
          <w:spacing w:val="-1"/>
        </w:rPr>
        <w:t>"</w:t>
      </w:r>
      <w:r>
        <w:rPr>
          <w:color w:val="56676D"/>
          <w:spacing w:val="-1"/>
        </w:rPr>
        <w:t>,</w:t>
      </w:r>
    </w:p>
    <w:p>
      <w:pPr>
        <w:pStyle w:val="5"/>
        <w:spacing w:before="61" w:line="240" w:lineRule="auto"/>
        <w:ind w:left="241" w:right="0"/>
        <w:jc w:val="left"/>
      </w:pPr>
      <w:r>
        <w:rPr>
          <w:color w:val="AA1111"/>
          <w:spacing w:val="-1"/>
        </w:rPr>
        <w:t>"artist"</w:t>
      </w:r>
      <w:r>
        <w:rPr>
          <w:color w:val="56676D"/>
          <w:spacing w:val="-1"/>
        </w:rPr>
        <w:t>:</w:t>
      </w:r>
      <w:r>
        <w:rPr>
          <w:color w:val="56676D"/>
        </w:rPr>
        <w:t xml:space="preserve"> </w:t>
      </w:r>
      <w:r>
        <w:rPr>
          <w:color w:val="AA1111"/>
          <w:spacing w:val="-1"/>
        </w:rPr>
        <w:t>"</w:t>
      </w:r>
      <w:r>
        <w:rPr>
          <w:rFonts w:ascii="宋体" w:hAnsi="宋体" w:eastAsia="宋体" w:cs="宋体"/>
          <w:color w:val="AA1111"/>
          <w:spacing w:val="-1"/>
        </w:rPr>
        <w:t>孙燕姿</w:t>
      </w:r>
      <w:r>
        <w:rPr>
          <w:color w:val="AA1111"/>
          <w:spacing w:val="-1"/>
        </w:rPr>
        <w:t>"</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"images"</w:t>
      </w:r>
      <w:r>
        <w:rPr>
          <w:color w:val="56676D"/>
          <w:spacing w:val="-1"/>
        </w:rPr>
        <w:t>:</w:t>
      </w:r>
      <w:r>
        <w:rPr>
          <w:color w:val="56676D"/>
        </w:rPr>
        <w:t xml:space="preserve"> </w:t>
      </w:r>
      <w:r>
        <w:rPr>
          <w:color w:val="56676D"/>
          <w:spacing w:val="-1"/>
        </w:rPr>
        <w:t>[</w:t>
      </w:r>
      <w:r>
        <w:rPr>
          <w:color w:val="AA1111"/>
          <w:spacing w:val="-1"/>
        </w:rPr>
        <w:t>"/uploads/img/2.jpg"</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"source"</w:t>
      </w:r>
      <w:r>
        <w:rPr>
          <w:color w:val="56676D"/>
          <w:spacing w:val="-1"/>
        </w:rPr>
        <w:t>:</w:t>
      </w:r>
      <w:r>
        <w:rPr>
          <w:color w:val="56676D"/>
        </w:rPr>
        <w:t xml:space="preserve"> </w:t>
      </w:r>
      <w:r>
        <w:rPr>
          <w:color w:val="AA1111"/>
        </w:rPr>
        <w:t>"/uploads/mp3/2.mp3"</w:t>
      </w:r>
    </w:p>
    <w:p>
      <w:pPr>
        <w:spacing w:before="1" w:line="100" w:lineRule="exact"/>
        <w:rPr>
          <w:sz w:val="10"/>
          <w:szCs w:val="10"/>
        </w:rPr>
      </w:pP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241" w:right="0"/>
        <w:jc w:val="left"/>
      </w:pPr>
      <w:r>
        <w:rPr>
          <w:color w:val="AA1111"/>
          <w:spacing w:val="-1"/>
        </w:rPr>
        <w:t>"id"</w:t>
      </w:r>
      <w:r>
        <w:rPr>
          <w:color w:val="56676D"/>
          <w:spacing w:val="-1"/>
        </w:rPr>
        <w:t>:</w:t>
      </w:r>
      <w:r>
        <w:rPr>
          <w:color w:val="56676D"/>
        </w:rPr>
        <w:t xml:space="preserve"> </w:t>
      </w:r>
      <w:r>
        <w:rPr>
          <w:color w:val="AA1111"/>
          <w:spacing w:val="-1"/>
        </w:rPr>
        <w:t>"59d6328554350"</w:t>
      </w:r>
      <w:r>
        <w:rPr>
          <w:color w:val="56676D"/>
          <w:spacing w:val="-1"/>
        </w:rPr>
        <w:t>,</w:t>
      </w:r>
    </w:p>
    <w:p>
      <w:pPr>
        <w:pStyle w:val="5"/>
        <w:spacing w:before="61" w:line="240" w:lineRule="auto"/>
        <w:ind w:left="241" w:right="0"/>
        <w:jc w:val="left"/>
      </w:pPr>
      <w:r>
        <w:rPr>
          <w:color w:val="AA1111"/>
          <w:spacing w:val="-1"/>
        </w:rPr>
        <w:t>"title"</w:t>
      </w:r>
      <w:r>
        <w:rPr>
          <w:color w:val="56676D"/>
          <w:spacing w:val="-1"/>
        </w:rPr>
        <w:t>:</w:t>
      </w:r>
      <w:r>
        <w:rPr>
          <w:color w:val="56676D"/>
        </w:rPr>
        <w:t xml:space="preserve"> </w:t>
      </w:r>
      <w:r>
        <w:rPr>
          <w:color w:val="AA1111"/>
          <w:spacing w:val="-1"/>
        </w:rPr>
        <w:t>"</w:t>
      </w:r>
      <w:r>
        <w:rPr>
          <w:rFonts w:ascii="宋体" w:hAnsi="宋体" w:eastAsia="宋体" w:cs="宋体"/>
          <w:color w:val="AA1111"/>
          <w:spacing w:val="-1"/>
        </w:rPr>
        <w:t>一生中最爱</w:t>
      </w:r>
      <w:r>
        <w:rPr>
          <w:color w:val="AA1111"/>
          <w:spacing w:val="-1"/>
        </w:rPr>
        <w:t>"</w:t>
      </w:r>
      <w:r>
        <w:rPr>
          <w:color w:val="56676D"/>
          <w:spacing w:val="-1"/>
        </w:rPr>
        <w:t>,</w:t>
      </w:r>
    </w:p>
    <w:p>
      <w:pPr>
        <w:pStyle w:val="5"/>
        <w:spacing w:before="61" w:line="240" w:lineRule="auto"/>
        <w:ind w:left="241" w:right="0"/>
        <w:jc w:val="left"/>
      </w:pPr>
      <w:r>
        <w:rPr>
          <w:color w:val="AA1111"/>
          <w:spacing w:val="-1"/>
        </w:rPr>
        <w:t>"artist"</w:t>
      </w:r>
      <w:r>
        <w:rPr>
          <w:color w:val="56676D"/>
          <w:spacing w:val="-1"/>
        </w:rPr>
        <w:t>:</w:t>
      </w:r>
      <w:r>
        <w:rPr>
          <w:color w:val="56676D"/>
        </w:rPr>
        <w:t xml:space="preserve"> </w:t>
      </w:r>
      <w:r>
        <w:rPr>
          <w:color w:val="AA1111"/>
          <w:spacing w:val="-1"/>
        </w:rPr>
        <w:t>"</w:t>
      </w:r>
      <w:r>
        <w:rPr>
          <w:rFonts w:ascii="宋体" w:hAnsi="宋体" w:eastAsia="宋体" w:cs="宋体"/>
          <w:color w:val="AA1111"/>
          <w:spacing w:val="-1"/>
        </w:rPr>
        <w:t>谭咏麟</w:t>
      </w:r>
      <w:r>
        <w:rPr>
          <w:color w:val="AA1111"/>
          <w:spacing w:val="-1"/>
        </w:rPr>
        <w:t>"</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"images"</w:t>
      </w:r>
      <w:r>
        <w:rPr>
          <w:color w:val="56676D"/>
          <w:spacing w:val="-1"/>
        </w:rPr>
        <w:t>:</w:t>
      </w:r>
      <w:r>
        <w:rPr>
          <w:color w:val="56676D"/>
        </w:rPr>
        <w:t xml:space="preserve"> </w:t>
      </w:r>
      <w:r>
        <w:rPr>
          <w:color w:val="56676D"/>
          <w:spacing w:val="-1"/>
        </w:rPr>
        <w:t>[</w:t>
      </w:r>
      <w:r>
        <w:rPr>
          <w:color w:val="AA1111"/>
          <w:spacing w:val="-1"/>
        </w:rPr>
        <w:t>"/uploads/img/3.jpg"</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"source"</w:t>
      </w:r>
      <w:r>
        <w:rPr>
          <w:color w:val="56676D"/>
          <w:spacing w:val="-1"/>
        </w:rPr>
        <w:t>:</w:t>
      </w:r>
      <w:r>
        <w:rPr>
          <w:color w:val="56676D"/>
        </w:rPr>
        <w:t xml:space="preserve"> </w:t>
      </w:r>
      <w:r>
        <w:rPr>
          <w:color w:val="AA1111"/>
        </w:rPr>
        <w:t>"/uploads/mp3/3.mp3"</w:t>
      </w:r>
    </w:p>
    <w:p>
      <w:pPr>
        <w:spacing w:before="1" w:line="100" w:lineRule="exact"/>
        <w:rPr>
          <w:sz w:val="10"/>
          <w:szCs w:val="10"/>
        </w:rPr>
      </w:pP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53" w:right="0"/>
        <w:jc w:val="left"/>
      </w:pPr>
      <w:r>
        <w:rPr>
          <w:color w:val="56676D"/>
        </w:rPr>
        <w:t>{</w:t>
      </w:r>
    </w:p>
    <w:p>
      <w:pPr>
        <w:spacing w:before="1" w:line="100" w:lineRule="exact"/>
        <w:rPr>
          <w:sz w:val="10"/>
          <w:szCs w:val="10"/>
        </w:rPr>
      </w:pPr>
    </w:p>
    <w:p>
      <w:pPr>
        <w:pStyle w:val="5"/>
        <w:spacing w:line="240" w:lineRule="auto"/>
        <w:ind w:left="241" w:right="0"/>
        <w:jc w:val="left"/>
      </w:pPr>
      <w:r>
        <w:rPr>
          <w:color w:val="AA1111"/>
          <w:spacing w:val="-1"/>
        </w:rPr>
        <w:t>"id"</w:t>
      </w:r>
      <w:r>
        <w:rPr>
          <w:color w:val="56676D"/>
          <w:spacing w:val="-1"/>
        </w:rPr>
        <w:t>:</w:t>
      </w:r>
      <w:r>
        <w:rPr>
          <w:color w:val="56676D"/>
        </w:rPr>
        <w:t xml:space="preserve"> </w:t>
      </w:r>
      <w:r>
        <w:rPr>
          <w:color w:val="AA1111"/>
          <w:spacing w:val="-1"/>
        </w:rPr>
        <w:t>"59d6328554351"</w:t>
      </w:r>
      <w:r>
        <w:rPr>
          <w:color w:val="56676D"/>
          <w:spacing w:val="-1"/>
        </w:rPr>
        <w:t>,</w:t>
      </w:r>
    </w:p>
    <w:p>
      <w:pPr>
        <w:pStyle w:val="5"/>
        <w:spacing w:before="61" w:line="240" w:lineRule="auto"/>
        <w:ind w:left="241" w:right="0"/>
        <w:jc w:val="left"/>
      </w:pPr>
      <w:r>
        <w:rPr>
          <w:color w:val="AA1111"/>
          <w:spacing w:val="-1"/>
        </w:rPr>
        <w:t>"title"</w:t>
      </w:r>
      <w:r>
        <w:rPr>
          <w:color w:val="56676D"/>
          <w:spacing w:val="-1"/>
        </w:rPr>
        <w:t>:</w:t>
      </w:r>
      <w:r>
        <w:rPr>
          <w:color w:val="56676D"/>
        </w:rPr>
        <w:t xml:space="preserve"> </w:t>
      </w:r>
      <w:r>
        <w:rPr>
          <w:color w:val="AA1111"/>
          <w:spacing w:val="-1"/>
        </w:rPr>
        <w:t>"</w:t>
      </w:r>
      <w:r>
        <w:rPr>
          <w:rFonts w:ascii="宋体" w:hAnsi="宋体" w:eastAsia="宋体" w:cs="宋体"/>
          <w:color w:val="AA1111"/>
          <w:spacing w:val="-1"/>
        </w:rPr>
        <w:t>爱在深秋</w:t>
      </w:r>
      <w:r>
        <w:rPr>
          <w:color w:val="AA1111"/>
          <w:spacing w:val="-1"/>
        </w:rPr>
        <w:t>"</w:t>
      </w:r>
      <w:r>
        <w:rPr>
          <w:color w:val="56676D"/>
          <w:spacing w:val="-1"/>
        </w:rPr>
        <w:t>,</w:t>
      </w:r>
    </w:p>
    <w:p>
      <w:pPr>
        <w:pStyle w:val="5"/>
        <w:spacing w:before="61" w:line="240" w:lineRule="auto"/>
        <w:ind w:left="241" w:right="0"/>
        <w:jc w:val="left"/>
      </w:pPr>
      <w:r>
        <w:rPr>
          <w:color w:val="AA1111"/>
          <w:spacing w:val="-1"/>
        </w:rPr>
        <w:t>"artist"</w:t>
      </w:r>
      <w:r>
        <w:rPr>
          <w:color w:val="56676D"/>
          <w:spacing w:val="-1"/>
        </w:rPr>
        <w:t>:</w:t>
      </w:r>
      <w:r>
        <w:rPr>
          <w:color w:val="56676D"/>
        </w:rPr>
        <w:t xml:space="preserve"> </w:t>
      </w:r>
      <w:r>
        <w:rPr>
          <w:color w:val="AA1111"/>
          <w:spacing w:val="-1"/>
        </w:rPr>
        <w:t>"</w:t>
      </w:r>
      <w:r>
        <w:rPr>
          <w:rFonts w:ascii="宋体" w:hAnsi="宋体" w:eastAsia="宋体" w:cs="宋体"/>
          <w:color w:val="AA1111"/>
          <w:spacing w:val="-1"/>
        </w:rPr>
        <w:t>谭咏麟</w:t>
      </w:r>
      <w:r>
        <w:rPr>
          <w:color w:val="AA1111"/>
          <w:spacing w:val="-1"/>
        </w:rPr>
        <w:t>"</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"images"</w:t>
      </w:r>
      <w:r>
        <w:rPr>
          <w:color w:val="56676D"/>
          <w:spacing w:val="-1"/>
        </w:rPr>
        <w:t>:</w:t>
      </w:r>
      <w:r>
        <w:rPr>
          <w:color w:val="56676D"/>
        </w:rPr>
        <w:t xml:space="preserve"> </w:t>
      </w:r>
      <w:r>
        <w:rPr>
          <w:color w:val="56676D"/>
          <w:spacing w:val="-1"/>
        </w:rPr>
        <w:t>[</w:t>
      </w:r>
      <w:r>
        <w:rPr>
          <w:color w:val="AA1111"/>
          <w:spacing w:val="-1"/>
        </w:rPr>
        <w:t>"/uploads/img/4.jpg"</w:t>
      </w:r>
      <w:r>
        <w:rPr>
          <w:color w:val="56676D"/>
          <w:spacing w:val="-1"/>
        </w:rPr>
        <w:t>],</w:t>
      </w:r>
    </w:p>
    <w:p>
      <w:pPr>
        <w:spacing w:before="1" w:line="100" w:lineRule="exact"/>
        <w:rPr>
          <w:sz w:val="10"/>
          <w:szCs w:val="10"/>
        </w:rPr>
      </w:pPr>
    </w:p>
    <w:p>
      <w:pPr>
        <w:pStyle w:val="5"/>
        <w:spacing w:line="240" w:lineRule="auto"/>
        <w:ind w:left="241" w:right="0"/>
        <w:jc w:val="left"/>
      </w:pPr>
      <w:r>
        <w:rPr>
          <w:color w:val="AA1111"/>
          <w:spacing w:val="-1"/>
        </w:rPr>
        <w:t>"source"</w:t>
      </w:r>
      <w:r>
        <w:rPr>
          <w:color w:val="56676D"/>
          <w:spacing w:val="-1"/>
        </w:rPr>
        <w:t>:</w:t>
      </w:r>
      <w:r>
        <w:rPr>
          <w:color w:val="56676D"/>
        </w:rPr>
        <w:t xml:space="preserve"> </w:t>
      </w:r>
      <w:r>
        <w:rPr>
          <w:color w:val="AA1111"/>
        </w:rPr>
        <w:t>"/uploads/mp3/4.mp3"</w:t>
      </w:r>
    </w:p>
    <w:p>
      <w:pPr>
        <w:spacing w:before="1" w:line="100" w:lineRule="exact"/>
        <w:rPr>
          <w:sz w:val="10"/>
          <w:szCs w:val="10"/>
        </w:rPr>
      </w:pPr>
    </w:p>
    <w:p>
      <w:pPr>
        <w:pStyle w:val="5"/>
        <w:spacing w:line="240" w:lineRule="auto"/>
        <w:ind w:left="53" w:right="0"/>
        <w:jc w:val="left"/>
      </w:pPr>
      <w:r>
        <w:rPr>
          <w:color w:val="56676D"/>
        </w:rPr>
        <w:t>}</w:t>
      </w:r>
    </w:p>
    <w:p>
      <w:pPr>
        <w:spacing w:after="0" w:line="240" w:lineRule="auto"/>
        <w:jc w:val="left"/>
        <w:sectPr>
          <w:type w:val="continuous"/>
          <w:pgSz w:w="11900" w:h="16820"/>
          <w:pgMar w:top="0" w:right="1160" w:bottom="280" w:left="940" w:header="720" w:footer="720" w:gutter="0"/>
          <w:cols w:equalWidth="0" w:num="2">
            <w:col w:w="787" w:space="40"/>
            <w:col w:w="8973"/>
          </w:cols>
        </w:sectPr>
      </w:pPr>
    </w:p>
    <w:p>
      <w:pPr>
        <w:spacing w:before="0" w:line="200" w:lineRule="exact"/>
        <w:rPr>
          <w:sz w:val="20"/>
          <w:szCs w:val="20"/>
        </w:rPr>
      </w:pPr>
    </w:p>
    <w:p>
      <w:pPr>
        <w:spacing w:before="0" w:line="200" w:lineRule="exact"/>
        <w:rPr>
          <w:rFonts w:hint="eastAsia" w:eastAsia="宋体"/>
          <w:sz w:val="20"/>
          <w:szCs w:val="20"/>
          <w:lang w:val="en-US" w:eastAsia="zh-CN"/>
        </w:rPr>
      </w:pPr>
      <w:r>
        <w:rPr>
          <w:rFonts w:hint="eastAsia" w:eastAsia="宋体"/>
          <w:sz w:val="20"/>
          <w:szCs w:val="20"/>
          <w:lang w:val="en-US" w:eastAsia="zh-CN"/>
        </w:rPr>
        <w:t>音乐列表case</w:t>
      </w:r>
    </w:p>
    <w:p>
      <w:pPr>
        <w:spacing w:before="0" w:line="200" w:lineRule="exact"/>
        <w:rPr>
          <w:rFonts w:hint="eastAsia" w:eastAsia="宋体"/>
          <w:sz w:val="20"/>
          <w:szCs w:val="20"/>
          <w:lang w:val="en-US" w:eastAsia="zh-CN"/>
        </w:rPr>
      </w:pPr>
      <w:r>
        <w:rPr>
          <w:rFonts w:hint="eastAsia" w:eastAsia="宋体"/>
          <w:sz w:val="20"/>
          <w:szCs w:val="20"/>
          <w:lang w:val="en-US" w:eastAsia="zh-CN"/>
        </w:rPr>
        <w:t>笔记补充知识：音乐列表</w:t>
      </w:r>
    </w:p>
    <w:p>
      <w:pPr>
        <w:spacing w:before="15" w:line="280" w:lineRule="exact"/>
        <w:rPr>
          <w:sz w:val="28"/>
          <w:szCs w:val="28"/>
        </w:rPr>
      </w:pPr>
    </w:p>
    <w:p>
      <w:pPr>
        <w:spacing w:before="0" w:line="411" w:lineRule="exact"/>
        <w:ind w:left="107" w:right="0" w:firstLine="0"/>
        <w:jc w:val="left"/>
        <w:rPr>
          <w:rFonts w:ascii="Microsoft YaHei UI" w:hAnsi="Microsoft YaHei UI" w:eastAsia="Microsoft YaHei UI" w:cs="Microsoft YaHei UI"/>
          <w:sz w:val="29"/>
          <w:szCs w:val="29"/>
        </w:rPr>
      </w:pPr>
      <w:r>
        <w:pict>
          <v:group id="_x0000_s1411" o:spid="_x0000_s1411" o:spt="203" style="position:absolute;left:0pt;margin-left:52.45pt;margin-top:33.7pt;height:30.85pt;width:490pt;mso-position-horizontal-relative:page;z-index:-2048;mso-width-relative:page;mso-height-relative:page;" coordorigin="1049,674" coordsize="9800,617">
            <o:lock v:ext="edit"/>
            <v:group id="_x0000_s1412" o:spid="_x0000_s1412" o:spt="203" style="position:absolute;left:1050;top:713;height:540;width:9799;" coordorigin="1050,713" coordsize="9799,540">
              <o:lock v:ext="edit"/>
              <v:shape id="_x0000_s1413" o:spid="_x0000_s1413" style="position:absolute;left:1050;top:713;height:540;width:9799;" fillcolor="#F8F8FA" filled="t" stroked="f" coordorigin="1050,713" coordsize="9799,540" path="m1050,713l10850,713,10850,1253,1050,1253,1050,713xe">
                <v:path arrowok="t"/>
                <v:fill on="t" focussize="0,0"/>
                <v:stroke on="f"/>
                <v:imagedata o:title=""/>
                <o:lock v:ext="edit"/>
              </v:shape>
            </v:group>
            <v:group id="_x0000_s1414" o:spid="_x0000_s1414" o:spt="203" style="position:absolute;left:1088;top:713;height:540;width:2;" coordorigin="1088,713" coordsize="2,540">
              <o:lock v:ext="edit"/>
              <v:shape id="_x0000_s1415" o:spid="_x0000_s1415" style="position:absolute;left:1088;top:713;height:540;width:2;" filled="f" stroked="t" coordorigin="1088,713" coordsize="0,540" path="m1088,1253l1088,713e">
                <v:path arrowok="t"/>
                <v:fill on="f" focussize="0,0"/>
                <v:stroke weight="3.85157480314961pt" color="#DDDDDD"/>
                <v:imagedata o:title=""/>
                <o:lock v:ext="edit"/>
              </v:shape>
            </v:group>
          </v:group>
        </w:pict>
      </w:r>
      <w:bookmarkStart w:id="31" w:name="功能实现"/>
      <w:bookmarkEnd w:id="31"/>
      <w:r>
        <w:rPr>
          <w:rFonts w:ascii="Arial" w:hAnsi="Arial" w:eastAsia="Arial" w:cs="Arial"/>
          <w:color w:val="86969E"/>
          <w:spacing w:val="-1"/>
          <w:sz w:val="23"/>
          <w:szCs w:val="23"/>
        </w:rPr>
        <w:t>5</w:t>
      </w:r>
      <w:r>
        <w:rPr>
          <w:rFonts w:ascii="Arial" w:hAnsi="Arial" w:eastAsia="Arial" w:cs="Arial"/>
          <w:color w:val="86969E"/>
          <w:spacing w:val="-2"/>
          <w:sz w:val="23"/>
          <w:szCs w:val="23"/>
        </w:rPr>
        <w:t>.</w:t>
      </w:r>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功能实现</w:t>
      </w:r>
    </w:p>
    <w:p>
      <w:pPr>
        <w:spacing w:before="3" w:line="180" w:lineRule="exact"/>
        <w:rPr>
          <w:sz w:val="18"/>
          <w:szCs w:val="18"/>
        </w:rPr>
      </w:pPr>
    </w:p>
    <w:p>
      <w:pPr>
        <w:spacing w:before="0" w:line="200" w:lineRule="exact"/>
        <w:rPr>
          <w:sz w:val="20"/>
          <w:szCs w:val="20"/>
        </w:rPr>
      </w:pPr>
    </w:p>
    <w:p>
      <w:pPr>
        <w:pStyle w:val="4"/>
        <w:spacing w:line="240" w:lineRule="auto"/>
        <w:ind w:left="377" w:right="0"/>
        <w:jc w:val="left"/>
      </w:pPr>
      <w:r>
        <w:rPr>
          <w:color w:val="777777"/>
        </w:rPr>
        <w:t xml:space="preserve">在服务端开发领域中所谓的渲染指的是经过程序执行得到最终的 </w:t>
      </w:r>
      <w:r>
        <w:rPr>
          <w:color w:val="777777"/>
          <w:spacing w:val="10"/>
        </w:rPr>
        <w:t xml:space="preserve"> </w:t>
      </w:r>
      <w:r>
        <w:rPr>
          <w:rFonts w:ascii="Arial" w:hAnsi="Arial" w:eastAsia="Arial" w:cs="Arial"/>
          <w:color w:val="777777"/>
        </w:rPr>
        <w:t xml:space="preserve">HTML </w:t>
      </w:r>
      <w:r>
        <w:rPr>
          <w:rFonts w:ascii="Arial" w:hAnsi="Arial" w:eastAsia="Arial" w:cs="Arial"/>
          <w:color w:val="777777"/>
          <w:spacing w:val="17"/>
        </w:rPr>
        <w:t xml:space="preserve"> </w:t>
      </w:r>
      <w:r>
        <w:rPr>
          <w:color w:val="777777"/>
        </w:rPr>
        <w:t>字符串这个过程。</w:t>
      </w:r>
    </w:p>
    <w:p>
      <w:pPr>
        <w:spacing w:before="0" w:line="200" w:lineRule="exact"/>
        <w:rPr>
          <w:sz w:val="20"/>
          <w:szCs w:val="20"/>
        </w:rPr>
      </w:pPr>
    </w:p>
    <w:p>
      <w:pPr>
        <w:spacing w:before="0" w:line="200" w:lineRule="exact"/>
        <w:rPr>
          <w:sz w:val="20"/>
          <w:szCs w:val="20"/>
        </w:rPr>
      </w:pPr>
    </w:p>
    <w:p>
      <w:pPr>
        <w:spacing w:before="4" w:line="280" w:lineRule="exact"/>
        <w:rPr>
          <w:sz w:val="28"/>
          <w:szCs w:val="28"/>
        </w:rPr>
      </w:pPr>
    </w:p>
    <w:p>
      <w:pPr>
        <w:spacing w:before="0"/>
        <w:ind w:left="107" w:right="0" w:firstLine="0"/>
        <w:jc w:val="left"/>
        <w:rPr>
          <w:rFonts w:ascii="Microsoft YaHei UI" w:hAnsi="Microsoft YaHei UI" w:eastAsia="Microsoft YaHei UI" w:cs="Microsoft YaHei UI"/>
          <w:sz w:val="24"/>
          <w:szCs w:val="24"/>
        </w:rPr>
      </w:pPr>
      <w:r>
        <w:rPr>
          <w:rFonts w:ascii="Arial" w:hAnsi="Arial" w:eastAsia="Arial" w:cs="Arial"/>
          <w:color w:val="86969E"/>
          <w:spacing w:val="-1"/>
          <w:sz w:val="19"/>
          <w:szCs w:val="19"/>
        </w:rPr>
        <w:t>5.3.1.</w:t>
      </w:r>
      <w:r>
        <w:rPr>
          <w:rFonts w:ascii="Arial" w:hAnsi="Arial" w:eastAsia="Arial" w:cs="Arial"/>
          <w:color w:val="86969E"/>
          <w:spacing w:val="36"/>
          <w:sz w:val="19"/>
          <w:szCs w:val="19"/>
        </w:rPr>
        <w:t xml:space="preserve"> </w:t>
      </w:r>
      <w:r>
        <w:rPr>
          <w:rFonts w:ascii="Microsoft YaHei UI" w:hAnsi="Microsoft YaHei UI" w:eastAsia="Microsoft YaHei UI" w:cs="Microsoft YaHei UI"/>
          <w:color w:val="56676D"/>
          <w:sz w:val="24"/>
          <w:szCs w:val="24"/>
        </w:rPr>
        <w:t>列表数据展示（展示类）</w:t>
      </w:r>
    </w:p>
    <w:p>
      <w:pPr>
        <w:spacing w:before="16" w:line="220" w:lineRule="exact"/>
        <w:rPr>
          <w:sz w:val="22"/>
          <w:szCs w:val="22"/>
        </w:rPr>
      </w:pPr>
    </w:p>
    <w:p>
      <w:pPr>
        <w:pStyle w:val="4"/>
        <w:spacing w:line="307" w:lineRule="exact"/>
        <w:ind w:right="0"/>
        <w:jc w:val="left"/>
      </w:pPr>
      <w:r>
        <w:pict>
          <v:group id="_x0000_s1423" o:spid="_x0000_s1423" o:spt="203" style="position:absolute;left:0pt;margin-left:63pt;margin-top:7.85pt;height:3.4pt;width:3.7pt;mso-position-horizontal-relative:page;z-index:-2048;mso-width-relative:page;mso-height-relative:page;" coordorigin="1261,157" coordsize="75,69">
            <o:lock v:ext="edit"/>
            <v:shape id="_x0000_s1424" o:spid="_x0000_s1424"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rPr>
        <w:t>文件读取</w:t>
      </w:r>
    </w:p>
    <w:p>
      <w:pPr>
        <w:spacing w:before="9" w:line="120" w:lineRule="exact"/>
        <w:rPr>
          <w:sz w:val="12"/>
          <w:szCs w:val="1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25" o:spid="_x0000_s1425" o:spt="203" style="position:absolute;left:0pt;margin-left:63pt;margin-top:7.85pt;height:3.4pt;width:3.7pt;mso-position-horizontal-relative:page;z-index:-2048;mso-width-relative:page;mso-height-relative:page;" coordorigin="1261,157" coordsize="75,69">
            <o:lock v:ext="edit"/>
            <v:shape id="_x0000_s1426" o:spid="_x0000_s1426"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Arial" w:hAnsi="Arial" w:eastAsia="Arial" w:cs="Arial"/>
          <w:color w:val="56676D"/>
          <w:w w:val="95"/>
          <w:sz w:val="19"/>
          <w:szCs w:val="19"/>
        </w:rPr>
        <w:t>JSON</w:t>
      </w:r>
      <w:r>
        <w:rPr>
          <w:rFonts w:ascii="Arial" w:hAnsi="Arial" w:eastAsia="Arial" w:cs="Arial"/>
          <w:color w:val="56676D"/>
          <w:spacing w:val="26"/>
          <w:w w:val="95"/>
          <w:sz w:val="19"/>
          <w:szCs w:val="19"/>
        </w:rPr>
        <w:t xml:space="preserve"> </w:t>
      </w:r>
      <w:r>
        <w:rPr>
          <w:rFonts w:ascii="Microsoft YaHei UI" w:hAnsi="Microsoft YaHei UI" w:eastAsia="Microsoft YaHei UI" w:cs="Microsoft YaHei UI"/>
          <w:color w:val="56676D"/>
          <w:w w:val="95"/>
          <w:sz w:val="19"/>
          <w:szCs w:val="19"/>
        </w:rPr>
        <w:t>反序列化</w:t>
      </w:r>
    </w:p>
    <w:p>
      <w:pPr>
        <w:spacing w:before="4" w:line="140" w:lineRule="exact"/>
        <w:rPr>
          <w:sz w:val="14"/>
          <w:szCs w:val="14"/>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427" o:spid="_x0000_s1427" o:spt="203" style="position:absolute;left:0pt;margin-left:85.55pt;margin-top:7.85pt;height:3.4pt;width:3.7pt;mso-position-horizontal-relative:page;z-index:-2048;mso-width-relative:page;mso-height-relative:page;" coordorigin="1711,157" coordsize="75,69">
            <o:lock v:ext="edit"/>
            <v:shape id="_x0000_s1428" o:spid="_x0000_s1428"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Arial" w:hAnsi="Arial" w:eastAsia="Arial" w:cs="Arial"/>
          <w:color w:val="56676D"/>
          <w:sz w:val="19"/>
          <w:szCs w:val="19"/>
        </w:rPr>
        <w:t xml:space="preserve">json_decode </w:t>
      </w:r>
      <w:r>
        <w:rPr>
          <w:rFonts w:ascii="Arial" w:hAnsi="Arial" w:eastAsia="Arial" w:cs="Arial"/>
          <w:color w:val="56676D"/>
          <w:spacing w:val="31"/>
          <w:sz w:val="19"/>
          <w:szCs w:val="19"/>
        </w:rPr>
        <w:t xml:space="preserve"> </w:t>
      </w:r>
      <w:r>
        <w:rPr>
          <w:rFonts w:ascii="Microsoft YaHei UI" w:hAnsi="Microsoft YaHei UI" w:eastAsia="Microsoft YaHei UI" w:cs="Microsoft YaHei UI"/>
          <w:color w:val="56676D"/>
          <w:sz w:val="19"/>
          <w:szCs w:val="19"/>
        </w:rPr>
        <w:t>需要注意第二个参数</w:t>
      </w:r>
    </w:p>
    <w:p>
      <w:pPr>
        <w:spacing w:before="33"/>
        <w:ind w:left="1007" w:right="0" w:firstLine="0"/>
        <w:jc w:val="left"/>
        <w:rPr>
          <w:rFonts w:ascii="Arial" w:hAnsi="Arial" w:eastAsia="Arial" w:cs="Arial"/>
          <w:sz w:val="19"/>
          <w:szCs w:val="19"/>
        </w:rPr>
      </w:pPr>
      <w:r>
        <w:pict>
          <v:group id="_x0000_s1429" o:spid="_x0000_s1429" o:spt="203" style="position:absolute;left:0pt;margin-left:85.55pt;margin-top:9.75pt;height:3.4pt;width:3.7pt;mso-position-horizontal-relative:page;z-index:-2048;mso-width-relative:page;mso-height-relative:page;" coordorigin="1711,196" coordsize="75,69">
            <o:lock v:ext="edit"/>
            <v:shape id="_x0000_s1430" o:spid="_x0000_s1430" style="position:absolute;left:1711;top:196;height:69;width:75;" filled="f" stroked="t" coordorigin="1711,196" coordsize="75,69" path="m1786,229l1780,252,1764,264,1735,263,1718,253,1711,236,1715,210,1728,196,1759,196,1777,204,1785,218,1786,229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 xml:space="preserve">如果希望以关联数组的方式而非对象的方式操作数据，可以将 </w:t>
      </w:r>
      <w:r>
        <w:rPr>
          <w:rFonts w:ascii="Microsoft YaHei UI" w:hAnsi="Microsoft YaHei UI" w:eastAsia="Microsoft YaHei UI" w:cs="Microsoft YaHei UI"/>
          <w:color w:val="56676D"/>
          <w:spacing w:val="17"/>
          <w:sz w:val="19"/>
          <w:szCs w:val="19"/>
        </w:rPr>
        <w:t xml:space="preserve"> </w:t>
      </w:r>
      <w:r>
        <w:rPr>
          <w:rFonts w:ascii="Arial" w:hAnsi="Arial" w:eastAsia="Arial" w:cs="Arial"/>
          <w:color w:val="56676D"/>
          <w:sz w:val="19"/>
          <w:szCs w:val="19"/>
        </w:rPr>
        <w:t xml:space="preserve">json_decode </w:t>
      </w:r>
      <w:r>
        <w:rPr>
          <w:rFonts w:ascii="Arial" w:hAnsi="Arial" w:eastAsia="Arial" w:cs="Arial"/>
          <w:color w:val="56676D"/>
          <w:spacing w:val="23"/>
          <w:sz w:val="19"/>
          <w:szCs w:val="19"/>
        </w:rPr>
        <w:t xml:space="preserve"> </w:t>
      </w:r>
      <w:r>
        <w:rPr>
          <w:rFonts w:ascii="Microsoft YaHei UI" w:hAnsi="Microsoft YaHei UI" w:eastAsia="Microsoft YaHei UI" w:cs="Microsoft YaHei UI"/>
          <w:color w:val="56676D"/>
          <w:sz w:val="19"/>
          <w:szCs w:val="19"/>
        </w:rPr>
        <w:t xml:space="preserve">的第二个参数设置为 </w:t>
      </w:r>
      <w:r>
        <w:rPr>
          <w:rFonts w:ascii="Microsoft YaHei UI" w:hAnsi="Microsoft YaHei UI" w:eastAsia="Microsoft YaHei UI" w:cs="Microsoft YaHei UI"/>
          <w:color w:val="56676D"/>
          <w:spacing w:val="17"/>
          <w:sz w:val="19"/>
          <w:szCs w:val="19"/>
        </w:rPr>
        <w:t xml:space="preserve"> </w:t>
      </w:r>
      <w:r>
        <w:rPr>
          <w:rFonts w:ascii="Arial" w:hAnsi="Arial" w:eastAsia="Arial" w:cs="Arial"/>
          <w:color w:val="56676D"/>
          <w:sz w:val="19"/>
          <w:szCs w:val="19"/>
        </w:rPr>
        <w:t>true</w:t>
      </w:r>
    </w:p>
    <w:p>
      <w:pPr>
        <w:spacing w:before="9" w:line="120" w:lineRule="exact"/>
        <w:rPr>
          <w:sz w:val="12"/>
          <w:szCs w:val="12"/>
        </w:rPr>
      </w:pPr>
    </w:p>
    <w:p>
      <w:pPr>
        <w:spacing w:before="0" w:line="307" w:lineRule="exact"/>
        <w:ind w:left="557" w:right="0" w:firstLine="0"/>
        <w:jc w:val="left"/>
        <w:rPr>
          <w:rFonts w:ascii="Arial" w:hAnsi="Arial" w:eastAsia="Arial" w:cs="Arial"/>
          <w:sz w:val="19"/>
          <w:szCs w:val="19"/>
        </w:rPr>
      </w:pPr>
      <w:r>
        <w:pict>
          <v:group id="_x0000_s1431" o:spid="_x0000_s1431" o:spt="203" style="position:absolute;left:0pt;margin-left:63pt;margin-top:7.85pt;height:3.4pt;width:3.7pt;mso-position-horizontal-relative:page;z-index:-2048;mso-width-relative:page;mso-height-relative:page;" coordorigin="1261,157" coordsize="75,69">
            <o:lock v:ext="edit"/>
            <v:shape id="_x0000_s1432" o:spid="_x0000_s1432"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w w:val="105"/>
          <w:sz w:val="19"/>
          <w:szCs w:val="19"/>
        </w:rPr>
        <w:t>数组遍历</w:t>
      </w:r>
      <w:r>
        <w:rPr>
          <w:rFonts w:ascii="Microsoft YaHei UI" w:hAnsi="Microsoft YaHei UI" w:eastAsia="Microsoft YaHei UI" w:cs="Microsoft YaHei UI"/>
          <w:color w:val="56676D"/>
          <w:spacing w:val="-5"/>
          <w:w w:val="105"/>
          <w:sz w:val="19"/>
          <w:szCs w:val="19"/>
        </w:rPr>
        <w:t xml:space="preserve"> </w:t>
      </w:r>
      <w:r>
        <w:rPr>
          <w:rFonts w:ascii="Arial" w:hAnsi="Arial" w:eastAsia="Arial" w:cs="Arial"/>
          <w:color w:val="56676D"/>
          <w:spacing w:val="-1"/>
          <w:w w:val="105"/>
          <w:sz w:val="19"/>
          <w:szCs w:val="19"/>
        </w:rPr>
        <w:t>fore</w:t>
      </w:r>
      <w:r>
        <w:rPr>
          <w:rFonts w:ascii="Arial" w:hAnsi="Arial" w:eastAsia="Arial" w:cs="Arial"/>
          <w:color w:val="56676D"/>
          <w:spacing w:val="-2"/>
          <w:w w:val="105"/>
          <w:sz w:val="19"/>
          <w:szCs w:val="19"/>
        </w:rPr>
        <w:t>ac</w:t>
      </w:r>
      <w:r>
        <w:rPr>
          <w:rFonts w:ascii="Arial" w:hAnsi="Arial" w:eastAsia="Arial" w:cs="Arial"/>
          <w:color w:val="56676D"/>
          <w:spacing w:val="-1"/>
          <w:w w:val="105"/>
          <w:sz w:val="19"/>
          <w:szCs w:val="19"/>
        </w:rPr>
        <w:t>h</w:t>
      </w:r>
    </w:p>
    <w:p>
      <w:pPr>
        <w:spacing w:after="0" w:line="307" w:lineRule="exact"/>
        <w:jc w:val="left"/>
        <w:rPr>
          <w:rFonts w:ascii="Arial" w:hAnsi="Arial" w:eastAsia="Arial" w:cs="Arial"/>
          <w:sz w:val="19"/>
          <w:szCs w:val="19"/>
        </w:rPr>
        <w:sectPr>
          <w:type w:val="continuous"/>
          <w:pgSz w:w="11900" w:h="16820"/>
          <w:pgMar w:top="0" w:right="1160" w:bottom="280" w:left="940" w:header="720" w:footer="720" w:gutter="0"/>
        </w:sectPr>
      </w:pPr>
    </w:p>
    <w:p>
      <w:pPr>
        <w:spacing w:before="2" w:line="100" w:lineRule="exact"/>
        <w:rPr>
          <w:sz w:val="10"/>
          <w:szCs w:val="10"/>
        </w:rPr>
      </w:pPr>
      <w:r>
        <w:pict>
          <v:group id="_x0000_s1433" o:spid="_x0000_s1433" o:spt="203" style="position:absolute;left:0pt;margin-left:97.5pt;margin-top:474.65pt;height:27.75pt;width:444.9pt;mso-position-horizontal-relative:page;mso-position-vertical-relative:page;z-index:-2048;mso-width-relative:page;mso-height-relative:page;" coordorigin="1951,9494" coordsize="8899,555">
            <o:lock v:ext="edit"/>
            <v:group id="_x0000_s1434" o:spid="_x0000_s1434" o:spt="203" style="position:absolute;left:1958;top:9501;height:540;width:8884;" coordorigin="1958,9501" coordsize="8884,540">
              <o:lock v:ext="edit"/>
              <v:shape id="_x0000_s1435" o:spid="_x0000_s1435" style="position:absolute;left:1958;top:9501;height:540;width:8884;" fillcolor="#F8F8F8" filled="t" stroked="f" coordorigin="1958,9501" coordsize="8884,540" path="m1996,10041l1973,10036,1961,10020,1958,10004,1958,9539,1964,9516,1980,9503,10805,9501,10827,9506,10840,9522,10842,10004,10837,10027,10821,10039,1996,10041xe">
                <v:path arrowok="t"/>
                <v:fill on="t" focussize="0,0"/>
                <v:stroke on="f"/>
                <v:imagedata o:title=""/>
                <o:lock v:ext="edit"/>
              </v:shape>
            </v:group>
            <v:group id="_x0000_s1436" o:spid="_x0000_s1436" o:spt="203" style="position:absolute;left:1958;top:9501;height:540;width:8884;" coordorigin="1958,9501" coordsize="8884,540">
              <o:lock v:ext="edit"/>
              <v:shape id="_x0000_s1437" o:spid="_x0000_s1437" style="position:absolute;left:1958;top:9501;height:540;width:8884;" filled="f" stroked="t" coordorigin="1958,9501" coordsize="8884,540" path="m1958,10004l1958,9539,1964,9516,1980,9503,10805,9501,10827,9506,10840,9522,10842,10004,10837,10027,10821,10039,1996,10041,1973,10036,1961,10020,1958,10004xe">
                <v:path arrowok="t"/>
                <v:fill on="f" focussize="0,0"/>
                <v:stroke weight="0.750314960629921pt" color="#EDEDED"/>
                <v:imagedata o:title=""/>
                <o:lock v:ext="edit"/>
              </v:shape>
            </v:group>
            <v:group id="_x0000_s1438" o:spid="_x0000_s1438" o:spt="203" style="position:absolute;left:2363;top:9629;height:300;width:2;" coordorigin="2363,9629" coordsize="2,300">
              <o:lock v:ext="edit"/>
              <v:shape id="_x0000_s1439" o:spid="_x0000_s1439" style="position:absolute;left:2363;top:9629;height:300;width:2;" filled="f" stroked="t" coordorigin="2363,9629" coordsize="0,300" path="m2363,9929l2363,9629e">
                <v:path arrowok="t"/>
                <v:fill on="f" focussize="0,0"/>
                <v:stroke weight="0.850314960629921pt" color="#DDDDDD"/>
                <v:imagedata o:title=""/>
                <o:lock v:ext="edit"/>
              </v:shape>
            </v:group>
          </v:group>
        </w:pict>
      </w:r>
      <w:r>
        <w:pict>
          <v:group id="_x0000_s1440" o:spid="_x0000_s1440" o:spt="203" style="position:absolute;left:0pt;margin-left:52.5pt;margin-top:624.35pt;height:0.1pt;width:489.95pt;mso-position-horizontal-relative:page;mso-position-vertical-relative:page;z-index:-1024;mso-width-relative:page;mso-height-relative:page;" coordorigin="1050,12487" coordsize="9799,2">
            <o:lock v:ext="edit"/>
            <v:shape id="_x0000_s1441" o:spid="_x0000_s1441" style="position:absolute;left:1050;top:12487;height:2;width:9799;" filled="f" stroked="t" coordorigin="1050,12487" coordsize="9799,0" path="m1050,12487l10850,12487e">
              <v:path arrowok="t"/>
              <v:fill on="f" focussize="0,0"/>
              <v:stroke weight="0.850314960629921pt" color="#EDEDED"/>
              <v:imagedata o:title=""/>
              <o:lock v:ext="edit"/>
            </v:shape>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307" w:lineRule="exact"/>
        <w:ind w:left="0" w:right="6519" w:firstLine="0"/>
        <w:jc w:val="center"/>
      </w:pPr>
      <w:r>
        <w:pict>
          <v:group id="_x0000_s1442" o:spid="_x0000_s1442" o:spt="203" style="position:absolute;left:0pt;margin-left:63pt;margin-top:7.85pt;height:3.4pt;width:3.7pt;mso-position-horizontal-relative:page;z-index:-2048;mso-width-relative:page;mso-height-relative:page;" coordorigin="1261,157" coordsize="75,69">
            <o:lock v:ext="edit"/>
            <v:shape id="_x0000_s1443" o:spid="_x0000_s1443"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bookmarkStart w:id="32" w:name="参考链接"/>
      <w:bookmarkEnd w:id="32"/>
      <w:r>
        <w:rPr>
          <w:rFonts w:ascii="Arial" w:hAnsi="Arial" w:eastAsia="Arial" w:cs="Arial"/>
          <w:color w:val="56676D"/>
          <w:sz w:val="19"/>
          <w:szCs w:val="19"/>
        </w:rPr>
        <w:t>PHP</w:t>
      </w:r>
      <w:r>
        <w:rPr>
          <w:rFonts w:ascii="Arial" w:hAnsi="Arial" w:eastAsia="Arial" w:cs="Arial"/>
          <w:color w:val="56676D"/>
          <w:spacing w:val="-2"/>
          <w:sz w:val="19"/>
          <w:szCs w:val="19"/>
        </w:rPr>
        <w:t xml:space="preserve"> </w:t>
      </w:r>
      <w:r>
        <w:rPr>
          <w:rFonts w:ascii="Microsoft YaHei UI" w:hAnsi="Microsoft YaHei UI" w:eastAsia="Microsoft YaHei UI" w:cs="Microsoft YaHei UI"/>
          <w:color w:val="56676D"/>
          <w:sz w:val="19"/>
          <w:szCs w:val="19"/>
        </w:rPr>
        <w:t>与</w:t>
      </w:r>
      <w:r>
        <w:rPr>
          <w:rFonts w:ascii="Microsoft YaHei UI" w:hAnsi="Microsoft YaHei UI" w:eastAsia="Microsoft YaHei UI" w:cs="Microsoft YaHei UI"/>
          <w:color w:val="56676D"/>
          <w:spacing w:val="-4"/>
          <w:sz w:val="19"/>
          <w:szCs w:val="19"/>
        </w:rPr>
        <w:t xml:space="preserve"> </w:t>
      </w:r>
      <w:r>
        <w:rPr>
          <w:rFonts w:ascii="Arial" w:hAnsi="Arial" w:eastAsia="Arial" w:cs="Arial"/>
          <w:color w:val="56676D"/>
          <w:sz w:val="19"/>
          <w:szCs w:val="19"/>
        </w:rPr>
        <w:t>HTML</w:t>
      </w:r>
      <w:r>
        <w:rPr>
          <w:rFonts w:ascii="Arial" w:hAnsi="Arial" w:eastAsia="Arial" w:cs="Arial"/>
          <w:color w:val="56676D"/>
          <w:spacing w:val="-2"/>
          <w:sz w:val="19"/>
          <w:szCs w:val="19"/>
        </w:rPr>
        <w:t xml:space="preserve"> </w:t>
      </w:r>
      <w:r>
        <w:rPr>
          <w:rFonts w:ascii="Microsoft YaHei UI" w:hAnsi="Microsoft YaHei UI" w:eastAsia="Microsoft YaHei UI" w:cs="Microsoft YaHei UI"/>
          <w:color w:val="56676D"/>
          <w:sz w:val="19"/>
          <w:szCs w:val="19"/>
        </w:rPr>
        <w:t>混编</w:t>
      </w:r>
    </w:p>
    <w:p>
      <w:pPr>
        <w:spacing w:before="0" w:line="200" w:lineRule="exact"/>
        <w:rPr>
          <w:sz w:val="20"/>
          <w:szCs w:val="20"/>
        </w:rPr>
      </w:pPr>
    </w:p>
    <w:p>
      <w:pPr>
        <w:spacing w:before="0"/>
        <w:ind w:left="0" w:right="6330" w:firstLine="0"/>
        <w:jc w:val="center"/>
        <w:rPr>
          <w:rFonts w:ascii="Microsoft YaHei UI" w:hAnsi="Microsoft YaHei UI" w:eastAsia="Microsoft YaHei UI" w:cs="Microsoft YaHei UI"/>
          <w:sz w:val="24"/>
          <w:szCs w:val="24"/>
        </w:rPr>
      </w:pPr>
      <w:bookmarkStart w:id="33" w:name="新增数据（表单类）"/>
      <w:bookmarkEnd w:id="33"/>
      <w:r>
        <w:rPr>
          <w:rFonts w:ascii="Arial" w:hAnsi="Arial" w:eastAsia="Arial" w:cs="Arial"/>
          <w:color w:val="86969E"/>
          <w:spacing w:val="-1"/>
          <w:sz w:val="19"/>
          <w:szCs w:val="19"/>
        </w:rPr>
        <w:t>5.3.2.</w:t>
      </w:r>
      <w:r>
        <w:rPr>
          <w:rFonts w:ascii="Arial" w:hAnsi="Arial" w:eastAsia="Arial" w:cs="Arial"/>
          <w:color w:val="86969E"/>
          <w:spacing w:val="31"/>
          <w:sz w:val="19"/>
          <w:szCs w:val="19"/>
        </w:rPr>
        <w:t xml:space="preserve"> </w:t>
      </w:r>
      <w:r>
        <w:rPr>
          <w:rFonts w:ascii="Microsoft YaHei UI" w:hAnsi="Microsoft YaHei UI" w:eastAsia="Microsoft YaHei UI" w:cs="Microsoft YaHei UI"/>
          <w:color w:val="56676D"/>
          <w:sz w:val="24"/>
          <w:szCs w:val="24"/>
        </w:rPr>
        <w:t>新增数据（表单类）</w:t>
      </w:r>
    </w:p>
    <w:p>
      <w:pPr>
        <w:spacing w:before="16" w:line="220" w:lineRule="exact"/>
        <w:rPr>
          <w:sz w:val="22"/>
          <w:szCs w:val="22"/>
        </w:rPr>
      </w:pPr>
    </w:p>
    <w:p>
      <w:pPr>
        <w:keepNext w:val="0"/>
        <w:keepLines w:val="0"/>
        <w:widowControl/>
        <w:suppressLineNumbers w:val="0"/>
        <w:jc w:val="left"/>
      </w:pPr>
      <w:bookmarkStart w:id="35" w:name="_GoBack"/>
      <w:r>
        <w:rPr>
          <w:rFonts w:ascii="宋体" w:hAnsi="宋体" w:eastAsia="宋体" w:cs="宋体"/>
          <w:kern w:val="0"/>
          <w:sz w:val="24"/>
          <w:szCs w:val="24"/>
          <w:lang w:val="en-US" w:eastAsia="zh-CN" w:bidi="ar"/>
        </w:rPr>
        <w:drawing>
          <wp:inline distT="0" distB="0" distL="114300" distR="114300">
            <wp:extent cx="4255770" cy="3067050"/>
            <wp:effectExtent l="0" t="0" r="11430" b="635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9"/>
                    <a:stretch>
                      <a:fillRect/>
                    </a:stretch>
                  </pic:blipFill>
                  <pic:spPr>
                    <a:xfrm>
                      <a:off x="0" y="0"/>
                      <a:ext cx="4255770" cy="3067050"/>
                    </a:xfrm>
                    <a:prstGeom prst="rect">
                      <a:avLst/>
                    </a:prstGeom>
                    <a:noFill/>
                    <a:ln w="9525">
                      <a:noFill/>
                    </a:ln>
                  </pic:spPr>
                </pic:pic>
              </a:graphicData>
            </a:graphic>
          </wp:inline>
        </w:drawing>
      </w:r>
      <w:bookmarkEnd w:id="35"/>
    </w:p>
    <w:p>
      <w:pPr>
        <w:pStyle w:val="4"/>
        <w:spacing w:line="307" w:lineRule="exact"/>
        <w:ind w:right="0"/>
        <w:jc w:val="left"/>
        <w:rPr>
          <w:color w:val="56676D"/>
          <w:w w:val="110"/>
        </w:rPr>
      </w:pPr>
    </w:p>
    <w:p>
      <w:pPr>
        <w:pStyle w:val="4"/>
        <w:spacing w:line="307" w:lineRule="exact"/>
        <w:ind w:right="0"/>
        <w:jc w:val="left"/>
      </w:pPr>
      <w:r>
        <w:pict>
          <v:group id="_x0000_s1444" o:spid="_x0000_s1444" o:spt="203" style="position:absolute;left:0pt;margin-left:63pt;margin-top:7.85pt;height:3.4pt;width:3.7pt;mso-position-horizontal-relative:page;z-index:-2048;mso-width-relative:page;mso-height-relative:page;" coordorigin="1261,157" coordsize="75,69">
            <o:lock v:ext="edit"/>
            <v:shape id="_x0000_s1445" o:spid="_x0000_s1445"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w w:val="110"/>
        </w:rPr>
        <w:t>表单使用（</w:t>
      </w:r>
      <w:r>
        <w:rPr>
          <w:rFonts w:ascii="Arial" w:hAnsi="Arial" w:eastAsia="Arial" w:cs="Arial"/>
          <w:color w:val="56676D"/>
          <w:w w:val="110"/>
        </w:rPr>
        <w:t>form</w:t>
      </w:r>
      <w:r>
        <w:rPr>
          <w:rFonts w:ascii="Arial" w:hAnsi="Arial" w:eastAsia="Arial" w:cs="Arial"/>
          <w:color w:val="56676D"/>
          <w:spacing w:val="-16"/>
          <w:w w:val="110"/>
        </w:rPr>
        <w:t xml:space="preserve"> </w:t>
      </w:r>
      <w:r>
        <w:rPr>
          <w:rFonts w:ascii="Arial" w:hAnsi="Arial" w:eastAsia="Arial" w:cs="Arial"/>
          <w:color w:val="56676D"/>
          <w:w w:val="110"/>
        </w:rPr>
        <w:t>action</w:t>
      </w:r>
      <w:r>
        <w:rPr>
          <w:rFonts w:ascii="Arial" w:hAnsi="Arial" w:eastAsia="Arial" w:cs="Arial"/>
          <w:color w:val="56676D"/>
          <w:spacing w:val="-16"/>
          <w:w w:val="110"/>
        </w:rPr>
        <w:t xml:space="preserve"> </w:t>
      </w:r>
      <w:r>
        <w:rPr>
          <w:rFonts w:ascii="Arial" w:hAnsi="Arial" w:eastAsia="Arial" w:cs="Arial"/>
          <w:color w:val="56676D"/>
          <w:w w:val="110"/>
        </w:rPr>
        <w:t>method</w:t>
      </w:r>
      <w:r>
        <w:rPr>
          <w:rFonts w:ascii="Arial" w:hAnsi="Arial" w:eastAsia="Arial" w:cs="Arial"/>
          <w:color w:val="56676D"/>
          <w:spacing w:val="-16"/>
          <w:w w:val="110"/>
        </w:rPr>
        <w:t xml:space="preserve"> </w:t>
      </w:r>
      <w:r>
        <w:rPr>
          <w:rFonts w:ascii="Arial" w:hAnsi="Arial" w:eastAsia="Arial" w:cs="Arial"/>
          <w:color w:val="56676D"/>
          <w:w w:val="110"/>
        </w:rPr>
        <w:t>enctype</w:t>
      </w:r>
      <w:r>
        <w:rPr>
          <w:color w:val="56676D"/>
          <w:w w:val="110"/>
        </w:rPr>
        <w:t>，</w:t>
      </w:r>
      <w:r>
        <w:rPr>
          <w:rFonts w:ascii="Arial" w:hAnsi="Arial" w:eastAsia="Arial" w:cs="Arial"/>
          <w:color w:val="56676D"/>
          <w:w w:val="110"/>
        </w:rPr>
        <w:t>input</w:t>
      </w:r>
      <w:r>
        <w:rPr>
          <w:rFonts w:ascii="Arial" w:hAnsi="Arial" w:eastAsia="Arial" w:cs="Arial"/>
          <w:color w:val="56676D"/>
          <w:spacing w:val="-15"/>
          <w:w w:val="110"/>
        </w:rPr>
        <w:t xml:space="preserve"> </w:t>
      </w:r>
      <w:r>
        <w:rPr>
          <w:rFonts w:ascii="Arial" w:hAnsi="Arial" w:eastAsia="Arial" w:cs="Arial"/>
          <w:color w:val="56676D"/>
          <w:w w:val="110"/>
        </w:rPr>
        <w:t>name</w:t>
      </w:r>
      <w:r>
        <w:rPr>
          <w:rFonts w:ascii="Arial" w:hAnsi="Arial" w:eastAsia="Arial" w:cs="Arial"/>
          <w:color w:val="56676D"/>
          <w:spacing w:val="-16"/>
          <w:w w:val="110"/>
        </w:rPr>
        <w:t xml:space="preserve"> </w:t>
      </w:r>
      <w:r>
        <w:rPr>
          <w:rFonts w:ascii="Arial" w:hAnsi="Arial" w:eastAsia="Arial" w:cs="Arial"/>
          <w:color w:val="56676D"/>
          <w:w w:val="110"/>
        </w:rPr>
        <w:t>label</w:t>
      </w:r>
      <w:r>
        <w:rPr>
          <w:rFonts w:ascii="Arial" w:hAnsi="Arial" w:eastAsia="Arial" w:cs="Arial"/>
          <w:color w:val="56676D"/>
          <w:spacing w:val="-16"/>
          <w:w w:val="110"/>
        </w:rPr>
        <w:t xml:space="preserve"> </w:t>
      </w:r>
      <w:r>
        <w:rPr>
          <w:rFonts w:ascii="Arial" w:hAnsi="Arial" w:eastAsia="Arial" w:cs="Arial"/>
          <w:color w:val="56676D"/>
          <w:w w:val="110"/>
        </w:rPr>
        <w:t>for</w:t>
      </w:r>
      <w:r>
        <w:rPr>
          <w:rFonts w:ascii="Arial" w:hAnsi="Arial" w:eastAsia="Arial" w:cs="Arial"/>
          <w:color w:val="56676D"/>
          <w:spacing w:val="-16"/>
          <w:w w:val="110"/>
        </w:rPr>
        <w:t xml:space="preserve"> </w:t>
      </w:r>
      <w:r>
        <w:rPr>
          <w:rFonts w:ascii="Arial" w:hAnsi="Arial" w:eastAsia="Arial" w:cs="Arial"/>
          <w:color w:val="56676D"/>
          <w:w w:val="110"/>
        </w:rPr>
        <w:t>id</w:t>
      </w:r>
      <w:r>
        <w:rPr>
          <w:color w:val="56676D"/>
          <w:w w:val="110"/>
        </w:rPr>
        <w:t>）</w:t>
      </w:r>
    </w:p>
    <w:p>
      <w:pPr>
        <w:spacing w:before="9" w:line="120" w:lineRule="exact"/>
        <w:rPr>
          <w:sz w:val="12"/>
          <w:szCs w:val="1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46" o:spid="_x0000_s1446" o:spt="203" style="position:absolute;left:0pt;margin-left:63pt;margin-top:7.85pt;height:3.4pt;width:3.7pt;mso-position-horizontal-relative:page;z-index:-2048;mso-width-relative:page;mso-height-relative:page;" coordorigin="1261,157" coordsize="75,69">
            <o:lock v:ext="edit"/>
            <v:shape id="_x0000_s1447" o:spid="_x0000_s1447"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服务端表单校验并提示错误消息</w:t>
      </w:r>
    </w:p>
    <w:p>
      <w:pPr>
        <w:spacing w:before="4" w:line="140" w:lineRule="exact"/>
        <w:rPr>
          <w:sz w:val="14"/>
          <w:szCs w:val="14"/>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448" o:spid="_x0000_s1448" o:spt="203" style="position:absolute;left:0pt;margin-left:85.55pt;margin-top:7.85pt;height:3.4pt;width:3.7pt;mso-position-horizontal-relative:page;z-index:-2048;mso-width-relative:page;mso-height-relative:page;" coordorigin="1711,157" coordsize="75,69">
            <o:lock v:ext="edit"/>
            <v:shape id="_x0000_s1449" o:spid="_x0000_s1449"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Arial" w:hAnsi="Arial" w:eastAsia="Arial" w:cs="Arial"/>
          <w:color w:val="56676D"/>
          <w:sz w:val="19"/>
          <w:szCs w:val="19"/>
        </w:rPr>
        <w:t xml:space="preserve">empty </w:t>
      </w:r>
      <w:r>
        <w:rPr>
          <w:rFonts w:ascii="Arial" w:hAnsi="Arial" w:eastAsia="Arial" w:cs="Arial"/>
          <w:color w:val="56676D"/>
          <w:spacing w:val="8"/>
          <w:sz w:val="19"/>
          <w:szCs w:val="19"/>
        </w:rPr>
        <w:t xml:space="preserve"> </w:t>
      </w:r>
      <w:r>
        <w:rPr>
          <w:rFonts w:ascii="Microsoft YaHei UI" w:hAnsi="Microsoft YaHei UI" w:eastAsia="Microsoft YaHei UI" w:cs="Microsoft YaHei UI"/>
          <w:color w:val="56676D"/>
          <w:sz w:val="19"/>
          <w:szCs w:val="19"/>
        </w:rPr>
        <w:t xml:space="preserve">判断一个成员是否没定义或者值为 </w:t>
      </w:r>
      <w:r>
        <w:rPr>
          <w:rFonts w:ascii="Microsoft YaHei UI" w:hAnsi="Microsoft YaHei UI" w:eastAsia="Microsoft YaHei UI" w:cs="Microsoft YaHei UI"/>
          <w:color w:val="56676D"/>
          <w:spacing w:val="2"/>
          <w:sz w:val="19"/>
          <w:szCs w:val="19"/>
        </w:rPr>
        <w:t xml:space="preserve"> </w:t>
      </w:r>
      <w:r>
        <w:rPr>
          <w:rFonts w:ascii="Arial" w:hAnsi="Arial" w:eastAsia="Arial" w:cs="Arial"/>
          <w:color w:val="56676D"/>
          <w:sz w:val="19"/>
          <w:szCs w:val="19"/>
        </w:rPr>
        <w:t>false</w:t>
      </w:r>
      <w:r>
        <w:rPr>
          <w:rFonts w:ascii="Microsoft YaHei UI" w:hAnsi="Microsoft YaHei UI" w:eastAsia="Microsoft YaHei UI" w:cs="Microsoft YaHei UI"/>
          <w:color w:val="56676D"/>
          <w:sz w:val="19"/>
          <w:szCs w:val="19"/>
        </w:rPr>
        <w:t xml:space="preserve">（可以隐式转换为 </w:t>
      </w:r>
      <w:r>
        <w:rPr>
          <w:rFonts w:ascii="Microsoft YaHei UI" w:hAnsi="Microsoft YaHei UI" w:eastAsia="Microsoft YaHei UI" w:cs="Microsoft YaHei UI"/>
          <w:color w:val="56676D"/>
          <w:spacing w:val="3"/>
          <w:sz w:val="19"/>
          <w:szCs w:val="19"/>
        </w:rPr>
        <w:t xml:space="preserve"> </w:t>
      </w:r>
      <w:r>
        <w:rPr>
          <w:rFonts w:ascii="Arial" w:hAnsi="Arial" w:eastAsia="Arial" w:cs="Arial"/>
          <w:color w:val="56676D"/>
          <w:sz w:val="19"/>
          <w:szCs w:val="19"/>
        </w:rPr>
        <w:t>false</w:t>
      </w:r>
      <w:r>
        <w:rPr>
          <w:rFonts w:ascii="Microsoft YaHei UI" w:hAnsi="Microsoft YaHei UI" w:eastAsia="Microsoft YaHei UI" w:cs="Microsoft YaHei UI"/>
          <w:color w:val="56676D"/>
          <w:sz w:val="19"/>
          <w:szCs w:val="19"/>
        </w:rPr>
        <w:t>）</w:t>
      </w:r>
    </w:p>
    <w:p>
      <w:pPr>
        <w:spacing w:before="9" w:line="120" w:lineRule="exact"/>
        <w:rPr>
          <w:sz w:val="12"/>
          <w:szCs w:val="1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50" o:spid="_x0000_s1450" o:spt="203" style="position:absolute;left:0pt;margin-left:63pt;margin-top:7.85pt;height:3.4pt;width:3.7pt;mso-position-horizontal-relative:page;z-index:-2048;mso-width-relative:page;mso-height-relative:page;" coordorigin="1261,157" coordsize="75,69">
            <o:lock v:ext="edit"/>
            <v:shape id="_x0000_s1451" o:spid="_x0000_s1451"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上传文件</w:t>
      </w:r>
    </w:p>
    <w:p>
      <w:pPr>
        <w:spacing w:before="4" w:line="140" w:lineRule="exact"/>
        <w:rPr>
          <w:sz w:val="14"/>
          <w:szCs w:val="14"/>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452" o:spid="_x0000_s1452" o:spt="203" style="position:absolute;left:0pt;margin-left:85.55pt;margin-top:7.85pt;height:3.4pt;width:3.7pt;mso-position-horizontal-relative:page;z-index:-2048;mso-width-relative:page;mso-height-relative:page;" coordorigin="1711,157" coordsize="75,69">
            <o:lock v:ext="edit"/>
            <v:shape id="_x0000_s1453" o:spid="_x0000_s1453"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文件数量</w:t>
      </w:r>
    </w:p>
    <w:p>
      <w:pPr>
        <w:spacing w:before="33" w:line="265" w:lineRule="auto"/>
        <w:ind w:left="1007" w:right="2029" w:firstLine="0"/>
        <w:jc w:val="left"/>
        <w:rPr>
          <w:rFonts w:ascii="Microsoft YaHei UI" w:hAnsi="Microsoft YaHei UI" w:eastAsia="Microsoft YaHei UI" w:cs="Microsoft YaHei UI"/>
          <w:sz w:val="19"/>
          <w:szCs w:val="19"/>
        </w:rPr>
      </w:pPr>
      <w:r>
        <w:pict>
          <v:group id="_x0000_s1454" o:spid="_x0000_s1454" o:spt="203" style="position:absolute;left:0pt;margin-left:85.55pt;margin-top:9.75pt;height:3.4pt;width:3.7pt;mso-position-horizontal-relative:page;z-index:-2048;mso-width-relative:page;mso-height-relative:page;" coordorigin="1711,196" coordsize="75,69">
            <o:lock v:ext="edit"/>
            <v:shape id="_x0000_s1455" o:spid="_x0000_s1455" style="position:absolute;left:1711;top:196;height:69;width:75;" filled="f" stroked="t" coordorigin="1711,196" coordsize="75,69" path="m1786,229l1780,252,1764,264,1735,263,1718,253,1711,236,1715,210,1728,196,1759,196,1777,204,1785,218,1786,229xe">
              <v:path arrowok="t"/>
              <v:fill on="f" focussize="0,0"/>
              <v:stroke weight="0.750314960629921pt" color="#56676D"/>
              <v:imagedata o:title=""/>
              <o:lock v:ext="edit"/>
            </v:shape>
          </v:group>
        </w:pict>
      </w:r>
      <w:r>
        <w:pict>
          <v:group id="_x0000_s1456" o:spid="_x0000_s1456" o:spt="203" style="position:absolute;left:0pt;margin-left:85.55pt;margin-top:27pt;height:3.4pt;width:3.7pt;mso-position-horizontal-relative:page;z-index:-2048;mso-width-relative:page;mso-height-relative:page;" coordorigin="1711,541" coordsize="75,69">
            <o:lock v:ext="edit"/>
            <v:shape id="_x0000_s1457" o:spid="_x0000_s1457" style="position:absolute;left:1711;top:541;height:69;width:75;" filled="f" stroked="t" coordorigin="1711,541" coordsize="75,69" path="m1786,574l1780,597,1764,610,1735,608,1718,598,1711,582,1715,555,1728,541,1759,541,1777,549,1785,564,1786,574xe">
              <v:path arrowok="t"/>
              <v:fill on="f" focussize="0,0"/>
              <v:stroke weight="0.750314960629921pt" color="#56676D"/>
              <v:imagedata o:title=""/>
              <o:lock v:ext="edit"/>
            </v:shape>
          </v:group>
        </w:pict>
      </w:r>
      <w:r>
        <w:rPr>
          <w:rFonts w:ascii="Microsoft YaHei UI" w:hAnsi="Microsoft YaHei UI" w:eastAsia="Microsoft YaHei UI" w:cs="Microsoft YaHei UI"/>
          <w:color w:val="56676D"/>
          <w:sz w:val="19"/>
          <w:szCs w:val="19"/>
        </w:rPr>
        <w:t>文件种类</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如果需要考虑文件重名的情况，可以给上传的文件重新命名（唯一名称）</w:t>
      </w:r>
    </w:p>
    <w:p>
      <w:pPr>
        <w:spacing w:before="3" w:line="100" w:lineRule="exact"/>
        <w:rPr>
          <w:sz w:val="10"/>
          <w:szCs w:val="10"/>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58" o:spid="_x0000_s1458" o:spt="203" style="position:absolute;left:0pt;margin-left:63pt;margin-top:7.85pt;height:3.4pt;width:3.7pt;mso-position-horizontal-relative:page;z-index:-2048;mso-width-relative:page;mso-height-relative:page;" coordorigin="1261,157" coordsize="75,69">
            <o:lock v:ext="edit"/>
            <v:shape id="_x0000_s1459" o:spid="_x0000_s1459"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单文件域多文件上传</w:t>
      </w:r>
    </w:p>
    <w:p>
      <w:pPr>
        <w:spacing w:before="4" w:line="140" w:lineRule="exact"/>
        <w:rPr>
          <w:sz w:val="14"/>
          <w:szCs w:val="14"/>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460" o:spid="_x0000_s1460" o:spt="203" style="position:absolute;left:0pt;margin-left:85.55pt;margin-top:7.85pt;height:3.4pt;width:3.7pt;mso-position-horizontal-relative:page;z-index:-2048;mso-width-relative:page;mso-height-relative:page;" coordorigin="1711,157" coordsize="75,69">
            <o:lock v:ext="edit"/>
            <v:shape id="_x0000_s1461" o:spid="_x0000_s1461"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rPr>
          <w:rFonts w:ascii="Arial" w:hAnsi="Arial" w:eastAsia="Arial" w:cs="Arial"/>
          <w:color w:val="56676D"/>
          <w:w w:val="105"/>
          <w:sz w:val="19"/>
          <w:szCs w:val="19"/>
        </w:rPr>
        <w:t>name</w:t>
      </w:r>
      <w:r>
        <w:rPr>
          <w:rFonts w:ascii="Arial" w:hAnsi="Arial" w:eastAsia="Arial" w:cs="Arial"/>
          <w:color w:val="56676D"/>
          <w:spacing w:val="-22"/>
          <w:w w:val="105"/>
          <w:sz w:val="19"/>
          <w:szCs w:val="19"/>
        </w:rPr>
        <w:t xml:space="preserve"> </w:t>
      </w:r>
      <w:r>
        <w:rPr>
          <w:rFonts w:ascii="Microsoft YaHei UI" w:hAnsi="Microsoft YaHei UI" w:eastAsia="Microsoft YaHei UI" w:cs="Microsoft YaHei UI"/>
          <w:color w:val="56676D"/>
          <w:w w:val="105"/>
          <w:sz w:val="19"/>
          <w:szCs w:val="19"/>
        </w:rPr>
        <w:t>一定</w:t>
      </w:r>
      <w:r>
        <w:rPr>
          <w:rFonts w:ascii="Microsoft YaHei UI" w:hAnsi="Microsoft YaHei UI" w:eastAsia="Microsoft YaHei UI" w:cs="Microsoft YaHei UI"/>
          <w:color w:val="56676D"/>
          <w:spacing w:val="-24"/>
          <w:w w:val="105"/>
          <w:sz w:val="19"/>
          <w:szCs w:val="19"/>
        </w:rPr>
        <w:t xml:space="preserve"> </w:t>
      </w:r>
      <w:r>
        <w:rPr>
          <w:rFonts w:ascii="Microsoft YaHei UI" w:hAnsi="Microsoft YaHei UI" w:eastAsia="Microsoft YaHei UI" w:cs="Microsoft YaHei UI"/>
          <w:color w:val="56676D"/>
          <w:w w:val="105"/>
          <w:sz w:val="19"/>
          <w:szCs w:val="19"/>
        </w:rPr>
        <w:t>以</w:t>
      </w:r>
      <w:r>
        <w:rPr>
          <w:rFonts w:ascii="Microsoft YaHei UI" w:hAnsi="Microsoft YaHei UI" w:eastAsia="Microsoft YaHei UI" w:cs="Microsoft YaHei UI"/>
          <w:color w:val="56676D"/>
          <w:spacing w:val="-25"/>
          <w:w w:val="105"/>
          <w:sz w:val="19"/>
          <w:szCs w:val="19"/>
        </w:rPr>
        <w:t xml:space="preserve"> </w:t>
      </w:r>
      <w:r>
        <w:rPr>
          <w:rFonts w:ascii="Arial" w:hAnsi="Arial" w:eastAsia="Arial" w:cs="Arial"/>
          <w:color w:val="56676D"/>
          <w:w w:val="105"/>
          <w:sz w:val="19"/>
          <w:szCs w:val="19"/>
        </w:rPr>
        <w:t>[]</w:t>
      </w:r>
      <w:r>
        <w:rPr>
          <w:rFonts w:ascii="Arial" w:hAnsi="Arial" w:eastAsia="Arial" w:cs="Arial"/>
          <w:color w:val="56676D"/>
          <w:spacing w:val="-21"/>
          <w:w w:val="105"/>
          <w:sz w:val="19"/>
          <w:szCs w:val="19"/>
        </w:rPr>
        <w:t xml:space="preserve"> </w:t>
      </w:r>
      <w:r>
        <w:rPr>
          <w:rFonts w:ascii="Microsoft YaHei UI" w:hAnsi="Microsoft YaHei UI" w:eastAsia="Microsoft YaHei UI" w:cs="Microsoft YaHei UI"/>
          <w:color w:val="56676D"/>
          <w:w w:val="105"/>
          <w:sz w:val="19"/>
          <w:szCs w:val="19"/>
        </w:rPr>
        <w:t>结尾，服务端会接收到一个数组</w:t>
      </w:r>
    </w:p>
    <w:p>
      <w:pPr>
        <w:spacing w:before="9" w:line="120" w:lineRule="exact"/>
        <w:rPr>
          <w:sz w:val="12"/>
          <w:szCs w:val="1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62" o:spid="_x0000_s1462" o:spt="203" style="position:absolute;left:0pt;margin-left:63pt;margin-top:7.85pt;height:3.4pt;width:3.7pt;mso-position-horizontal-relative:page;z-index:-2048;mso-width-relative:page;mso-height-relative:page;" coordorigin="1261,157" coordsize="75,69">
            <o:lock v:ext="edit"/>
            <v:shape id="_x0000_s1463" o:spid="_x0000_s1463"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Arial" w:hAnsi="Arial" w:eastAsia="Arial" w:cs="Arial"/>
          <w:color w:val="56676D"/>
          <w:w w:val="95"/>
          <w:sz w:val="19"/>
          <w:szCs w:val="19"/>
        </w:rPr>
        <w:t>JSON</w:t>
      </w:r>
      <w:r>
        <w:rPr>
          <w:rFonts w:ascii="Arial" w:hAnsi="Arial" w:eastAsia="Arial" w:cs="Arial"/>
          <w:color w:val="56676D"/>
          <w:spacing w:val="13"/>
          <w:w w:val="95"/>
          <w:sz w:val="19"/>
          <w:szCs w:val="19"/>
        </w:rPr>
        <w:t xml:space="preserve"> </w:t>
      </w:r>
      <w:r>
        <w:rPr>
          <w:rFonts w:ascii="Microsoft YaHei UI" w:hAnsi="Microsoft YaHei UI" w:eastAsia="Microsoft YaHei UI" w:cs="Microsoft YaHei UI"/>
          <w:color w:val="56676D"/>
          <w:w w:val="95"/>
          <w:sz w:val="19"/>
          <w:szCs w:val="19"/>
        </w:rPr>
        <w:t>序列化</w:t>
      </w:r>
    </w:p>
    <w:p>
      <w:pPr>
        <w:spacing w:before="4" w:line="140" w:lineRule="exact"/>
        <w:rPr>
          <w:sz w:val="14"/>
          <w:szCs w:val="14"/>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464" o:spid="_x0000_s1464" o:spt="203" style="position:absolute;left:0pt;margin-left:63pt;margin-top:7.85pt;height:3.4pt;width:3.7pt;mso-position-horizontal-relative:page;z-index:-2048;mso-width-relative:page;mso-height-relative:page;" coordorigin="1261,157" coordsize="75,69">
            <o:lock v:ext="edit"/>
            <v:shape id="_x0000_s1465" o:spid="_x0000_s1465"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文件写入</w:t>
      </w:r>
    </w:p>
    <w:p>
      <w:pPr>
        <w:spacing w:before="4" w:line="190" w:lineRule="exact"/>
        <w:rPr>
          <w:sz w:val="19"/>
          <w:szCs w:val="19"/>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4"/>
          <w:szCs w:val="24"/>
        </w:rPr>
      </w:pPr>
      <w:bookmarkStart w:id="34" w:name="删除数据"/>
      <w:bookmarkEnd w:id="34"/>
      <w:r>
        <w:rPr>
          <w:rFonts w:ascii="Arial" w:hAnsi="Arial" w:eastAsia="Arial" w:cs="Arial"/>
          <w:color w:val="86969E"/>
          <w:spacing w:val="-1"/>
          <w:sz w:val="19"/>
          <w:szCs w:val="19"/>
        </w:rPr>
        <w:t>5.3.3.</w:t>
      </w:r>
      <w:r>
        <w:rPr>
          <w:rFonts w:ascii="Arial" w:hAnsi="Arial" w:eastAsia="Arial" w:cs="Arial"/>
          <w:color w:val="86969E"/>
          <w:spacing w:val="19"/>
          <w:sz w:val="19"/>
          <w:szCs w:val="19"/>
        </w:rPr>
        <w:t xml:space="preserve"> </w:t>
      </w:r>
      <w:r>
        <w:rPr>
          <w:rFonts w:ascii="Microsoft YaHei UI" w:hAnsi="Microsoft YaHei UI" w:eastAsia="Microsoft YaHei UI" w:cs="Microsoft YaHei UI"/>
          <w:color w:val="56676D"/>
          <w:sz w:val="24"/>
          <w:szCs w:val="24"/>
        </w:rPr>
        <w:t>删除数据</w:t>
      </w:r>
    </w:p>
    <w:p>
      <w:pPr>
        <w:spacing w:before="16" w:line="220" w:lineRule="exact"/>
        <w:rPr>
          <w:sz w:val="22"/>
          <w:szCs w:val="22"/>
        </w:rPr>
      </w:pPr>
    </w:p>
    <w:p>
      <w:pPr>
        <w:pStyle w:val="4"/>
        <w:spacing w:line="307" w:lineRule="exact"/>
        <w:ind w:right="0"/>
        <w:jc w:val="left"/>
      </w:pPr>
      <w:r>
        <w:pict>
          <v:group id="_x0000_s1466" o:spid="_x0000_s1466" o:spt="203" style="position:absolute;left:0pt;margin-left:63pt;margin-top:7.85pt;height:3.4pt;width:3.7pt;mso-position-horizontal-relative:page;z-index:-2048;mso-width-relative:page;mso-height-relative:page;" coordorigin="1261,157" coordsize="75,69">
            <o:lock v:ext="edit"/>
            <v:shape id="_x0000_s1467" o:spid="_x0000_s1467"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rPr>
        <w:t>问号传参</w:t>
      </w:r>
    </w:p>
    <w:p>
      <w:pPr>
        <w:spacing w:before="9" w:line="120" w:lineRule="exact"/>
        <w:rPr>
          <w:sz w:val="12"/>
          <w:szCs w:val="12"/>
        </w:rPr>
      </w:pPr>
    </w:p>
    <w:p>
      <w:pPr>
        <w:spacing w:before="0" w:line="307" w:lineRule="exact"/>
        <w:ind w:left="1007" w:right="0" w:firstLine="0"/>
        <w:jc w:val="left"/>
        <w:rPr>
          <w:rFonts w:ascii="Microsoft YaHei UI" w:hAnsi="Microsoft YaHei UI" w:eastAsia="Microsoft YaHei UI" w:cs="Microsoft YaHei UI"/>
          <w:sz w:val="19"/>
          <w:szCs w:val="19"/>
        </w:rPr>
      </w:pPr>
      <w:r>
        <w:pict>
          <v:group id="_x0000_s1468" o:spid="_x0000_s1468" o:spt="203" style="position:absolute;left:0pt;margin-left:85.55pt;margin-top:7.85pt;height:3.4pt;width:3.7pt;mso-position-horizontal-relative:page;z-index:-2048;mso-width-relative:page;mso-height-relative:page;" coordorigin="1711,157" coordsize="75,69">
            <o:lock v:ext="edit"/>
            <v:shape id="_x0000_s1469" o:spid="_x0000_s1469" style="position:absolute;left:1711;top:157;height:69;width:75;" filled="f" stroked="t" coordorigin="1711,157" coordsize="75,69" path="m1786,191l1780,214,1764,226,1735,224,1718,215,1711,198,1715,172,1728,157,1759,158,1777,165,1785,180,1786,191xe">
              <v:path arrowok="t"/>
              <v:fill on="f" focussize="0,0"/>
              <v:stroke weight="0.750314960629921pt" color="#56676D"/>
              <v:imagedata o:title=""/>
              <o:lock v:ext="edit"/>
            </v:shape>
          </v:group>
        </w:pict>
      </w:r>
      <w:r>
        <w:pict>
          <v:group id="_x0000_s1470" o:spid="_x0000_s1470" o:spt="203" style="position:absolute;left:0pt;margin-left:421.65pt;margin-top:3.15pt;height:14.25pt;width:12pt;mso-position-horizontal-relative:page;z-index:-2048;mso-width-relative:page;mso-height-relative:page;" coordorigin="8434,63" coordsize="240,285">
            <o:lock v:ext="edit"/>
            <v:group id="_x0000_s1471" o:spid="_x0000_s1471" o:spt="203" style="position:absolute;left:8434;top:63;height:285;width:240;" coordorigin="8434,63" coordsize="240,285">
              <o:lock v:ext="edit"/>
              <v:shape id="_x0000_s1472" o:spid="_x0000_s1472" style="position:absolute;left:8434;top:63;height:285;width:240;" fillcolor="#F8F8F8" filled="t" stroked="f" coordorigin="8434,63" coordsize="240,285" path="m8479,348l8455,344,8440,331,8434,308,8434,108,8438,84,8451,69,8474,63,8629,63,8652,68,8667,81,8673,103,8674,303,8669,327,8656,342,8634,348,8479,348xe">
                <v:path arrowok="t"/>
                <v:fill on="t" focussize="0,0"/>
                <v:stroke on="f"/>
                <v:imagedata o:title=""/>
                <o:lock v:ext="edit"/>
              </v:shape>
            </v:group>
            <v:group id="_x0000_s1473" o:spid="_x0000_s1473" o:spt="203" style="position:absolute;left:8441;top:71;height:270;width:225;" coordorigin="8441,71" coordsize="225,270">
              <o:lock v:ext="edit"/>
              <v:shape id="_x0000_s1474" o:spid="_x0000_s1474" style="position:absolute;left:8441;top:71;height:270;width:225;" filled="f" stroked="t" coordorigin="8441,71" coordsize="225,270" path="m8441,303l8441,108,8446,85,8462,73,8629,71,8652,76,8664,92,8666,303,8661,326,8645,339,8479,341,8456,335,8443,319,8441,303xe">
                <v:path arrowok="t"/>
                <v:fill on="f" focussize="0,0"/>
                <v:stroke weight="0.750314960629921pt" color="#EDEDED"/>
                <v:imagedata o:title=""/>
                <o:lock v:ext="edit"/>
              </v:shape>
            </v:group>
          </v:group>
        </w:pict>
      </w:r>
      <w:r>
        <w:rPr>
          <w:rFonts w:ascii="Microsoft YaHei UI" w:hAnsi="Microsoft YaHei UI" w:eastAsia="Microsoft YaHei UI" w:cs="Microsoft YaHei UI"/>
          <w:color w:val="56676D"/>
          <w:sz w:val="19"/>
          <w:szCs w:val="19"/>
        </w:rPr>
        <w:t xml:space="preserve">一般情况下，如果需要超链接点击发起的请求可以传递参数，我们可以采用  </w:t>
      </w:r>
      <w:r>
        <w:rPr>
          <w:rFonts w:ascii="Microsoft YaHei UI" w:hAnsi="Microsoft YaHei UI" w:eastAsia="Microsoft YaHei UI" w:cs="Microsoft YaHei UI"/>
          <w:color w:val="56676D"/>
          <w:spacing w:val="25"/>
          <w:sz w:val="19"/>
          <w:szCs w:val="19"/>
        </w:rPr>
        <w:t xml:space="preserve"> </w:t>
      </w:r>
      <w:r>
        <w:rPr>
          <w:rFonts w:ascii="Consolas" w:hAnsi="Consolas" w:eastAsia="Consolas" w:cs="Consolas"/>
          <w:color w:val="56676D"/>
          <w:sz w:val="17"/>
          <w:szCs w:val="17"/>
        </w:rPr>
        <w:t xml:space="preserve">? </w:t>
      </w:r>
      <w:r>
        <w:rPr>
          <w:rFonts w:ascii="Consolas" w:hAnsi="Consolas" w:eastAsia="Consolas" w:cs="Consolas"/>
          <w:color w:val="56676D"/>
          <w:spacing w:val="7"/>
          <w:sz w:val="17"/>
          <w:szCs w:val="17"/>
        </w:rPr>
        <w:t xml:space="preserve"> </w:t>
      </w:r>
      <w:r>
        <w:rPr>
          <w:rFonts w:ascii="Microsoft YaHei UI" w:hAnsi="Microsoft YaHei UI" w:eastAsia="Microsoft YaHei UI" w:cs="Microsoft YaHei UI"/>
          <w:color w:val="56676D"/>
          <w:sz w:val="19"/>
          <w:szCs w:val="19"/>
        </w:rPr>
        <w:t>的方式</w:t>
      </w:r>
    </w:p>
    <w:p>
      <w:pPr>
        <w:spacing w:before="0" w:line="200" w:lineRule="exact"/>
        <w:rPr>
          <w:sz w:val="20"/>
          <w:szCs w:val="20"/>
        </w:rPr>
      </w:pPr>
    </w:p>
    <w:p>
      <w:pPr>
        <w:spacing w:before="0" w:line="240" w:lineRule="exact"/>
        <w:rPr>
          <w:sz w:val="24"/>
          <w:szCs w:val="24"/>
        </w:rPr>
      </w:pPr>
    </w:p>
    <w:p>
      <w:pPr>
        <w:pStyle w:val="5"/>
        <w:tabs>
          <w:tab w:val="left" w:pos="1487"/>
        </w:tabs>
        <w:spacing w:before="50" w:line="240" w:lineRule="auto"/>
        <w:ind w:left="1153" w:right="0"/>
        <w:jc w:val="left"/>
      </w:pPr>
      <w:r>
        <w:rPr>
          <w:color w:val="999999"/>
        </w:rPr>
        <w:t>1</w:t>
      </w:r>
      <w:r>
        <w:rPr>
          <w:color w:val="999999"/>
        </w:rPr>
        <w:tab/>
      </w:r>
      <w:r>
        <w:rPr>
          <w:color w:val="117700"/>
        </w:rPr>
        <w:t xml:space="preserve">&lt;a </w:t>
      </w:r>
      <w:r>
        <w:rPr>
          <w:color w:val="0000CC"/>
          <w:spacing w:val="-1"/>
        </w:rPr>
        <w:t>href</w:t>
      </w:r>
      <w:r>
        <w:rPr>
          <w:color w:val="56676D"/>
          <w:spacing w:val="-1"/>
        </w:rPr>
        <w:t>=</w:t>
      </w:r>
      <w:r>
        <w:rPr>
          <w:color w:val="AA1111"/>
          <w:spacing w:val="-1"/>
        </w:rPr>
        <w:t>"/delete.php?id=123"</w:t>
      </w:r>
      <w:r>
        <w:rPr>
          <w:color w:val="117700"/>
          <w:spacing w:val="-1"/>
        </w:rPr>
        <w:t>&gt;</w:t>
      </w:r>
      <w:r>
        <w:rPr>
          <w:rFonts w:ascii="宋体" w:hAnsi="宋体" w:eastAsia="宋体" w:cs="宋体"/>
          <w:color w:val="56676D"/>
          <w:spacing w:val="-1"/>
        </w:rPr>
        <w:t>删除</w:t>
      </w:r>
      <w:r>
        <w:rPr>
          <w:color w:val="117700"/>
          <w:spacing w:val="-1"/>
        </w:rPr>
        <w:t>&lt;/a&gt;</w:t>
      </w:r>
    </w:p>
    <w:p>
      <w:pPr>
        <w:spacing w:before="0" w:line="200" w:lineRule="exact"/>
        <w:rPr>
          <w:sz w:val="20"/>
          <w:szCs w:val="20"/>
        </w:rPr>
      </w:pPr>
    </w:p>
    <w:p>
      <w:pPr>
        <w:spacing w:before="9" w:line="240" w:lineRule="exact"/>
        <w:rPr>
          <w:sz w:val="24"/>
          <w:szCs w:val="24"/>
        </w:rPr>
      </w:pPr>
    </w:p>
    <w:p>
      <w:pPr>
        <w:pStyle w:val="4"/>
        <w:spacing w:line="307" w:lineRule="exact"/>
        <w:ind w:right="0"/>
        <w:jc w:val="left"/>
      </w:pPr>
      <w:r>
        <w:pict>
          <v:group id="_x0000_s1475" o:spid="_x0000_s1475" o:spt="203" style="position:absolute;left:0pt;margin-left:63pt;margin-top:7.85pt;height:3.4pt;width:3.7pt;mso-position-horizontal-relative:page;z-index:-2048;mso-width-relative:page;mso-height-relative:page;" coordorigin="1261,157" coordsize="75,69">
            <o:lock v:ext="edit"/>
            <v:shape id="_x0000_s1476" o:spid="_x0000_s1476"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rPr>
        <w:t>数组移除元素</w:t>
      </w:r>
    </w:p>
    <w:p>
      <w:pPr>
        <w:spacing w:before="9" w:line="140" w:lineRule="exact"/>
        <w:rPr>
          <w:sz w:val="14"/>
          <w:szCs w:val="14"/>
        </w:rPr>
      </w:pPr>
    </w:p>
    <w:p>
      <w:pPr>
        <w:spacing w:before="75"/>
        <w:ind w:left="1007" w:right="0" w:firstLine="0"/>
        <w:jc w:val="left"/>
        <w:rPr>
          <w:rFonts w:ascii="Arial" w:hAnsi="Arial" w:eastAsia="Arial" w:cs="Arial"/>
          <w:sz w:val="19"/>
          <w:szCs w:val="19"/>
        </w:rPr>
      </w:pPr>
      <w:r>
        <w:pict>
          <v:group id="_x0000_s1477" o:spid="_x0000_s1477" o:spt="203" style="position:absolute;left:0pt;margin-left:85.55pt;margin-top:7.6pt;height:3.4pt;width:3.7pt;mso-position-horizontal-relative:page;z-index:-2048;mso-width-relative:page;mso-height-relative:page;" coordorigin="1711,152" coordsize="75,69">
            <o:lock v:ext="edit"/>
            <v:shape id="_x0000_s1478" o:spid="_x0000_s1478" style="position:absolute;left:1711;top:152;height:69;width:75;" filled="f" stroked="t" coordorigin="1711,152" coordsize="75,69" path="m1786,186l1780,209,1764,221,1735,219,1718,210,1711,193,1715,167,1728,152,1759,153,1777,160,1785,175,1786,186xe">
              <v:path arrowok="t"/>
              <v:fill on="f" focussize="0,0"/>
              <v:stroke weight="0.750314960629921pt" color="#56676D"/>
              <v:imagedata o:title=""/>
              <o:lock v:ext="edit"/>
            </v:shape>
          </v:group>
        </w:pict>
      </w:r>
      <w:r>
        <w:rPr>
          <w:rFonts w:ascii="Arial" w:hAnsi="Arial" w:eastAsia="Arial" w:cs="Arial"/>
          <w:color w:val="56676D"/>
          <w:spacing w:val="-2"/>
          <w:w w:val="105"/>
          <w:sz w:val="19"/>
          <w:szCs w:val="19"/>
        </w:rPr>
        <w:t>a</w:t>
      </w:r>
      <w:r>
        <w:rPr>
          <w:rFonts w:ascii="Arial" w:hAnsi="Arial" w:eastAsia="Arial" w:cs="Arial"/>
          <w:color w:val="56676D"/>
          <w:spacing w:val="-1"/>
          <w:w w:val="105"/>
          <w:sz w:val="19"/>
          <w:szCs w:val="19"/>
        </w:rPr>
        <w:t>rr</w:t>
      </w:r>
      <w:r>
        <w:rPr>
          <w:rFonts w:ascii="Arial" w:hAnsi="Arial" w:eastAsia="Arial" w:cs="Arial"/>
          <w:color w:val="56676D"/>
          <w:spacing w:val="-2"/>
          <w:w w:val="105"/>
          <w:sz w:val="19"/>
          <w:szCs w:val="19"/>
        </w:rPr>
        <w:t>a</w:t>
      </w:r>
      <w:r>
        <w:rPr>
          <w:rFonts w:ascii="Arial" w:hAnsi="Arial" w:eastAsia="Arial" w:cs="Arial"/>
          <w:color w:val="56676D"/>
          <w:spacing w:val="-1"/>
          <w:w w:val="105"/>
          <w:sz w:val="19"/>
          <w:szCs w:val="19"/>
        </w:rPr>
        <w:t>y</w:t>
      </w:r>
      <w:r>
        <w:rPr>
          <w:rFonts w:ascii="Arial" w:hAnsi="Arial" w:eastAsia="Arial" w:cs="Arial"/>
          <w:color w:val="56676D"/>
          <w:spacing w:val="-2"/>
          <w:w w:val="105"/>
          <w:sz w:val="19"/>
          <w:szCs w:val="19"/>
        </w:rPr>
        <w:t>_s</w:t>
      </w:r>
      <w:r>
        <w:rPr>
          <w:rFonts w:ascii="Arial" w:hAnsi="Arial" w:eastAsia="Arial" w:cs="Arial"/>
          <w:color w:val="56676D"/>
          <w:spacing w:val="-1"/>
          <w:w w:val="105"/>
          <w:sz w:val="19"/>
          <w:szCs w:val="19"/>
        </w:rPr>
        <w:t>pli</w:t>
      </w:r>
      <w:r>
        <w:rPr>
          <w:rFonts w:ascii="Arial" w:hAnsi="Arial" w:eastAsia="Arial" w:cs="Arial"/>
          <w:color w:val="56676D"/>
          <w:spacing w:val="-2"/>
          <w:w w:val="105"/>
          <w:sz w:val="19"/>
          <w:szCs w:val="19"/>
        </w:rPr>
        <w:t>c</w:t>
      </w:r>
      <w:r>
        <w:rPr>
          <w:rFonts w:ascii="Arial" w:hAnsi="Arial" w:eastAsia="Arial" w:cs="Arial"/>
          <w:color w:val="56676D"/>
          <w:spacing w:val="-1"/>
          <w:w w:val="105"/>
          <w:sz w:val="19"/>
          <w:szCs w:val="19"/>
        </w:rPr>
        <w:t>e</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8" w:line="240" w:lineRule="exact"/>
        <w:rPr>
          <w:sz w:val="24"/>
          <w:szCs w:val="24"/>
        </w:rPr>
      </w:pPr>
    </w:p>
    <w:p>
      <w:pPr>
        <w:spacing w:before="0" w:line="463" w:lineRule="exact"/>
        <w:ind w:left="107" w:right="0" w:firstLine="0"/>
        <w:jc w:val="left"/>
        <w:rPr>
          <w:rFonts w:ascii="Microsoft YaHei UI" w:hAnsi="Microsoft YaHei UI" w:eastAsia="Microsoft YaHei UI" w:cs="Microsoft YaHei UI"/>
          <w:sz w:val="34"/>
          <w:szCs w:val="34"/>
        </w:rPr>
      </w:pPr>
      <w:r>
        <w:rPr>
          <w:rFonts w:ascii="Arial" w:hAnsi="Arial" w:eastAsia="Arial" w:cs="Arial"/>
          <w:color w:val="86969E"/>
          <w:sz w:val="27"/>
          <w:szCs w:val="27"/>
        </w:rPr>
        <w:t>6.</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参考链接</w:t>
      </w:r>
    </w:p>
    <w:p>
      <w:pPr>
        <w:spacing w:before="0" w:line="200" w:lineRule="exact"/>
        <w:rPr>
          <w:sz w:val="20"/>
          <w:szCs w:val="20"/>
        </w:rPr>
      </w:pPr>
    </w:p>
    <w:p>
      <w:pPr>
        <w:spacing w:before="16" w:line="220" w:lineRule="exact"/>
        <w:rPr>
          <w:sz w:val="22"/>
          <w:szCs w:val="22"/>
        </w:rPr>
      </w:pPr>
    </w:p>
    <w:p>
      <w:pPr>
        <w:pStyle w:val="4"/>
        <w:spacing w:line="307" w:lineRule="exact"/>
        <w:ind w:right="0"/>
        <w:jc w:val="left"/>
        <w:rPr>
          <w:rFonts w:ascii="Arial" w:hAnsi="Arial" w:eastAsia="Arial" w:cs="Arial"/>
        </w:rPr>
      </w:pPr>
      <w:r>
        <w:pict>
          <v:group id="_x0000_s1479" o:spid="_x0000_s1479" o:spt="203" style="position:absolute;left:0pt;margin-left:63pt;margin-top:7.85pt;height:3.4pt;width:3.7pt;mso-position-horizontal-relative:page;z-index:-1024;mso-width-relative:page;mso-height-relative:page;" coordorigin="1261,157" coordsize="75,69">
            <o:lock v:ext="edit"/>
            <v:shape id="_x0000_s1480" o:spid="_x0000_s1480"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Arial" w:hAnsi="Arial" w:eastAsia="Arial" w:cs="Arial"/>
          <w:color w:val="56676D"/>
          <w:w w:val="110"/>
        </w:rPr>
        <w:t>HTML</w:t>
      </w:r>
      <w:r>
        <w:rPr>
          <w:rFonts w:ascii="Arial" w:hAnsi="Arial" w:eastAsia="Arial" w:cs="Arial"/>
          <w:color w:val="56676D"/>
          <w:spacing w:val="-27"/>
          <w:w w:val="110"/>
        </w:rPr>
        <w:t xml:space="preserve"> </w:t>
      </w:r>
      <w:r>
        <w:rPr>
          <w:color w:val="56676D"/>
          <w:w w:val="110"/>
        </w:rPr>
        <w:t>中的</w:t>
      </w:r>
      <w:r>
        <w:rPr>
          <w:color w:val="56676D"/>
          <w:spacing w:val="-30"/>
          <w:w w:val="110"/>
        </w:rPr>
        <w:t xml:space="preserve"> </w:t>
      </w:r>
      <w:r>
        <w:rPr>
          <w:rFonts w:ascii="Arial" w:hAnsi="Arial" w:eastAsia="Arial" w:cs="Arial"/>
          <w:color w:val="56676D"/>
          <w:w w:val="110"/>
        </w:rPr>
        <w:t>form</w:t>
      </w:r>
      <w:r>
        <w:rPr>
          <w:rFonts w:ascii="Arial" w:hAnsi="Arial" w:eastAsia="Arial" w:cs="Arial"/>
          <w:color w:val="56676D"/>
          <w:spacing w:val="-27"/>
          <w:w w:val="110"/>
        </w:rPr>
        <w:t xml:space="preserve"> </w:t>
      </w:r>
      <w:r>
        <w:rPr>
          <w:color w:val="56676D"/>
          <w:spacing w:val="-2"/>
          <w:w w:val="110"/>
        </w:rPr>
        <w:t>标签：</w:t>
      </w:r>
      <w:r>
        <w:fldChar w:fldCharType="begin"/>
      </w:r>
      <w:r>
        <w:instrText xml:space="preserve"> HYPERLINK "http://www.w3school.com.cn/html/html_forms.asp" \h </w:instrText>
      </w:r>
      <w:r>
        <w:fldChar w:fldCharType="separate"/>
      </w:r>
      <w:r>
        <w:rPr>
          <w:rFonts w:ascii="Arial" w:hAnsi="Arial" w:eastAsia="Arial" w:cs="Arial"/>
          <w:color w:val="4183C4"/>
          <w:spacing w:val="-1"/>
          <w:w w:val="110"/>
          <w:u w:val="single" w:color="4183C4"/>
        </w:rPr>
        <w:t>http</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//www</w:t>
      </w:r>
      <w:r>
        <w:rPr>
          <w:rFonts w:ascii="Arial" w:hAnsi="Arial" w:eastAsia="Arial" w:cs="Arial"/>
          <w:color w:val="4183C4"/>
          <w:spacing w:val="-2"/>
          <w:w w:val="110"/>
          <w:u w:val="single" w:color="4183C4"/>
        </w:rPr>
        <w:t>.</w:t>
      </w:r>
      <w:r>
        <w:rPr>
          <w:rFonts w:ascii="Arial" w:hAnsi="Arial" w:eastAsia="Arial" w:cs="Arial"/>
          <w:color w:val="4183C4"/>
          <w:spacing w:val="-1"/>
          <w:w w:val="110"/>
          <w:u w:val="single" w:color="4183C4"/>
        </w:rPr>
        <w:t>w</w:t>
      </w:r>
      <w:r>
        <w:rPr>
          <w:rFonts w:ascii="Arial" w:hAnsi="Arial" w:eastAsia="Arial" w:cs="Arial"/>
          <w:color w:val="4183C4"/>
          <w:spacing w:val="-2"/>
          <w:w w:val="110"/>
          <w:u w:val="single" w:color="4183C4"/>
        </w:rPr>
        <w:t>3sc</w:t>
      </w:r>
      <w:r>
        <w:rPr>
          <w:rFonts w:ascii="Arial" w:hAnsi="Arial" w:eastAsia="Arial" w:cs="Arial"/>
          <w:color w:val="4183C4"/>
          <w:spacing w:val="-1"/>
          <w:w w:val="110"/>
          <w:u w:val="single" w:color="4183C4"/>
        </w:rPr>
        <w:t>hool</w:t>
      </w:r>
      <w:r>
        <w:rPr>
          <w:rFonts w:ascii="Arial" w:hAnsi="Arial" w:eastAsia="Arial" w:cs="Arial"/>
          <w:color w:val="4183C4"/>
          <w:spacing w:val="-2"/>
          <w:w w:val="110"/>
          <w:u w:val="single" w:color="4183C4"/>
        </w:rPr>
        <w:t>.c</w:t>
      </w:r>
      <w:r>
        <w:rPr>
          <w:rFonts w:ascii="Arial" w:hAnsi="Arial" w:eastAsia="Arial" w:cs="Arial"/>
          <w:color w:val="4183C4"/>
          <w:spacing w:val="-1"/>
          <w:w w:val="110"/>
          <w:u w:val="single" w:color="4183C4"/>
        </w:rPr>
        <w:t>om</w:t>
      </w:r>
      <w:r>
        <w:rPr>
          <w:rFonts w:ascii="Arial" w:hAnsi="Arial" w:eastAsia="Arial" w:cs="Arial"/>
          <w:color w:val="4183C4"/>
          <w:spacing w:val="-2"/>
          <w:w w:val="110"/>
          <w:u w:val="single" w:color="4183C4"/>
        </w:rPr>
        <w:t>.c</w:t>
      </w:r>
      <w:r>
        <w:rPr>
          <w:rFonts w:ascii="Arial" w:hAnsi="Arial" w:eastAsia="Arial" w:cs="Arial"/>
          <w:color w:val="4183C4"/>
          <w:spacing w:val="-1"/>
          <w:w w:val="110"/>
          <w:u w:val="single" w:color="4183C4"/>
        </w:rPr>
        <w:t>n/html/html</w:t>
      </w:r>
      <w:r>
        <w:rPr>
          <w:rFonts w:ascii="Arial" w:hAnsi="Arial" w:eastAsia="Arial" w:cs="Arial"/>
          <w:color w:val="4183C4"/>
          <w:spacing w:val="-2"/>
          <w:w w:val="110"/>
          <w:u w:val="single" w:color="4183C4"/>
        </w:rPr>
        <w:t>_</w:t>
      </w:r>
      <w:r>
        <w:rPr>
          <w:rFonts w:ascii="Arial" w:hAnsi="Arial" w:eastAsia="Arial" w:cs="Arial"/>
          <w:color w:val="4183C4"/>
          <w:spacing w:val="-1"/>
          <w:w w:val="110"/>
          <w:u w:val="single" w:color="4183C4"/>
        </w:rPr>
        <w:t>form</w:t>
      </w:r>
      <w:r>
        <w:rPr>
          <w:rFonts w:ascii="Arial" w:hAnsi="Arial" w:eastAsia="Arial" w:cs="Arial"/>
          <w:color w:val="4183C4"/>
          <w:spacing w:val="-2"/>
          <w:w w:val="110"/>
          <w:u w:val="single" w:color="4183C4"/>
        </w:rPr>
        <w:t>s.as</w:t>
      </w:r>
      <w:r>
        <w:rPr>
          <w:rFonts w:ascii="Arial" w:hAnsi="Arial" w:eastAsia="Arial" w:cs="Arial"/>
          <w:color w:val="4183C4"/>
          <w:spacing w:val="-1"/>
          <w:w w:val="110"/>
          <w:u w:val="single" w:color="4183C4"/>
        </w:rPr>
        <w:t>p</w:t>
      </w:r>
      <w:r>
        <w:rPr>
          <w:rFonts w:ascii="Arial" w:hAnsi="Arial" w:eastAsia="Arial" w:cs="Arial"/>
          <w:color w:val="000000"/>
        </w:rPr>
        <w:fldChar w:fldCharType="end"/>
      </w:r>
    </w:p>
    <w:p>
      <w:pPr>
        <w:spacing w:before="33"/>
        <w:ind w:left="557" w:right="0" w:firstLine="0"/>
        <w:jc w:val="left"/>
        <w:rPr>
          <w:rFonts w:ascii="Arial" w:hAnsi="Arial" w:eastAsia="Arial" w:cs="Arial"/>
          <w:sz w:val="19"/>
          <w:szCs w:val="19"/>
        </w:rPr>
      </w:pPr>
      <w:r>
        <w:pict>
          <v:group id="_x0000_s1481" o:spid="_x0000_s1481" o:spt="203" style="position:absolute;left:0pt;margin-left:63pt;margin-top:9.75pt;height:3.4pt;width:3.7pt;mso-position-horizontal-relative:page;z-index:-1024;mso-width-relative:page;mso-height-relative:page;" coordorigin="1261,196" coordsize="75,69">
            <o:lock v:ext="edit"/>
            <v:shape id="_x0000_s1482" o:spid="_x0000_s1482"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Arial" w:hAnsi="Arial" w:eastAsia="Arial" w:cs="Arial"/>
          <w:color w:val="56676D"/>
          <w:w w:val="105"/>
          <w:sz w:val="19"/>
          <w:szCs w:val="19"/>
        </w:rPr>
        <w:t xml:space="preserve">PHP  </w:t>
      </w:r>
      <w:r>
        <w:rPr>
          <w:rFonts w:ascii="Arial" w:hAnsi="Arial" w:eastAsia="Arial" w:cs="Arial"/>
          <w:color w:val="56676D"/>
          <w:spacing w:val="34"/>
          <w:w w:val="105"/>
          <w:sz w:val="19"/>
          <w:szCs w:val="19"/>
        </w:rPr>
        <w:t xml:space="preserve"> </w:t>
      </w:r>
      <w:r>
        <w:rPr>
          <w:rFonts w:ascii="Microsoft YaHei UI" w:hAnsi="Microsoft YaHei UI" w:eastAsia="Microsoft YaHei UI" w:cs="Microsoft YaHei UI"/>
          <w:color w:val="56676D"/>
          <w:spacing w:val="-2"/>
          <w:w w:val="105"/>
          <w:sz w:val="19"/>
          <w:szCs w:val="19"/>
        </w:rPr>
        <w:t>中处理表单：</w:t>
      </w:r>
      <w:r>
        <w:fldChar w:fldCharType="begin"/>
      </w:r>
      <w:r>
        <w:instrText xml:space="preserve"> HYPERLINK "http://www.w3school.com.cn/php/php_forms.asp" \h </w:instrText>
      </w:r>
      <w:r>
        <w:fldChar w:fldCharType="separate"/>
      </w:r>
      <w:r>
        <w:rPr>
          <w:rFonts w:ascii="Arial" w:hAnsi="Arial" w:eastAsia="Arial" w:cs="Arial"/>
          <w:color w:val="4183C4"/>
          <w:spacing w:val="-1"/>
          <w:w w:val="105"/>
          <w:sz w:val="19"/>
          <w:szCs w:val="19"/>
          <w:u w:val="single" w:color="4183C4"/>
        </w:rPr>
        <w:t>http</w:t>
      </w:r>
      <w:r>
        <w:rPr>
          <w:rFonts w:ascii="Arial" w:hAnsi="Arial" w:eastAsia="Arial" w:cs="Arial"/>
          <w:color w:val="4183C4"/>
          <w:spacing w:val="-2"/>
          <w:w w:val="105"/>
          <w:sz w:val="19"/>
          <w:szCs w:val="19"/>
          <w:u w:val="single" w:color="4183C4"/>
        </w:rPr>
        <w:t>:</w:t>
      </w:r>
      <w:r>
        <w:rPr>
          <w:rFonts w:ascii="Arial" w:hAnsi="Arial" w:eastAsia="Arial" w:cs="Arial"/>
          <w:color w:val="4183C4"/>
          <w:spacing w:val="-1"/>
          <w:w w:val="105"/>
          <w:sz w:val="19"/>
          <w:szCs w:val="19"/>
          <w:u w:val="single" w:color="4183C4"/>
        </w:rPr>
        <w:t>//www</w:t>
      </w:r>
      <w:r>
        <w:rPr>
          <w:rFonts w:ascii="Arial" w:hAnsi="Arial" w:eastAsia="Arial" w:cs="Arial"/>
          <w:color w:val="4183C4"/>
          <w:spacing w:val="-2"/>
          <w:w w:val="105"/>
          <w:sz w:val="19"/>
          <w:szCs w:val="19"/>
          <w:u w:val="single" w:color="4183C4"/>
        </w:rPr>
        <w:t>.</w:t>
      </w:r>
      <w:r>
        <w:rPr>
          <w:rFonts w:ascii="Arial" w:hAnsi="Arial" w:eastAsia="Arial" w:cs="Arial"/>
          <w:color w:val="4183C4"/>
          <w:spacing w:val="-1"/>
          <w:w w:val="105"/>
          <w:sz w:val="19"/>
          <w:szCs w:val="19"/>
          <w:u w:val="single" w:color="4183C4"/>
        </w:rPr>
        <w:t>w3</w:t>
      </w:r>
      <w:r>
        <w:rPr>
          <w:rFonts w:ascii="Arial" w:hAnsi="Arial" w:eastAsia="Arial" w:cs="Arial"/>
          <w:color w:val="4183C4"/>
          <w:spacing w:val="-2"/>
          <w:w w:val="105"/>
          <w:sz w:val="19"/>
          <w:szCs w:val="19"/>
          <w:u w:val="single" w:color="4183C4"/>
        </w:rPr>
        <w:t>sc</w:t>
      </w:r>
      <w:r>
        <w:rPr>
          <w:rFonts w:ascii="Arial" w:hAnsi="Arial" w:eastAsia="Arial" w:cs="Arial"/>
          <w:color w:val="4183C4"/>
          <w:spacing w:val="-1"/>
          <w:w w:val="105"/>
          <w:sz w:val="19"/>
          <w:szCs w:val="19"/>
          <w:u w:val="single" w:color="4183C4"/>
        </w:rPr>
        <w:t>hool</w:t>
      </w:r>
      <w:r>
        <w:rPr>
          <w:rFonts w:ascii="Arial" w:hAnsi="Arial" w:eastAsia="Arial" w:cs="Arial"/>
          <w:color w:val="4183C4"/>
          <w:spacing w:val="-2"/>
          <w:w w:val="105"/>
          <w:sz w:val="19"/>
          <w:szCs w:val="19"/>
          <w:u w:val="single" w:color="4183C4"/>
        </w:rPr>
        <w:t>.c</w:t>
      </w:r>
      <w:r>
        <w:rPr>
          <w:rFonts w:ascii="Arial" w:hAnsi="Arial" w:eastAsia="Arial" w:cs="Arial"/>
          <w:color w:val="4183C4"/>
          <w:spacing w:val="-1"/>
          <w:w w:val="105"/>
          <w:sz w:val="19"/>
          <w:szCs w:val="19"/>
          <w:u w:val="single" w:color="4183C4"/>
        </w:rPr>
        <w:t>om</w:t>
      </w:r>
      <w:r>
        <w:rPr>
          <w:rFonts w:ascii="Arial" w:hAnsi="Arial" w:eastAsia="Arial" w:cs="Arial"/>
          <w:color w:val="4183C4"/>
          <w:spacing w:val="-2"/>
          <w:w w:val="105"/>
          <w:sz w:val="19"/>
          <w:szCs w:val="19"/>
          <w:u w:val="single" w:color="4183C4"/>
        </w:rPr>
        <w:t>.c</w:t>
      </w:r>
      <w:r>
        <w:rPr>
          <w:rFonts w:ascii="Arial" w:hAnsi="Arial" w:eastAsia="Arial" w:cs="Arial"/>
          <w:color w:val="4183C4"/>
          <w:spacing w:val="-1"/>
          <w:w w:val="105"/>
          <w:sz w:val="19"/>
          <w:szCs w:val="19"/>
          <w:u w:val="single" w:color="4183C4"/>
        </w:rPr>
        <w:t>n/php/php</w:t>
      </w:r>
      <w:r>
        <w:rPr>
          <w:rFonts w:ascii="Arial" w:hAnsi="Arial" w:eastAsia="Arial" w:cs="Arial"/>
          <w:color w:val="4183C4"/>
          <w:spacing w:val="-2"/>
          <w:w w:val="105"/>
          <w:sz w:val="19"/>
          <w:szCs w:val="19"/>
          <w:u w:val="single" w:color="4183C4"/>
        </w:rPr>
        <w:t>_</w:t>
      </w:r>
      <w:r>
        <w:rPr>
          <w:rFonts w:ascii="Arial" w:hAnsi="Arial" w:eastAsia="Arial" w:cs="Arial"/>
          <w:color w:val="4183C4"/>
          <w:spacing w:val="-1"/>
          <w:w w:val="105"/>
          <w:sz w:val="19"/>
          <w:szCs w:val="19"/>
          <w:u w:val="single" w:color="4183C4"/>
        </w:rPr>
        <w:t>form</w:t>
      </w:r>
      <w:r>
        <w:rPr>
          <w:rFonts w:ascii="Arial" w:hAnsi="Arial" w:eastAsia="Arial" w:cs="Arial"/>
          <w:color w:val="4183C4"/>
          <w:spacing w:val="-2"/>
          <w:w w:val="105"/>
          <w:sz w:val="19"/>
          <w:szCs w:val="19"/>
          <w:u w:val="single" w:color="4183C4"/>
        </w:rPr>
        <w:t>s.as</w:t>
      </w:r>
      <w:r>
        <w:rPr>
          <w:rFonts w:ascii="Arial" w:hAnsi="Arial" w:eastAsia="Arial" w:cs="Arial"/>
          <w:color w:val="4183C4"/>
          <w:spacing w:val="-1"/>
          <w:w w:val="105"/>
          <w:sz w:val="19"/>
          <w:szCs w:val="19"/>
          <w:u w:val="single" w:color="4183C4"/>
        </w:rPr>
        <w:t>p</w:t>
      </w:r>
      <w:r>
        <w:rPr>
          <w:rFonts w:ascii="Arial" w:hAnsi="Arial" w:eastAsia="Arial" w:cs="Arial"/>
          <w:color w:val="000000"/>
          <w:sz w:val="19"/>
          <w:szCs w:val="19"/>
        </w:rPr>
        <w:fldChar w:fldCharType="end"/>
      </w:r>
    </w:p>
    <w:p>
      <w:pPr>
        <w:spacing w:before="33"/>
        <w:ind w:left="557" w:right="0" w:firstLine="0"/>
        <w:jc w:val="left"/>
        <w:rPr>
          <w:rFonts w:ascii="Arial" w:hAnsi="Arial" w:eastAsia="Arial" w:cs="Arial"/>
          <w:sz w:val="19"/>
          <w:szCs w:val="19"/>
        </w:rPr>
      </w:pPr>
      <w:r>
        <w:pict>
          <v:group id="_x0000_s1483" o:spid="_x0000_s1483" o:spt="203" style="position:absolute;left:0pt;margin-left:63pt;margin-top:9.75pt;height:3.4pt;width:3.7pt;mso-position-horizontal-relative:page;z-index:-1024;mso-width-relative:page;mso-height-relative:page;" coordorigin="1261,196" coordsize="75,69">
            <o:lock v:ext="edit"/>
            <v:shape id="_x0000_s1484" o:spid="_x0000_s1484"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Arial" w:hAnsi="Arial" w:eastAsia="Arial" w:cs="Arial"/>
          <w:color w:val="56676D"/>
          <w:w w:val="105"/>
          <w:sz w:val="19"/>
          <w:szCs w:val="19"/>
        </w:rPr>
        <w:t xml:space="preserve">Emmet  </w:t>
      </w:r>
      <w:r>
        <w:rPr>
          <w:rFonts w:ascii="Arial" w:hAnsi="Arial" w:eastAsia="Arial" w:cs="Arial"/>
          <w:color w:val="56676D"/>
          <w:spacing w:val="44"/>
          <w:w w:val="105"/>
          <w:sz w:val="19"/>
          <w:szCs w:val="19"/>
        </w:rPr>
        <w:t xml:space="preserve"> </w:t>
      </w:r>
      <w:r>
        <w:rPr>
          <w:rFonts w:ascii="Microsoft YaHei UI" w:hAnsi="Microsoft YaHei UI" w:eastAsia="Microsoft YaHei UI" w:cs="Microsoft YaHei UI"/>
          <w:color w:val="56676D"/>
          <w:spacing w:val="-2"/>
          <w:w w:val="105"/>
          <w:sz w:val="19"/>
          <w:szCs w:val="19"/>
        </w:rPr>
        <w:t>手册：</w:t>
      </w:r>
      <w:r>
        <w:fldChar w:fldCharType="begin"/>
      </w:r>
      <w:r>
        <w:instrText xml:space="preserve"> HYPERLINK "https://docs.emmet.io/cheat-sheet/" \h </w:instrText>
      </w:r>
      <w:r>
        <w:fldChar w:fldCharType="separate"/>
      </w:r>
      <w:r>
        <w:rPr>
          <w:rFonts w:ascii="Arial" w:hAnsi="Arial" w:eastAsia="Arial" w:cs="Arial"/>
          <w:color w:val="4183C4"/>
          <w:spacing w:val="-1"/>
          <w:w w:val="105"/>
          <w:sz w:val="19"/>
          <w:szCs w:val="19"/>
          <w:u w:val="single" w:color="4183C4"/>
        </w:rPr>
        <w:t>http</w:t>
      </w:r>
      <w:r>
        <w:rPr>
          <w:rFonts w:ascii="Arial" w:hAnsi="Arial" w:eastAsia="Arial" w:cs="Arial"/>
          <w:color w:val="4183C4"/>
          <w:spacing w:val="-2"/>
          <w:w w:val="105"/>
          <w:sz w:val="19"/>
          <w:szCs w:val="19"/>
          <w:u w:val="single" w:color="4183C4"/>
        </w:rPr>
        <w:t>s:</w:t>
      </w:r>
      <w:r>
        <w:rPr>
          <w:rFonts w:ascii="Arial" w:hAnsi="Arial" w:eastAsia="Arial" w:cs="Arial"/>
          <w:color w:val="4183C4"/>
          <w:spacing w:val="-1"/>
          <w:w w:val="105"/>
          <w:sz w:val="19"/>
          <w:szCs w:val="19"/>
          <w:u w:val="single" w:color="4183C4"/>
        </w:rPr>
        <w:t>//do</w:t>
      </w:r>
      <w:r>
        <w:rPr>
          <w:rFonts w:ascii="Arial" w:hAnsi="Arial" w:eastAsia="Arial" w:cs="Arial"/>
          <w:color w:val="4183C4"/>
          <w:spacing w:val="-2"/>
          <w:w w:val="105"/>
          <w:sz w:val="19"/>
          <w:szCs w:val="19"/>
          <w:u w:val="single" w:color="4183C4"/>
        </w:rPr>
        <w:t>cs.</w:t>
      </w:r>
      <w:r>
        <w:rPr>
          <w:rFonts w:ascii="Arial" w:hAnsi="Arial" w:eastAsia="Arial" w:cs="Arial"/>
          <w:color w:val="4183C4"/>
          <w:spacing w:val="-1"/>
          <w:w w:val="105"/>
          <w:sz w:val="19"/>
          <w:szCs w:val="19"/>
          <w:u w:val="single" w:color="4183C4"/>
        </w:rPr>
        <w:t>emmet</w:t>
      </w:r>
      <w:r>
        <w:rPr>
          <w:rFonts w:ascii="Arial" w:hAnsi="Arial" w:eastAsia="Arial" w:cs="Arial"/>
          <w:color w:val="4183C4"/>
          <w:spacing w:val="-2"/>
          <w:w w:val="105"/>
          <w:sz w:val="19"/>
          <w:szCs w:val="19"/>
          <w:u w:val="single" w:color="4183C4"/>
        </w:rPr>
        <w:t>.</w:t>
      </w:r>
      <w:r>
        <w:rPr>
          <w:rFonts w:ascii="Arial" w:hAnsi="Arial" w:eastAsia="Arial" w:cs="Arial"/>
          <w:color w:val="4183C4"/>
          <w:spacing w:val="-1"/>
          <w:w w:val="105"/>
          <w:sz w:val="19"/>
          <w:szCs w:val="19"/>
          <w:u w:val="single" w:color="4183C4"/>
        </w:rPr>
        <w:t>io/</w:t>
      </w:r>
      <w:r>
        <w:rPr>
          <w:rFonts w:ascii="Arial" w:hAnsi="Arial" w:eastAsia="Arial" w:cs="Arial"/>
          <w:color w:val="4183C4"/>
          <w:spacing w:val="-2"/>
          <w:w w:val="105"/>
          <w:sz w:val="19"/>
          <w:szCs w:val="19"/>
          <w:u w:val="single" w:color="4183C4"/>
        </w:rPr>
        <w:t>c</w:t>
      </w:r>
      <w:r>
        <w:rPr>
          <w:rFonts w:ascii="Arial" w:hAnsi="Arial" w:eastAsia="Arial" w:cs="Arial"/>
          <w:color w:val="4183C4"/>
          <w:spacing w:val="-1"/>
          <w:w w:val="105"/>
          <w:sz w:val="19"/>
          <w:szCs w:val="19"/>
          <w:u w:val="single" w:color="4183C4"/>
        </w:rPr>
        <w:t>he</w:t>
      </w:r>
      <w:r>
        <w:rPr>
          <w:rFonts w:ascii="Arial" w:hAnsi="Arial" w:eastAsia="Arial" w:cs="Arial"/>
          <w:color w:val="4183C4"/>
          <w:spacing w:val="-2"/>
          <w:w w:val="105"/>
          <w:sz w:val="19"/>
          <w:szCs w:val="19"/>
          <w:u w:val="single" w:color="4183C4"/>
        </w:rPr>
        <w:t>a</w:t>
      </w:r>
      <w:r>
        <w:rPr>
          <w:rFonts w:ascii="Arial" w:hAnsi="Arial" w:eastAsia="Arial" w:cs="Arial"/>
          <w:color w:val="4183C4"/>
          <w:spacing w:val="-1"/>
          <w:w w:val="105"/>
          <w:sz w:val="19"/>
          <w:szCs w:val="19"/>
          <w:u w:val="single" w:color="4183C4"/>
        </w:rPr>
        <w:t>t</w:t>
      </w:r>
      <w:r>
        <w:rPr>
          <w:rFonts w:ascii="Arial" w:hAnsi="Arial" w:eastAsia="Arial" w:cs="Arial"/>
          <w:color w:val="4183C4"/>
          <w:spacing w:val="-2"/>
          <w:w w:val="105"/>
          <w:sz w:val="19"/>
          <w:szCs w:val="19"/>
          <w:u w:val="single" w:color="4183C4"/>
        </w:rPr>
        <w:t>-s</w:t>
      </w:r>
      <w:r>
        <w:rPr>
          <w:rFonts w:ascii="Arial" w:hAnsi="Arial" w:eastAsia="Arial" w:cs="Arial"/>
          <w:color w:val="4183C4"/>
          <w:spacing w:val="-1"/>
          <w:w w:val="105"/>
          <w:sz w:val="19"/>
          <w:szCs w:val="19"/>
          <w:u w:val="single" w:color="4183C4"/>
        </w:rPr>
        <w:t>heet/</w:t>
      </w:r>
      <w:r>
        <w:rPr>
          <w:rFonts w:ascii="Arial" w:hAnsi="Arial" w:eastAsia="Arial" w:cs="Arial"/>
          <w:color w:val="000000"/>
          <w:sz w:val="19"/>
          <w:szCs w:val="19"/>
        </w:rPr>
        <w:fldChar w:fldCharType="end"/>
      </w:r>
    </w:p>
    <w:sectPr>
      <w:pgSz w:w="11900" w:h="16820"/>
      <w:pgMar w:top="0" w:right="1680" w:bottom="280" w:left="9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10" w:lineRule="exact"/>
      <w:rPr>
        <w:sz w:val="4"/>
        <w:szCs w:val="4"/>
      </w:rPr>
    </w:pPr>
    <w:r>
      <w:pict>
        <v:shape id="_x0000_s2049" o:spid="_x0000_s2049" o:spt="75" type="#_x0000_t75" style="position:absolute;left:0pt;margin-left:89.25pt;margin-top:219.5pt;height:401.95pt;width:416.5pt;mso-position-horizontal-relative:page;mso-position-vertical-relative:page;z-index:-2048;mso-width-relative:page;mso-height-relative:page;" filled="f" coordsize="21600,21600">
          <v:path/>
          <v:fill on="f" focussize="0,0"/>
          <v:stroke/>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B8C8B"/>
    <w:multiLevelType w:val="singleLevel"/>
    <w:tmpl w:val="8EBB8C8B"/>
    <w:lvl w:ilvl="0" w:tentative="0">
      <w:start w:val="1"/>
      <w:numFmt w:val="decimal"/>
      <w:suff w:val="space"/>
      <w:lvlText w:val="%1."/>
      <w:lvlJc w:val="left"/>
    </w:lvl>
  </w:abstractNum>
  <w:abstractNum w:abstractNumId="1">
    <w:nsid w:val="9239341B"/>
    <w:multiLevelType w:val="multilevel"/>
    <w:tmpl w:val="9239341B"/>
    <w:lvl w:ilvl="0" w:tentative="0">
      <w:start w:val="1"/>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9C8AC8EF"/>
    <w:multiLevelType w:val="multilevel"/>
    <w:tmpl w:val="9C8AC8EF"/>
    <w:lvl w:ilvl="0" w:tentative="0">
      <w:start w:val="4"/>
      <w:numFmt w:val="decimal"/>
      <w:lvlText w:val="%1"/>
      <w:lvlJc w:val="left"/>
      <w:pPr>
        <w:ind w:hanging="522"/>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B5E306ED"/>
    <w:multiLevelType w:val="multilevel"/>
    <w:tmpl w:val="B5E306ED"/>
    <w:lvl w:ilvl="0" w:tentative="0">
      <w:start w:val="2"/>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BF205925"/>
    <w:multiLevelType w:val="multilevel"/>
    <w:tmpl w:val="BF205925"/>
    <w:lvl w:ilvl="0" w:tentative="0">
      <w:start w:val="2"/>
      <w:numFmt w:val="decimal"/>
      <w:lvlText w:val="%1"/>
      <w:lvlJc w:val="left"/>
      <w:pPr>
        <w:ind w:hanging="453"/>
        <w:jc w:val="left"/>
      </w:pPr>
      <w:rPr>
        <w:rFonts w:hint="default"/>
      </w:rPr>
    </w:lvl>
    <w:lvl w:ilvl="1" w:tentative="0">
      <w:start w:val="1"/>
      <w:numFmt w:val="decimal"/>
      <w:lvlText w:val="%1.%2."/>
      <w:lvlJc w:val="left"/>
      <w:pPr>
        <w:ind w:hanging="453"/>
        <w:jc w:val="left"/>
      </w:pPr>
      <w:rPr>
        <w:rFonts w:hint="default" w:ascii="Arial" w:hAnsi="Arial" w:eastAsia="Arial"/>
        <w:color w:val="86969E"/>
        <w:spacing w:val="-1"/>
        <w:w w:val="104"/>
        <w:sz w:val="23"/>
        <w:szCs w:val="23"/>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C8879AEF"/>
    <w:multiLevelType w:val="multilevel"/>
    <w:tmpl w:val="C8879AEF"/>
    <w:lvl w:ilvl="0" w:tentative="0">
      <w:start w:val="8"/>
      <w:numFmt w:val="decimal"/>
      <w:lvlText w:val="%1"/>
      <w:lvlJc w:val="left"/>
      <w:pPr>
        <w:ind w:hanging="522"/>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CF092B84"/>
    <w:multiLevelType w:val="multilevel"/>
    <w:tmpl w:val="CF092B84"/>
    <w:lvl w:ilvl="0" w:tentative="0">
      <w:start w:val="3"/>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D7F9FE59"/>
    <w:multiLevelType w:val="multilevel"/>
    <w:tmpl w:val="D7F9FE59"/>
    <w:lvl w:ilvl="0" w:tentative="0">
      <w:start w:val="1"/>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DCBA6B53"/>
    <w:multiLevelType w:val="multilevel"/>
    <w:tmpl w:val="DCBA6B53"/>
    <w:lvl w:ilvl="0" w:tentative="0">
      <w:start w:val="5"/>
      <w:numFmt w:val="decimal"/>
      <w:lvlText w:val="%1"/>
      <w:lvlJc w:val="left"/>
      <w:pPr>
        <w:ind w:hanging="453"/>
        <w:jc w:val="left"/>
      </w:pPr>
      <w:rPr>
        <w:rFonts w:hint="default"/>
      </w:rPr>
    </w:lvl>
    <w:lvl w:ilvl="1" w:tentative="0">
      <w:start w:val="1"/>
      <w:numFmt w:val="decimal"/>
      <w:lvlText w:val="%1.%2."/>
      <w:lvlJc w:val="left"/>
      <w:pPr>
        <w:ind w:hanging="453"/>
        <w:jc w:val="left"/>
      </w:pPr>
      <w:rPr>
        <w:rFonts w:hint="default" w:ascii="Arial" w:hAnsi="Arial" w:eastAsia="Arial"/>
        <w:color w:val="86969E"/>
        <w:spacing w:val="-1"/>
        <w:w w:val="104"/>
        <w:sz w:val="23"/>
        <w:szCs w:val="23"/>
      </w:rPr>
    </w:lvl>
    <w:lvl w:ilvl="2" w:tentative="0">
      <w:start w:val="1"/>
      <w:numFmt w:val="decimal"/>
      <w:lvlText w:val="%1.%2.%3."/>
      <w:lvlJc w:val="left"/>
      <w:pPr>
        <w:ind w:hanging="541"/>
        <w:jc w:val="left"/>
      </w:pPr>
      <w:rPr>
        <w:rFonts w:hint="default" w:ascii="Arial" w:hAnsi="Arial" w:eastAsia="Arial"/>
        <w:color w:val="86969E"/>
        <w:spacing w:val="-1"/>
        <w:w w:val="105"/>
        <w:sz w:val="19"/>
        <w:szCs w:val="19"/>
      </w:rPr>
    </w:lvl>
    <w:lvl w:ilvl="3" w:tentative="0">
      <w:start w:val="1"/>
      <w:numFmt w:val="decimal"/>
      <w:lvlText w:val="%4"/>
      <w:lvlJc w:val="left"/>
      <w:pPr>
        <w:ind w:hanging="334"/>
        <w:jc w:val="left"/>
      </w:pPr>
      <w:rPr>
        <w:rFonts w:hint="default" w:ascii="Consolas" w:hAnsi="Consolas" w:eastAsia="Consolas"/>
        <w:color w:val="999999"/>
        <w:sz w:val="17"/>
        <w:szCs w:val="17"/>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F4B5D9F5"/>
    <w:multiLevelType w:val="multilevel"/>
    <w:tmpl w:val="F4B5D9F5"/>
    <w:lvl w:ilvl="0" w:tentative="0">
      <w:start w:val="7"/>
      <w:numFmt w:val="decimal"/>
      <w:lvlText w:val="%1"/>
      <w:lvlJc w:val="left"/>
      <w:pPr>
        <w:ind w:hanging="710"/>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0053208E"/>
    <w:multiLevelType w:val="multilevel"/>
    <w:tmpl w:val="0053208E"/>
    <w:lvl w:ilvl="0" w:tentative="0">
      <w:start w:val="1"/>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0248C179"/>
    <w:multiLevelType w:val="multilevel"/>
    <w:tmpl w:val="0248C179"/>
    <w:lvl w:ilvl="0" w:tentative="0">
      <w:start w:val="3"/>
      <w:numFmt w:val="decimal"/>
      <w:lvlText w:val="%1."/>
      <w:lvlJc w:val="left"/>
      <w:pPr>
        <w:ind w:hanging="300"/>
        <w:jc w:val="left"/>
      </w:pPr>
      <w:rPr>
        <w:rFonts w:hint="default" w:ascii="Arial" w:hAnsi="Arial" w:eastAsia="Arial"/>
        <w:color w:val="86969E"/>
        <w:w w:val="104"/>
        <w:sz w:val="27"/>
        <w:szCs w:val="27"/>
      </w:rPr>
    </w:lvl>
    <w:lvl w:ilvl="1" w:tentative="0">
      <w:start w:val="1"/>
      <w:numFmt w:val="decimal"/>
      <w:lvlText w:val="%2."/>
      <w:lvlJc w:val="left"/>
      <w:pPr>
        <w:ind w:hanging="207"/>
        <w:jc w:val="left"/>
      </w:pPr>
      <w:rPr>
        <w:rFonts w:hint="default" w:ascii="Arial" w:hAnsi="Arial" w:eastAsia="Arial"/>
        <w:color w:val="56676D"/>
        <w:spacing w:val="-7"/>
        <w:w w:val="105"/>
        <w:sz w:val="19"/>
        <w:szCs w:val="19"/>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03D62ECE"/>
    <w:multiLevelType w:val="multilevel"/>
    <w:tmpl w:val="03D62ECE"/>
    <w:lvl w:ilvl="0" w:tentative="0">
      <w:start w:val="1"/>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2470EC97"/>
    <w:multiLevelType w:val="multilevel"/>
    <w:tmpl w:val="2470EC97"/>
    <w:lvl w:ilvl="0" w:tentative="0">
      <w:start w:val="14"/>
      <w:numFmt w:val="decimal"/>
      <w:lvlText w:val="%1"/>
      <w:lvlJc w:val="left"/>
      <w:pPr>
        <w:ind w:hanging="616"/>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25B654F3"/>
    <w:multiLevelType w:val="multilevel"/>
    <w:tmpl w:val="25B654F3"/>
    <w:lvl w:ilvl="0" w:tentative="0">
      <w:start w:val="1"/>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2A8F537B"/>
    <w:multiLevelType w:val="multilevel"/>
    <w:tmpl w:val="2A8F537B"/>
    <w:lvl w:ilvl="0" w:tentative="0">
      <w:start w:val="33"/>
      <w:numFmt w:val="decimal"/>
      <w:lvlText w:val="%1"/>
      <w:lvlJc w:val="left"/>
      <w:pPr>
        <w:ind w:hanging="616"/>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47D070A9"/>
    <w:multiLevelType w:val="singleLevel"/>
    <w:tmpl w:val="47D070A9"/>
    <w:lvl w:ilvl="0" w:tentative="0">
      <w:start w:val="1"/>
      <w:numFmt w:val="decimal"/>
      <w:suff w:val="space"/>
      <w:lvlText w:val="%1."/>
      <w:lvlJc w:val="left"/>
    </w:lvl>
  </w:abstractNum>
  <w:abstractNum w:abstractNumId="17">
    <w:nsid w:val="4C1BAE26"/>
    <w:multiLevelType w:val="multilevel"/>
    <w:tmpl w:val="4C1BAE26"/>
    <w:lvl w:ilvl="0" w:tentative="0">
      <w:start w:val="6"/>
      <w:numFmt w:val="decimal"/>
      <w:lvlText w:val="%1"/>
      <w:lvlJc w:val="left"/>
      <w:pPr>
        <w:ind w:hanging="710"/>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8">
    <w:nsid w:val="4D4DC07F"/>
    <w:multiLevelType w:val="multilevel"/>
    <w:tmpl w:val="4D4DC07F"/>
    <w:lvl w:ilvl="0" w:tentative="0">
      <w:start w:val="1"/>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9">
    <w:nsid w:val="59ADCABA"/>
    <w:multiLevelType w:val="multilevel"/>
    <w:tmpl w:val="59ADCABA"/>
    <w:lvl w:ilvl="0" w:tentative="0">
      <w:start w:val="1"/>
      <w:numFmt w:val="decimal"/>
      <w:lvlText w:val="%1"/>
      <w:lvlJc w:val="left"/>
      <w:pPr>
        <w:ind w:hanging="453"/>
        <w:jc w:val="left"/>
      </w:pPr>
      <w:rPr>
        <w:rFonts w:hint="default"/>
      </w:rPr>
    </w:lvl>
    <w:lvl w:ilvl="1" w:tentative="0">
      <w:start w:val="1"/>
      <w:numFmt w:val="decimal"/>
      <w:lvlText w:val="%1.%2."/>
      <w:lvlJc w:val="left"/>
      <w:pPr>
        <w:ind w:hanging="453"/>
        <w:jc w:val="left"/>
      </w:pPr>
      <w:rPr>
        <w:rFonts w:hint="default" w:ascii="Arial" w:hAnsi="Arial" w:eastAsia="Arial"/>
        <w:color w:val="86969E"/>
        <w:spacing w:val="-1"/>
        <w:w w:val="104"/>
        <w:sz w:val="23"/>
        <w:szCs w:val="23"/>
      </w:rPr>
    </w:lvl>
    <w:lvl w:ilvl="2" w:tentative="0">
      <w:start w:val="1"/>
      <w:numFmt w:val="decimal"/>
      <w:lvlText w:val="%3"/>
      <w:lvlJc w:val="left"/>
      <w:pPr>
        <w:ind w:hanging="334"/>
        <w:jc w:val="left"/>
      </w:pPr>
      <w:rPr>
        <w:rFonts w:hint="default" w:ascii="Consolas" w:hAnsi="Consolas" w:eastAsia="Consolas"/>
        <w:color w:val="999999"/>
        <w:sz w:val="17"/>
        <w:szCs w:val="17"/>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0">
    <w:nsid w:val="5A241D34"/>
    <w:multiLevelType w:val="multilevel"/>
    <w:tmpl w:val="5A241D34"/>
    <w:lvl w:ilvl="0" w:tentative="0">
      <w:start w:val="3"/>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1">
    <w:nsid w:val="72183CF9"/>
    <w:multiLevelType w:val="multilevel"/>
    <w:tmpl w:val="72183CF9"/>
    <w:lvl w:ilvl="0" w:tentative="0">
      <w:start w:val="1"/>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0"/>
  </w:num>
  <w:num w:numId="2">
    <w:abstractNumId w:val="10"/>
  </w:num>
  <w:num w:numId="3">
    <w:abstractNumId w:val="6"/>
  </w:num>
  <w:num w:numId="4">
    <w:abstractNumId w:val="19"/>
  </w:num>
  <w:num w:numId="5">
    <w:abstractNumId w:val="4"/>
  </w:num>
  <w:num w:numId="6">
    <w:abstractNumId w:val="3"/>
  </w:num>
  <w:num w:numId="7">
    <w:abstractNumId w:val="12"/>
  </w:num>
  <w:num w:numId="8">
    <w:abstractNumId w:val="14"/>
  </w:num>
  <w:num w:numId="9">
    <w:abstractNumId w:val="21"/>
  </w:num>
  <w:num w:numId="10">
    <w:abstractNumId w:val="11"/>
  </w:num>
  <w:num w:numId="11">
    <w:abstractNumId w:val="16"/>
  </w:num>
  <w:num w:numId="12">
    <w:abstractNumId w:val="1"/>
  </w:num>
  <w:num w:numId="13">
    <w:abstractNumId w:val="15"/>
  </w:num>
  <w:num w:numId="14">
    <w:abstractNumId w:val="20"/>
  </w:num>
  <w:num w:numId="15">
    <w:abstractNumId w:val="5"/>
  </w:num>
  <w:num w:numId="16">
    <w:abstractNumId w:val="18"/>
  </w:num>
  <w:num w:numId="17">
    <w:abstractNumId w:val="9"/>
  </w:num>
  <w:num w:numId="18">
    <w:abstractNumId w:val="13"/>
  </w:num>
  <w:num w:numId="19">
    <w:abstractNumId w:val="8"/>
  </w:num>
  <w:num w:numId="20">
    <w:abstractNumId w:val="7"/>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863412"/>
    <w:rsid w:val="01235E40"/>
    <w:rsid w:val="04FD01B2"/>
    <w:rsid w:val="06C72CE2"/>
    <w:rsid w:val="0A8F02D1"/>
    <w:rsid w:val="0E8D2C85"/>
    <w:rsid w:val="10780E73"/>
    <w:rsid w:val="16577332"/>
    <w:rsid w:val="17DC18DE"/>
    <w:rsid w:val="183A2F1D"/>
    <w:rsid w:val="1A467A4D"/>
    <w:rsid w:val="1EDB4DBB"/>
    <w:rsid w:val="221C37FA"/>
    <w:rsid w:val="24796ACC"/>
    <w:rsid w:val="290919B6"/>
    <w:rsid w:val="2C903479"/>
    <w:rsid w:val="2EB42833"/>
    <w:rsid w:val="327B6237"/>
    <w:rsid w:val="32EF738C"/>
    <w:rsid w:val="34D616B9"/>
    <w:rsid w:val="36986E1F"/>
    <w:rsid w:val="37323708"/>
    <w:rsid w:val="38B17A51"/>
    <w:rsid w:val="3B544A64"/>
    <w:rsid w:val="3C294C95"/>
    <w:rsid w:val="3E3776C5"/>
    <w:rsid w:val="3EB223B5"/>
    <w:rsid w:val="3FAA22CA"/>
    <w:rsid w:val="43687639"/>
    <w:rsid w:val="4451364C"/>
    <w:rsid w:val="44B80DDD"/>
    <w:rsid w:val="4D816899"/>
    <w:rsid w:val="50DF11A4"/>
    <w:rsid w:val="515C2778"/>
    <w:rsid w:val="558D3C1B"/>
    <w:rsid w:val="596A5A96"/>
    <w:rsid w:val="6171764B"/>
    <w:rsid w:val="66F1179D"/>
    <w:rsid w:val="692B290F"/>
    <w:rsid w:val="69F04584"/>
    <w:rsid w:val="6E963894"/>
    <w:rsid w:val="71066A71"/>
    <w:rsid w:val="721A3F89"/>
    <w:rsid w:val="77125395"/>
    <w:rsid w:val="7D387D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559" w:hanging="453"/>
      <w:outlineLvl w:val="1"/>
    </w:pPr>
    <w:rPr>
      <w:rFonts w:ascii="Microsoft YaHei UI" w:hAnsi="Microsoft YaHei UI" w:eastAsia="Microsoft YaHei UI"/>
      <w:sz w:val="29"/>
      <w:szCs w:val="29"/>
    </w:rPr>
  </w:style>
  <w:style w:type="paragraph" w:styleId="3">
    <w:name w:val="heading 2"/>
    <w:basedOn w:val="1"/>
    <w:next w:val="1"/>
    <w:qFormat/>
    <w:uiPriority w:val="1"/>
    <w:pPr>
      <w:ind w:left="647" w:hanging="541"/>
      <w:outlineLvl w:val="2"/>
    </w:pPr>
    <w:rPr>
      <w:rFonts w:ascii="Microsoft YaHei UI" w:hAnsi="Microsoft YaHei UI" w:eastAsia="Microsoft YaHei UI"/>
      <w:sz w:val="24"/>
      <w:szCs w:val="24"/>
    </w:rPr>
  </w:style>
  <w:style w:type="paragraph" w:styleId="4">
    <w:name w:val="heading 3"/>
    <w:basedOn w:val="1"/>
    <w:next w:val="1"/>
    <w:qFormat/>
    <w:uiPriority w:val="1"/>
    <w:pPr>
      <w:ind w:left="557"/>
      <w:outlineLvl w:val="3"/>
    </w:pPr>
    <w:rPr>
      <w:rFonts w:ascii="Microsoft YaHei UI" w:hAnsi="Microsoft YaHei UI" w:eastAsia="Microsoft YaHei UI"/>
      <w:sz w:val="19"/>
      <w:szCs w:val="19"/>
    </w:rPr>
  </w:style>
  <w:style w:type="character" w:default="1" w:styleId="7">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ind w:left="245"/>
    </w:pPr>
    <w:rPr>
      <w:rFonts w:ascii="Consolas" w:hAnsi="Consolas" w:eastAsia="Consolas"/>
      <w:sz w:val="17"/>
      <w:szCs w:val="17"/>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6"/>
    <customShpInfo spid="_x0000_s1030"/>
    <customShpInfo spid="_x0000_s1029"/>
    <customShpInfo spid="_x0000_s1032"/>
    <customShpInfo spid="_x0000_s1031"/>
    <customShpInfo spid="_x0000_s1028"/>
    <customShpInfo spid="_x0000_s1034"/>
    <customShpInfo spid="_x0000_s1033"/>
    <customShpInfo spid="_x0000_s1037"/>
    <customShpInfo spid="_x0000_s1036"/>
    <customShpInfo spid="_x0000_s1039"/>
    <customShpInfo spid="_x0000_s1038"/>
    <customShpInfo spid="_x0000_s1041"/>
    <customShpInfo spid="_x0000_s1040"/>
    <customShpInfo spid="_x0000_s1043"/>
    <customShpInfo spid="_x0000_s1042"/>
    <customShpInfo spid="_x0000_s1035"/>
    <customShpInfo spid="_x0000_s1046"/>
    <customShpInfo spid="_x0000_s1045"/>
    <customShpInfo spid="_x0000_s1048"/>
    <customShpInfo spid="_x0000_s1047"/>
    <customShpInfo spid="_x0000_s1044"/>
    <customShpInfo spid="_x0000_s1051"/>
    <customShpInfo spid="_x0000_s1050"/>
    <customShpInfo spid="_x0000_s1053"/>
    <customShpInfo spid="_x0000_s1052"/>
    <customShpInfo spid="_x0000_s1055"/>
    <customShpInfo spid="_x0000_s1054"/>
    <customShpInfo spid="_x0000_s1049"/>
    <customShpInfo spid="_x0000_s1058"/>
    <customShpInfo spid="_x0000_s1057"/>
    <customShpInfo spid="_x0000_s1060"/>
    <customShpInfo spid="_x0000_s1059"/>
    <customShpInfo spid="_x0000_s1062"/>
    <customShpInfo spid="_x0000_s1061"/>
    <customShpInfo spid="_x0000_s1064"/>
    <customShpInfo spid="_x0000_s1063"/>
    <customShpInfo spid="_x0000_s1066"/>
    <customShpInfo spid="_x0000_s1065"/>
    <customShpInfo spid="_x0000_s1068"/>
    <customShpInfo spid="_x0000_s1067"/>
    <customShpInfo spid="_x0000_s1070"/>
    <customShpInfo spid="_x0000_s1069"/>
    <customShpInfo spid="_x0000_s1072"/>
    <customShpInfo spid="_x0000_s1071"/>
    <customShpInfo spid="_x0000_s1074"/>
    <customShpInfo spid="_x0000_s1073"/>
    <customShpInfo spid="_x0000_s1076"/>
    <customShpInfo spid="_x0000_s1075"/>
    <customShpInfo spid="_x0000_s1078"/>
    <customShpInfo spid="_x0000_s1077"/>
    <customShpInfo spid="_x0000_s1056"/>
    <customShpInfo spid="_x0000_s1081"/>
    <customShpInfo spid="_x0000_s1080"/>
    <customShpInfo spid="_x0000_s1083"/>
    <customShpInfo spid="_x0000_s1082"/>
    <customShpInfo spid="_x0000_s1079"/>
    <customShpInfo spid="_x0000_s1086"/>
    <customShpInfo spid="_x0000_s1085"/>
    <customShpInfo spid="_x0000_s1088"/>
    <customShpInfo spid="_x0000_s1087"/>
    <customShpInfo spid="_x0000_s1084"/>
    <customShpInfo spid="_x0000_s1091"/>
    <customShpInfo spid="_x0000_s1090"/>
    <customShpInfo spid="_x0000_s1093"/>
    <customShpInfo spid="_x0000_s1092"/>
    <customShpInfo spid="_x0000_s1089"/>
    <customShpInfo spid="_x0000_s1096"/>
    <customShpInfo spid="_x0000_s1095"/>
    <customShpInfo spid="_x0000_s1098"/>
    <customShpInfo spid="_x0000_s1097"/>
    <customShpInfo spid="_x0000_s1094"/>
    <customShpInfo spid="_x0000_s1101"/>
    <customShpInfo spid="_x0000_s1100"/>
    <customShpInfo spid="_x0000_s1103"/>
    <customShpInfo spid="_x0000_s1102"/>
    <customShpInfo spid="_x0000_s1105"/>
    <customShpInfo spid="_x0000_s1104"/>
    <customShpInfo spid="_x0000_s1099"/>
    <customShpInfo spid="_x0000_s1108"/>
    <customShpInfo spid="_x0000_s1107"/>
    <customShpInfo spid="_x0000_s1110"/>
    <customShpInfo spid="_x0000_s1109"/>
    <customShpInfo spid="_x0000_s1106"/>
    <customShpInfo spid="_x0000_s1113"/>
    <customShpInfo spid="_x0000_s1112"/>
    <customShpInfo spid="_x0000_s1115"/>
    <customShpInfo spid="_x0000_s1114"/>
    <customShpInfo spid="_x0000_s1117"/>
    <customShpInfo spid="_x0000_s1116"/>
    <customShpInfo spid="_x0000_s1111"/>
    <customShpInfo spid="_x0000_s1120"/>
    <customShpInfo spid="_x0000_s1119"/>
    <customShpInfo spid="_x0000_s1122"/>
    <customShpInfo spid="_x0000_s1121"/>
    <customShpInfo spid="_x0000_s1118"/>
    <customShpInfo spid="_x0000_s1125"/>
    <customShpInfo spid="_x0000_s1124"/>
    <customShpInfo spid="_x0000_s1127"/>
    <customShpInfo spid="_x0000_s1126"/>
    <customShpInfo spid="_x0000_s1129"/>
    <customShpInfo spid="_x0000_s1128"/>
    <customShpInfo spid="_x0000_s1123"/>
    <customShpInfo spid="_x0000_s1132"/>
    <customShpInfo spid="_x0000_s1131"/>
    <customShpInfo spid="_x0000_s1134"/>
    <customShpInfo spid="_x0000_s1133"/>
    <customShpInfo spid="_x0000_s1130"/>
    <customShpInfo spid="_x0000_s1137"/>
    <customShpInfo spid="_x0000_s1136"/>
    <customShpInfo spid="_x0000_s1139"/>
    <customShpInfo spid="_x0000_s1138"/>
    <customShpInfo spid="_x0000_s1135"/>
    <customShpInfo spid="_x0000_s1142"/>
    <customShpInfo spid="_x0000_s1141"/>
    <customShpInfo spid="_x0000_s1144"/>
    <customShpInfo spid="_x0000_s1143"/>
    <customShpInfo spid="_x0000_s1140"/>
    <customShpInfo spid="_x0000_s1147"/>
    <customShpInfo spid="_x0000_s1146"/>
    <customShpInfo spid="_x0000_s1149"/>
    <customShpInfo spid="_x0000_s1148"/>
    <customShpInfo spid="_x0000_s1145"/>
    <customShpInfo spid="_x0000_s1151"/>
    <customShpInfo spid="_x0000_s1150"/>
    <customShpInfo spid="_x0000_s1153"/>
    <customShpInfo spid="_x0000_s1152"/>
    <customShpInfo spid="_x0000_s1155"/>
    <customShpInfo spid="_x0000_s1154"/>
    <customShpInfo spid="_x0000_s1157"/>
    <customShpInfo spid="_x0000_s1156"/>
    <customShpInfo spid="_x0000_s1159"/>
    <customShpInfo spid="_x0000_s1158"/>
    <customShpInfo spid="_x0000_s1161"/>
    <customShpInfo spid="_x0000_s1160"/>
    <customShpInfo spid="_x0000_s1163"/>
    <customShpInfo spid="_x0000_s1162"/>
    <customShpInfo spid="_x0000_s1165"/>
    <customShpInfo spid="_x0000_s1164"/>
    <customShpInfo spid="_x0000_s1167"/>
    <customShpInfo spid="_x0000_s1166"/>
    <customShpInfo spid="_x0000_s1169"/>
    <customShpInfo spid="_x0000_s1168"/>
    <customShpInfo spid="_x0000_s1171"/>
    <customShpInfo spid="_x0000_s1170"/>
    <customShpInfo spid="_x0000_s1174"/>
    <customShpInfo spid="_x0000_s1173"/>
    <customShpInfo spid="_x0000_s1176"/>
    <customShpInfo spid="_x0000_s1175"/>
    <customShpInfo spid="_x0000_s1172"/>
    <customShpInfo spid="_x0000_s1179"/>
    <customShpInfo spid="_x0000_s1178"/>
    <customShpInfo spid="_x0000_s1181"/>
    <customShpInfo spid="_x0000_s1180"/>
    <customShpInfo spid="_x0000_s1183"/>
    <customShpInfo spid="_x0000_s1182"/>
    <customShpInfo spid="_x0000_s1177"/>
    <customShpInfo spid="_x0000_s1186"/>
    <customShpInfo spid="_x0000_s1185"/>
    <customShpInfo spid="_x0000_s1188"/>
    <customShpInfo spid="_x0000_s1187"/>
    <customShpInfo spid="_x0000_s1184"/>
    <customShpInfo spid="_x0000_s1191"/>
    <customShpInfo spid="_x0000_s1190"/>
    <customShpInfo spid="_x0000_s1193"/>
    <customShpInfo spid="_x0000_s1192"/>
    <customShpInfo spid="_x0000_s1195"/>
    <customShpInfo spid="_x0000_s1194"/>
    <customShpInfo spid="_x0000_s1189"/>
    <customShpInfo spid="_x0000_s1198"/>
    <customShpInfo spid="_x0000_s1197"/>
    <customShpInfo spid="_x0000_s1200"/>
    <customShpInfo spid="_x0000_s1199"/>
    <customShpInfo spid="_x0000_s1196"/>
    <customShpInfo spid="_x0000_s1203"/>
    <customShpInfo spid="_x0000_s1202"/>
    <customShpInfo spid="_x0000_s1205"/>
    <customShpInfo spid="_x0000_s1204"/>
    <customShpInfo spid="_x0000_s1201"/>
    <customShpInfo spid="_x0000_s1208"/>
    <customShpInfo spid="_x0000_s1207"/>
    <customShpInfo spid="_x0000_s1210"/>
    <customShpInfo spid="_x0000_s1209"/>
    <customShpInfo spid="_x0000_s1212"/>
    <customShpInfo spid="_x0000_s1211"/>
    <customShpInfo spid="_x0000_s1206"/>
    <customShpInfo spid="_x0000_s1215"/>
    <customShpInfo spid="_x0000_s1214"/>
    <customShpInfo spid="_x0000_s1217"/>
    <customShpInfo spid="_x0000_s1216"/>
    <customShpInfo spid="_x0000_s1213"/>
    <customShpInfo spid="_x0000_s1220"/>
    <customShpInfo spid="_x0000_s1219"/>
    <customShpInfo spid="_x0000_s1222"/>
    <customShpInfo spid="_x0000_s1221"/>
    <customShpInfo spid="_x0000_s1224"/>
    <customShpInfo spid="_x0000_s1223"/>
    <customShpInfo spid="_x0000_s1218"/>
    <customShpInfo spid="_x0000_s1227"/>
    <customShpInfo spid="_x0000_s1226"/>
    <customShpInfo spid="_x0000_s1229"/>
    <customShpInfo spid="_x0000_s1228"/>
    <customShpInfo spid="_x0000_s1231"/>
    <customShpInfo spid="_x0000_s1230"/>
    <customShpInfo spid="_x0000_s1233"/>
    <customShpInfo spid="_x0000_s1232"/>
    <customShpInfo spid="_x0000_s1225"/>
    <customShpInfo spid="_x0000_s1235"/>
    <customShpInfo spid="_x0000_s1234"/>
    <customShpInfo spid="_x0000_s1238"/>
    <customShpInfo spid="_x0000_s1237"/>
    <customShpInfo spid="_x0000_s1240"/>
    <customShpInfo spid="_x0000_s1239"/>
    <customShpInfo spid="_x0000_s1236"/>
    <customShpInfo spid="_x0000_s1243"/>
    <customShpInfo spid="_x0000_s1242"/>
    <customShpInfo spid="_x0000_s1245"/>
    <customShpInfo spid="_x0000_s1244"/>
    <customShpInfo spid="_x0000_s1241"/>
    <customShpInfo spid="_x0000_s1248"/>
    <customShpInfo spid="_x0000_s1247"/>
    <customShpInfo spid="_x0000_s1250"/>
    <customShpInfo spid="_x0000_s1249"/>
    <customShpInfo spid="_x0000_s1252"/>
    <customShpInfo spid="_x0000_s1251"/>
    <customShpInfo spid="_x0000_s1246"/>
    <customShpInfo spid="_x0000_s1254"/>
    <customShpInfo spid="_x0000_s1253"/>
    <customShpInfo spid="_x0000_s1257"/>
    <customShpInfo spid="_x0000_s1256"/>
    <customShpInfo spid="_x0000_s1259"/>
    <customShpInfo spid="_x0000_s1258"/>
    <customShpInfo spid="_x0000_s1261"/>
    <customShpInfo spid="_x0000_s1260"/>
    <customShpInfo spid="_x0000_s1263"/>
    <customShpInfo spid="_x0000_s1262"/>
    <customShpInfo spid="_x0000_s1265"/>
    <customShpInfo spid="_x0000_s1264"/>
    <customShpInfo spid="_x0000_s1267"/>
    <customShpInfo spid="_x0000_s1266"/>
    <customShpInfo spid="_x0000_s1269"/>
    <customShpInfo spid="_x0000_s1268"/>
    <customShpInfo spid="_x0000_s1271"/>
    <customShpInfo spid="_x0000_s1270"/>
    <customShpInfo spid="_x0000_s1273"/>
    <customShpInfo spid="_x0000_s1272"/>
    <customShpInfo spid="_x0000_s1275"/>
    <customShpInfo spid="_x0000_s1274"/>
    <customShpInfo spid="_x0000_s1277"/>
    <customShpInfo spid="_x0000_s1276"/>
    <customShpInfo spid="_x0000_s1279"/>
    <customShpInfo spid="_x0000_s1278"/>
    <customShpInfo spid="_x0000_s1255"/>
    <customShpInfo spid="_x0000_s1282"/>
    <customShpInfo spid="_x0000_s1281"/>
    <customShpInfo spid="_x0000_s1284"/>
    <customShpInfo spid="_x0000_s1283"/>
    <customShpInfo spid="_x0000_s1280"/>
    <customShpInfo spid="_x0000_s1287"/>
    <customShpInfo spid="_x0000_s1286"/>
    <customShpInfo spid="_x0000_s1289"/>
    <customShpInfo spid="_x0000_s1288"/>
    <customShpInfo spid="_x0000_s1285"/>
    <customShpInfo spid="_x0000_s1292"/>
    <customShpInfo spid="_x0000_s1291"/>
    <customShpInfo spid="_x0000_s1294"/>
    <customShpInfo spid="_x0000_s1293"/>
    <customShpInfo spid="_x0000_s1290"/>
    <customShpInfo spid="_x0000_s1297"/>
    <customShpInfo spid="_x0000_s1296"/>
    <customShpInfo spid="_x0000_s1299"/>
    <customShpInfo spid="_x0000_s1298"/>
    <customShpInfo spid="_x0000_s1295"/>
    <customShpInfo spid="_x0000_s1302"/>
    <customShpInfo spid="_x0000_s1301"/>
    <customShpInfo spid="_x0000_s1304"/>
    <customShpInfo spid="_x0000_s1303"/>
    <customShpInfo spid="_x0000_s1306"/>
    <customShpInfo spid="_x0000_s1305"/>
    <customShpInfo spid="_x0000_s1300"/>
    <customShpInfo spid="_x0000_s1309"/>
    <customShpInfo spid="_x0000_s1308"/>
    <customShpInfo spid="_x0000_s1311"/>
    <customShpInfo spid="_x0000_s1310"/>
    <customShpInfo spid="_x0000_s1307"/>
    <customShpInfo spid="_x0000_s1314"/>
    <customShpInfo spid="_x0000_s1313"/>
    <customShpInfo spid="_x0000_s1316"/>
    <customShpInfo spid="_x0000_s1315"/>
    <customShpInfo spid="_x0000_s1312"/>
    <customShpInfo spid="_x0000_s1319"/>
    <customShpInfo spid="_x0000_s1318"/>
    <customShpInfo spid="_x0000_s1321"/>
    <customShpInfo spid="_x0000_s1320"/>
    <customShpInfo spid="_x0000_s1323"/>
    <customShpInfo spid="_x0000_s1322"/>
    <customShpInfo spid="_x0000_s1317"/>
    <customShpInfo spid="_x0000_s1326"/>
    <customShpInfo spid="_x0000_s1325"/>
    <customShpInfo spid="_x0000_s1328"/>
    <customShpInfo spid="_x0000_s1327"/>
    <customShpInfo spid="_x0000_s1324"/>
    <customShpInfo spid="_x0000_s1330"/>
    <customShpInfo spid="_x0000_s1329"/>
    <customShpInfo spid="_x0000_s1333"/>
    <customShpInfo spid="_x0000_s1332"/>
    <customShpInfo spid="_x0000_s1335"/>
    <customShpInfo spid="_x0000_s1334"/>
    <customShpInfo spid="_x0000_s1331"/>
    <customShpInfo spid="_x0000_s1337"/>
    <customShpInfo spid="_x0000_s1336"/>
    <customShpInfo spid="_x0000_s1339"/>
    <customShpInfo spid="_x0000_s1338"/>
    <customShpInfo spid="_x0000_s1342"/>
    <customShpInfo spid="_x0000_s1341"/>
    <customShpInfo spid="_x0000_s1344"/>
    <customShpInfo spid="_x0000_s1343"/>
    <customShpInfo spid="_x0000_s1340"/>
    <customShpInfo spid="_x0000_s1347"/>
    <customShpInfo spid="_x0000_s1346"/>
    <customShpInfo spid="_x0000_s1349"/>
    <customShpInfo spid="_x0000_s1348"/>
    <customShpInfo spid="_x0000_s1351"/>
    <customShpInfo spid="_x0000_s1350"/>
    <customShpInfo spid="_x0000_s1345"/>
    <customShpInfo spid="_x0000_s1353"/>
    <customShpInfo spid="_x0000_s1352"/>
    <customShpInfo spid="_x0000_s1356"/>
    <customShpInfo spid="_x0000_s1355"/>
    <customShpInfo spid="_x0000_s1358"/>
    <customShpInfo spid="_x0000_s1357"/>
    <customShpInfo spid="_x0000_s1360"/>
    <customShpInfo spid="_x0000_s1359"/>
    <customShpInfo spid="_x0000_s1354"/>
    <customShpInfo spid="_x0000_s1362"/>
    <customShpInfo spid="_x0000_s1361"/>
    <customShpInfo spid="_x0000_s1365"/>
    <customShpInfo spid="_x0000_s1364"/>
    <customShpInfo spid="_x0000_s1367"/>
    <customShpInfo spid="_x0000_s1366"/>
    <customShpInfo spid="_x0000_s1369"/>
    <customShpInfo spid="_x0000_s1368"/>
    <customShpInfo spid="_x0000_s1363"/>
    <customShpInfo spid="_x0000_s1372"/>
    <customShpInfo spid="_x0000_s1371"/>
    <customShpInfo spid="_x0000_s1374"/>
    <customShpInfo spid="_x0000_s1373"/>
    <customShpInfo spid="_x0000_s1376"/>
    <customShpInfo spid="_x0000_s1375"/>
    <customShpInfo spid="_x0000_s1370"/>
    <customShpInfo spid="_x0000_s1379"/>
    <customShpInfo spid="_x0000_s1378"/>
    <customShpInfo spid="_x0000_s1381"/>
    <customShpInfo spid="_x0000_s1380"/>
    <customShpInfo spid="_x0000_s1383"/>
    <customShpInfo spid="_x0000_s1382"/>
    <customShpInfo spid="_x0000_s1377"/>
    <customShpInfo spid="_x0000_s1386"/>
    <customShpInfo spid="_x0000_s1385"/>
    <customShpInfo spid="_x0000_s1388"/>
    <customShpInfo spid="_x0000_s1387"/>
    <customShpInfo spid="_x0000_s1390"/>
    <customShpInfo spid="_x0000_s1389"/>
    <customShpInfo spid="_x0000_s1384"/>
    <customShpInfo spid="_x0000_s1393"/>
    <customShpInfo spid="_x0000_s1392"/>
    <customShpInfo spid="_x0000_s1395"/>
    <customShpInfo spid="_x0000_s1394"/>
    <customShpInfo spid="_x0000_s1397"/>
    <customShpInfo spid="_x0000_s1396"/>
    <customShpInfo spid="_x0000_s1391"/>
    <customShpInfo spid="_x0000_s1399"/>
    <customShpInfo spid="_x0000_s1398"/>
    <customShpInfo spid="_x0000_s1401"/>
    <customShpInfo spid="_x0000_s1400"/>
    <customShpInfo spid="_x0000_s1403"/>
    <customShpInfo spid="_x0000_s1402"/>
    <customShpInfo spid="_x0000_s1405"/>
    <customShpInfo spid="_x0000_s1404"/>
    <customShpInfo spid="_x0000_s1408"/>
    <customShpInfo spid="_x0000_s1407"/>
    <customShpInfo spid="_x0000_s1410"/>
    <customShpInfo spid="_x0000_s1409"/>
    <customShpInfo spid="_x0000_s1406"/>
    <customShpInfo spid="_x0000_s1418"/>
    <customShpInfo spid="_x0000_s1417"/>
    <customShpInfo spid="_x0000_s1420"/>
    <customShpInfo spid="_x0000_s1419"/>
    <customShpInfo spid="_x0000_s1422"/>
    <customShpInfo spid="_x0000_s1421"/>
    <customShpInfo spid="_x0000_s1416"/>
    <customShpInfo spid="_x0000_s1413"/>
    <customShpInfo spid="_x0000_s1412"/>
    <customShpInfo spid="_x0000_s1415"/>
    <customShpInfo spid="_x0000_s1414"/>
    <customShpInfo spid="_x0000_s1411"/>
    <customShpInfo spid="_x0000_s1424"/>
    <customShpInfo spid="_x0000_s1423"/>
    <customShpInfo spid="_x0000_s1426"/>
    <customShpInfo spid="_x0000_s1425"/>
    <customShpInfo spid="_x0000_s1428"/>
    <customShpInfo spid="_x0000_s1427"/>
    <customShpInfo spid="_x0000_s1430"/>
    <customShpInfo spid="_x0000_s1429"/>
    <customShpInfo spid="_x0000_s1432"/>
    <customShpInfo spid="_x0000_s1431"/>
    <customShpInfo spid="_x0000_s1435"/>
    <customShpInfo spid="_x0000_s1434"/>
    <customShpInfo spid="_x0000_s1437"/>
    <customShpInfo spid="_x0000_s1436"/>
    <customShpInfo spid="_x0000_s1439"/>
    <customShpInfo spid="_x0000_s1438"/>
    <customShpInfo spid="_x0000_s1433"/>
    <customShpInfo spid="_x0000_s1441"/>
    <customShpInfo spid="_x0000_s1440"/>
    <customShpInfo spid="_x0000_s1443"/>
    <customShpInfo spid="_x0000_s1442"/>
    <customShpInfo spid="_x0000_s1445"/>
    <customShpInfo spid="_x0000_s1444"/>
    <customShpInfo spid="_x0000_s1447"/>
    <customShpInfo spid="_x0000_s1446"/>
    <customShpInfo spid="_x0000_s1449"/>
    <customShpInfo spid="_x0000_s1448"/>
    <customShpInfo spid="_x0000_s1451"/>
    <customShpInfo spid="_x0000_s1450"/>
    <customShpInfo spid="_x0000_s1453"/>
    <customShpInfo spid="_x0000_s1452"/>
    <customShpInfo spid="_x0000_s1455"/>
    <customShpInfo spid="_x0000_s1454"/>
    <customShpInfo spid="_x0000_s1457"/>
    <customShpInfo spid="_x0000_s1456"/>
    <customShpInfo spid="_x0000_s1459"/>
    <customShpInfo spid="_x0000_s1458"/>
    <customShpInfo spid="_x0000_s1461"/>
    <customShpInfo spid="_x0000_s1460"/>
    <customShpInfo spid="_x0000_s1463"/>
    <customShpInfo spid="_x0000_s1462"/>
    <customShpInfo spid="_x0000_s1465"/>
    <customShpInfo spid="_x0000_s1464"/>
    <customShpInfo spid="_x0000_s1467"/>
    <customShpInfo spid="_x0000_s1466"/>
    <customShpInfo spid="_x0000_s1469"/>
    <customShpInfo spid="_x0000_s1468"/>
    <customShpInfo spid="_x0000_s1472"/>
    <customShpInfo spid="_x0000_s1471"/>
    <customShpInfo spid="_x0000_s1474"/>
    <customShpInfo spid="_x0000_s1473"/>
    <customShpInfo spid="_x0000_s1470"/>
    <customShpInfo spid="_x0000_s1476"/>
    <customShpInfo spid="_x0000_s1475"/>
    <customShpInfo spid="_x0000_s1478"/>
    <customShpInfo spid="_x0000_s1477"/>
    <customShpInfo spid="_x0000_s1480"/>
    <customShpInfo spid="_x0000_s1479"/>
    <customShpInfo spid="_x0000_s1482"/>
    <customShpInfo spid="_x0000_s1481"/>
    <customShpInfo spid="_x0000_s1484"/>
    <customShpInfo spid="_x0000_s14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TotalTime>0</TotalTime>
  <ScaleCrop>false</ScaleCrop>
  <LinksUpToDate>false</LinksUpToDate>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LFY</dc:creator>
  <cp:lastModifiedBy>小L同学</cp:lastModifiedBy>
  <dcterms:modified xsi:type="dcterms:W3CDTF">2018-10-29T12:51:29Z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LastSaved">
    <vt:filetime>2018-10-17T00:00:00Z</vt:filetime>
  </property>
  <property fmtid="{D5CDD505-2E9C-101B-9397-08002B2CF9AE}" pid="4" name="KSOProductBuildVer">
    <vt:lpwstr>2052-10.1.0.7469</vt:lpwstr>
  </property>
</Properties>
</file>