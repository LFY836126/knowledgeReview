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16" w:line="260" w:lineRule="exact"/>
        <w:rPr>
          <w:sz w:val="26"/>
          <w:szCs w:val="26"/>
        </w:rPr>
      </w:pPr>
    </w:p>
    <w:p>
      <w:pPr>
        <w:spacing w:before="31"/>
        <w:ind w:left="107" w:right="0" w:firstLine="0"/>
        <w:jc w:val="left"/>
        <w:rPr>
          <w:rFonts w:ascii="Arial" w:hAnsi="Arial" w:eastAsia="Arial" w:cs="Arial"/>
          <w:sz w:val="44"/>
          <w:szCs w:val="44"/>
        </w:rPr>
      </w:pPr>
      <w:r>
        <w:pict>
          <v:group id="_x0000_s1026" o:spid="_x0000_s1026" o:spt="203" style="position:absolute;left:0pt;margin-left:52.5pt;margin-top:34.55pt;height:0.1pt;width:489.95pt;mso-position-horizontal-relative:page;z-index:-1024;mso-width-relative:page;mso-height-relative:page;" coordorigin="1050,691" coordsize="9799,2">
            <o:lock v:ext="edit"/>
            <v:shape id="_x0000_s1027" o:spid="_x0000_s1027" style="position:absolute;left:1050;top:691;height:2;width:9799;" filled="f" stroked="t" coordorigin="1050,691" coordsize="9799,0" path="m1050,691l10850,691e">
              <v:path arrowok="t"/>
              <v:fill on="f" focussize="0,0"/>
              <v:stroke weight="0.850314960629921pt" color="#EDEDED"/>
              <v:imagedata o:title=""/>
              <o:lock v:ext="edit"/>
            </v:shape>
          </v:group>
        </w:pict>
      </w:r>
      <w:bookmarkStart w:id="0" w:name="MySQL"/>
      <w:bookmarkEnd w:id="0"/>
      <w:r>
        <w:rPr>
          <w:rFonts w:ascii="Arial" w:hAnsi="Arial" w:eastAsia="Arial" w:cs="Arial"/>
          <w:color w:val="56676D"/>
          <w:w w:val="95"/>
          <w:sz w:val="44"/>
          <w:szCs w:val="44"/>
        </w:rPr>
        <w:t>MySQL</w:t>
      </w:r>
    </w:p>
    <w:p>
      <w:pPr>
        <w:spacing w:before="0" w:line="170" w:lineRule="exact"/>
        <w:rPr>
          <w:sz w:val="17"/>
          <w:szCs w:val="17"/>
        </w:rPr>
      </w:pPr>
    </w:p>
    <w:p>
      <w:pPr>
        <w:spacing w:before="0" w:line="200" w:lineRule="exact"/>
        <w:rPr>
          <w:rFonts w:hint="eastAsia" w:eastAsia="宋体"/>
          <w:sz w:val="20"/>
          <w:szCs w:val="20"/>
          <w:lang w:val="en-US" w:eastAsia="zh-CN"/>
        </w:rPr>
      </w:pPr>
      <w:r>
        <w:rPr>
          <w:rFonts w:hint="eastAsia" w:eastAsia="宋体"/>
          <w:sz w:val="20"/>
          <w:szCs w:val="20"/>
          <w:lang w:val="en-US" w:eastAsia="zh-CN"/>
        </w:rPr>
        <w:t>Php笔记：第六天全部</w:t>
      </w: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463" w:lineRule="exact"/>
        <w:ind w:left="107" w:right="0" w:firstLine="0"/>
        <w:jc w:val="left"/>
        <w:rPr>
          <w:rFonts w:ascii="Microsoft YaHei UI" w:hAnsi="Microsoft YaHei UI" w:eastAsia="Microsoft YaHei UI" w:cs="Microsoft YaHei UI"/>
          <w:sz w:val="34"/>
          <w:szCs w:val="34"/>
        </w:rPr>
      </w:pPr>
      <w:r>
        <w:pict>
          <v:group id="_x0000_s1028" o:spid="_x0000_s1028" o:spt="203" style="position:absolute;left:0pt;margin-left:52.5pt;margin-top:27.45pt;height:0.1pt;width:489.95pt;mso-position-horizontal-relative:page;z-index:-1024;mso-width-relative:page;mso-height-relative:page;" coordorigin="1050,550" coordsize="9799,2">
            <o:lock v:ext="edit"/>
            <v:shape id="_x0000_s1029" o:spid="_x0000_s1029" style="position:absolute;left:1050;top:550;height:2;width:9799;" filled="f" stroked="t" coordorigin="1050,550" coordsize="9799,0" path="m1050,550l10850,550e">
              <v:path arrowok="t"/>
              <v:fill on="f" focussize="0,0"/>
              <v:stroke weight="0.850314960629921pt" color="#EDEDED"/>
              <v:imagedata o:title=""/>
              <o:lock v:ext="edit"/>
            </v:shape>
          </v:group>
        </w:pict>
      </w:r>
      <w:bookmarkStart w:id="1" w:name="准备工作"/>
      <w:bookmarkEnd w:id="1"/>
      <w:r>
        <w:rPr>
          <w:rFonts w:ascii="Arial" w:hAnsi="Arial" w:eastAsia="Arial" w:cs="Arial"/>
          <w:color w:val="86969E"/>
          <w:sz w:val="27"/>
          <w:szCs w:val="27"/>
        </w:rPr>
        <w:t>1.</w:t>
      </w:r>
      <w:r>
        <w:rPr>
          <w:rFonts w:ascii="Arial" w:hAnsi="Arial" w:eastAsia="Arial" w:cs="Arial"/>
          <w:color w:val="86969E"/>
          <w:spacing w:val="-2"/>
          <w:sz w:val="27"/>
          <w:szCs w:val="27"/>
        </w:rPr>
        <w:t xml:space="preserve"> </w:t>
      </w:r>
      <w:r>
        <w:rPr>
          <w:rFonts w:ascii="Microsoft YaHei UI" w:hAnsi="Microsoft YaHei UI" w:eastAsia="Microsoft YaHei UI" w:cs="Microsoft YaHei UI"/>
          <w:color w:val="56676D"/>
          <w:sz w:val="34"/>
          <w:szCs w:val="34"/>
        </w:rPr>
        <w:t>准备工作</w:t>
      </w:r>
    </w:p>
    <w:p>
      <w:pPr>
        <w:spacing w:before="2" w:line="140" w:lineRule="exact"/>
        <w:rPr>
          <w:sz w:val="14"/>
          <w:szCs w:val="14"/>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ind w:left="107" w:right="0" w:firstLine="0"/>
        <w:jc w:val="left"/>
        <w:rPr>
          <w:rFonts w:ascii="Microsoft YaHei UI" w:hAnsi="Microsoft YaHei UI" w:eastAsia="Microsoft YaHei UI" w:cs="Microsoft YaHei UI"/>
          <w:sz w:val="29"/>
          <w:szCs w:val="29"/>
        </w:rPr>
      </w:pPr>
      <w:r>
        <w:pict>
          <v:group id="_x0000_s1030" o:spid="_x0000_s1030" o:spt="203" style="position:absolute;left:0pt;margin-left:52.45pt;margin-top:37.7pt;height:92.35pt;width:490pt;mso-position-horizontal-relative:page;z-index:-1024;mso-width-relative:page;mso-height-relative:page;" coordorigin="1049,754" coordsize="9800,1848">
            <o:lock v:ext="edit"/>
            <v:group id="_x0000_s1031" o:spid="_x0000_s1031" o:spt="203" style="position:absolute;left:1050;top:793;height:1771;width:9799;" coordorigin="1050,793" coordsize="9799,1771">
              <o:lock v:ext="edit"/>
              <v:shape id="_x0000_s1032" o:spid="_x0000_s1032" style="position:absolute;left:1050;top:793;height:1771;width:9799;" fillcolor="#F8F8FA" filled="t" stroked="f" coordorigin="1050,793" coordsize="9799,1771" path="m1050,793l10850,793,10850,2563,1050,2563,1050,793xe">
                <v:path arrowok="t"/>
                <v:fill on="t" focussize="0,0"/>
                <v:stroke on="f"/>
                <v:imagedata o:title=""/>
                <o:lock v:ext="edit"/>
              </v:shape>
            </v:group>
            <v:group id="_x0000_s1033" o:spid="_x0000_s1033" o:spt="203" style="position:absolute;left:1088;top:793;height:1771;width:2;" coordorigin="1088,793" coordsize="2,1771">
              <o:lock v:ext="edit"/>
              <v:shape id="_x0000_s1034" o:spid="_x0000_s1034" style="position:absolute;left:1088;top:793;height:1771;width:2;" filled="f" stroked="t" coordorigin="1088,793" coordsize="0,1771" path="m1088,2563l1088,793e">
                <v:path arrowok="t"/>
                <v:fill on="f" focussize="0,0"/>
                <v:stroke weight="3.85157480314961pt" color="#DDDDDD"/>
                <v:imagedata o:title=""/>
                <o:lock v:ext="edit"/>
              </v:shape>
            </v:group>
            <v:group id="_x0000_s1035" o:spid="_x0000_s1035" o:spt="203" style="position:absolute;left:1531;top:1562;height:69;width:75;" coordorigin="1531,1562" coordsize="75,69">
              <o:lock v:ext="edit"/>
              <v:shape id="_x0000_s1036" o:spid="_x0000_s1036" style="position:absolute;left:1531;top:1562;height:69;width:75;" fillcolor="#777777" filled="t" stroked="f" coordorigin="1531,1562" coordsize="75,69" path="m1584,1631l1555,1629,1538,1619,1531,1603,1535,1576,1548,1562,1579,1562,1597,1570,1605,1585,1606,1595,1600,1618,1584,1631xe">
                <v:path arrowok="t"/>
                <v:fill on="t" focussize="0,0"/>
                <v:stroke on="f"/>
                <v:imagedata o:title=""/>
                <o:lock v:ext="edit"/>
              </v:shape>
            </v:group>
            <v:group id="_x0000_s1037" o:spid="_x0000_s1037" o:spt="203" style="position:absolute;left:1531;top:1907;height:69;width:75;" coordorigin="1531,1907" coordsize="75,69">
              <o:lock v:ext="edit"/>
              <v:shape id="_x0000_s1038" o:spid="_x0000_s1038" style="position:absolute;left:1531;top:1907;height:69;width:75;" fillcolor="#777777" filled="t" stroked="f" coordorigin="1531,1907" coordsize="75,69" path="m1584,1976l1555,1974,1538,1965,1531,1948,1535,1921,1548,1907,1579,1908,1597,1915,1605,1930,1606,1941,1600,1964,1584,1976xe">
                <v:path arrowok="t"/>
                <v:fill on="t" focussize="0,0"/>
                <v:stroke on="f"/>
                <v:imagedata o:title=""/>
                <o:lock v:ext="edit"/>
              </v:shape>
            </v:group>
            <v:group id="_x0000_s1039" o:spid="_x0000_s1039" o:spt="203" style="position:absolute;left:1531;top:2252;height:69;width:75;" coordorigin="1531,2252" coordsize="75,69">
              <o:lock v:ext="edit"/>
              <v:shape id="_x0000_s1040" o:spid="_x0000_s1040" style="position:absolute;left:1531;top:2252;height:69;width:75;" fillcolor="#777777" filled="t" stroked="f" coordorigin="1531,2252" coordsize="75,69" path="m1584,2321l1555,2319,1538,2310,1531,2293,1535,2267,1548,2252,1579,2253,1597,2260,1605,2275,1606,2286,1600,2309,1584,2321xe">
                <v:path arrowok="t"/>
                <v:fill on="t" focussize="0,0"/>
                <v:stroke on="f"/>
                <v:imagedata o:title=""/>
                <o:lock v:ext="edit"/>
              </v:shape>
            </v:group>
          </v:group>
        </w:pict>
      </w:r>
      <w:bookmarkStart w:id="2" w:name="简介"/>
      <w:bookmarkEnd w:id="2"/>
      <w:r>
        <w:rPr>
          <w:rFonts w:ascii="Arial" w:hAnsi="Arial" w:eastAsia="Arial" w:cs="Arial"/>
          <w:color w:val="86969E"/>
          <w:spacing w:val="-1"/>
          <w:sz w:val="23"/>
          <w:szCs w:val="23"/>
        </w:rPr>
        <w:t>1</w:t>
      </w:r>
      <w:r>
        <w:rPr>
          <w:rFonts w:ascii="Arial" w:hAnsi="Arial" w:eastAsia="Arial" w:cs="Arial"/>
          <w:color w:val="86969E"/>
          <w:spacing w:val="-2"/>
          <w:sz w:val="23"/>
          <w:szCs w:val="23"/>
        </w:rPr>
        <w:t>.</w:t>
      </w:r>
      <w:r>
        <w:rPr>
          <w:rFonts w:ascii="Arial" w:hAnsi="Arial" w:eastAsia="Arial" w:cs="Arial"/>
          <w:color w:val="86969E"/>
          <w:spacing w:val="-1"/>
          <w:sz w:val="23"/>
          <w:szCs w:val="23"/>
        </w:rPr>
        <w:t>1</w:t>
      </w:r>
      <w:r>
        <w:rPr>
          <w:rFonts w:ascii="Arial" w:hAnsi="Arial" w:eastAsia="Arial" w:cs="Arial"/>
          <w:color w:val="86969E"/>
          <w:spacing w:val="-2"/>
          <w:sz w:val="23"/>
          <w:szCs w:val="23"/>
        </w:rPr>
        <w:t>.</w:t>
      </w:r>
      <w:r>
        <w:rPr>
          <w:rFonts w:ascii="Arial" w:hAnsi="Arial" w:eastAsia="Arial" w:cs="Arial"/>
          <w:color w:val="86969E"/>
          <w:spacing w:val="4"/>
          <w:sz w:val="23"/>
          <w:szCs w:val="23"/>
        </w:rPr>
        <w:t xml:space="preserve"> </w:t>
      </w:r>
      <w:r>
        <w:rPr>
          <w:rFonts w:ascii="Microsoft YaHei UI" w:hAnsi="Microsoft YaHei UI" w:eastAsia="Microsoft YaHei UI" w:cs="Microsoft YaHei UI"/>
          <w:color w:val="56676D"/>
          <w:sz w:val="29"/>
          <w:szCs w:val="29"/>
        </w:rPr>
        <w:t>简介</w:t>
      </w:r>
    </w:p>
    <w:p>
      <w:pPr>
        <w:spacing w:before="3" w:line="180" w:lineRule="exact"/>
        <w:rPr>
          <w:sz w:val="18"/>
          <w:szCs w:val="18"/>
        </w:rPr>
      </w:pPr>
    </w:p>
    <w:p>
      <w:pPr>
        <w:spacing w:before="0" w:line="200" w:lineRule="exact"/>
        <w:rPr>
          <w:sz w:val="20"/>
          <w:szCs w:val="20"/>
        </w:rPr>
      </w:pPr>
    </w:p>
    <w:p>
      <w:pPr>
        <w:pStyle w:val="5"/>
        <w:spacing w:line="240" w:lineRule="auto"/>
        <w:ind w:left="0" w:right="8680"/>
        <w:jc w:val="center"/>
      </w:pPr>
      <w:r>
        <w:rPr>
          <w:color w:val="777777"/>
        </w:rPr>
        <w:t>目标：</w:t>
      </w:r>
    </w:p>
    <w:p>
      <w:pPr>
        <w:spacing w:before="14" w:line="220" w:lineRule="exact"/>
        <w:rPr>
          <w:sz w:val="22"/>
          <w:szCs w:val="22"/>
        </w:rPr>
      </w:pPr>
    </w:p>
    <w:p>
      <w:pPr>
        <w:spacing w:before="0" w:line="307" w:lineRule="exact"/>
        <w:ind w:left="827" w:right="0" w:firstLine="0"/>
        <w:jc w:val="left"/>
        <w:rPr>
          <w:rFonts w:ascii="Microsoft YaHei UI" w:hAnsi="Microsoft YaHei UI" w:eastAsia="Microsoft YaHei UI" w:cs="Microsoft YaHei UI"/>
          <w:sz w:val="19"/>
          <w:szCs w:val="19"/>
        </w:rPr>
      </w:pPr>
      <w:r>
        <w:rPr>
          <w:rFonts w:ascii="Microsoft YaHei UI" w:hAnsi="Microsoft YaHei UI" w:eastAsia="Microsoft YaHei UI" w:cs="Microsoft YaHei UI"/>
          <w:color w:val="777777"/>
          <w:sz w:val="19"/>
          <w:szCs w:val="19"/>
        </w:rPr>
        <w:t>搞明白什么是数据库</w:t>
      </w:r>
    </w:p>
    <w:p>
      <w:pPr>
        <w:spacing w:before="33" w:line="265" w:lineRule="auto"/>
        <w:ind w:left="827" w:right="7046" w:firstLine="0"/>
        <w:jc w:val="left"/>
        <w:rPr>
          <w:rFonts w:ascii="Microsoft YaHei UI" w:hAnsi="Microsoft YaHei UI" w:eastAsia="Microsoft YaHei UI" w:cs="Microsoft YaHei UI"/>
          <w:sz w:val="19"/>
          <w:szCs w:val="19"/>
        </w:rPr>
      </w:pPr>
      <w:r>
        <w:rPr>
          <w:rFonts w:ascii="Microsoft YaHei UI" w:hAnsi="Microsoft YaHei UI" w:eastAsia="Microsoft YaHei UI" w:cs="Microsoft YaHei UI"/>
          <w:color w:val="777777"/>
          <w:sz w:val="19"/>
          <w:szCs w:val="19"/>
        </w:rPr>
        <w:t>如何通过工具操作数据库</w:t>
      </w:r>
      <w:r>
        <w:rPr>
          <w:rFonts w:ascii="Microsoft YaHei UI" w:hAnsi="Microsoft YaHei UI" w:eastAsia="Microsoft YaHei UI" w:cs="Microsoft YaHei UI"/>
          <w:color w:val="777777"/>
          <w:w w:val="102"/>
          <w:sz w:val="19"/>
          <w:szCs w:val="19"/>
        </w:rPr>
        <w:t xml:space="preserve"> </w:t>
      </w:r>
      <w:r>
        <w:rPr>
          <w:rFonts w:ascii="Microsoft YaHei UI" w:hAnsi="Microsoft YaHei UI" w:eastAsia="Microsoft YaHei UI" w:cs="Microsoft YaHei UI"/>
          <w:color w:val="777777"/>
          <w:sz w:val="19"/>
          <w:szCs w:val="19"/>
        </w:rPr>
        <w:t>如何通过代码操作数据库</w:t>
      </w:r>
    </w:p>
    <w:p>
      <w:pPr>
        <w:spacing w:before="8" w:line="100" w:lineRule="exact"/>
        <w:rPr>
          <w:sz w:val="10"/>
          <w:szCs w:val="10"/>
        </w:rPr>
      </w:pPr>
    </w:p>
    <w:p>
      <w:pPr>
        <w:spacing w:before="0" w:line="200" w:lineRule="exact"/>
        <w:rPr>
          <w:sz w:val="20"/>
          <w:szCs w:val="20"/>
        </w:rPr>
      </w:pPr>
    </w:p>
    <w:p>
      <w:pPr>
        <w:spacing w:before="0" w:line="265" w:lineRule="auto"/>
        <w:ind w:left="107" w:right="0" w:firstLine="0"/>
        <w:jc w:val="left"/>
        <w:rPr>
          <w:rFonts w:ascii="Microsoft YaHei UI" w:hAnsi="Microsoft YaHei UI" w:eastAsia="Microsoft YaHei UI" w:cs="Microsoft YaHei UI"/>
          <w:sz w:val="19"/>
          <w:szCs w:val="19"/>
        </w:rPr>
      </w:pPr>
      <w:r>
        <w:rPr>
          <w:rFonts w:ascii="Microsoft YaHei UI" w:hAnsi="Microsoft YaHei UI" w:eastAsia="Microsoft YaHei UI" w:cs="Microsoft YaHei UI"/>
          <w:color w:val="56676D"/>
          <w:sz w:val="19"/>
          <w:szCs w:val="19"/>
        </w:rPr>
        <w:t>数据库就是数据的仓库，用来按照特定的结构去组织和管理我们的数据，有了数据库我们就可以更加方便、便捷的</w:t>
      </w:r>
      <w:r>
        <w:rPr>
          <w:rFonts w:ascii="Microsoft YaHei UI" w:hAnsi="Microsoft YaHei UI" w:eastAsia="Microsoft YaHei UI" w:cs="Microsoft YaHei UI"/>
          <w:color w:val="56676D"/>
          <w:w w:val="102"/>
          <w:sz w:val="19"/>
          <w:szCs w:val="19"/>
        </w:rPr>
        <w:t xml:space="preserve"> </w:t>
      </w:r>
      <w:r>
        <w:rPr>
          <w:rFonts w:ascii="Microsoft YaHei UI" w:hAnsi="Microsoft YaHei UI" w:eastAsia="Microsoft YaHei UI" w:cs="Microsoft YaHei UI"/>
          <w:color w:val="56676D"/>
          <w:w w:val="105"/>
          <w:sz w:val="19"/>
          <w:szCs w:val="19"/>
        </w:rPr>
        <w:t>操作（</w:t>
      </w:r>
      <w:r>
        <w:rPr>
          <w:rFonts w:ascii="Arial" w:hAnsi="Arial" w:eastAsia="Arial" w:cs="Arial"/>
          <w:color w:val="56676D"/>
          <w:w w:val="105"/>
          <w:sz w:val="19"/>
          <w:szCs w:val="19"/>
        </w:rPr>
        <w:t>C</w:t>
      </w:r>
      <w:r>
        <w:rPr>
          <w:rFonts w:ascii="Arial" w:hAnsi="Arial" w:eastAsia="Arial" w:cs="Arial"/>
          <w:color w:val="56676D"/>
          <w:spacing w:val="-20"/>
          <w:w w:val="105"/>
          <w:sz w:val="19"/>
          <w:szCs w:val="19"/>
        </w:rPr>
        <w:t xml:space="preserve"> </w:t>
      </w:r>
      <w:r>
        <w:rPr>
          <w:rFonts w:ascii="Arial" w:hAnsi="Arial" w:eastAsia="Arial" w:cs="Arial"/>
          <w:color w:val="56676D"/>
          <w:w w:val="105"/>
          <w:sz w:val="19"/>
          <w:szCs w:val="19"/>
        </w:rPr>
        <w:t>/</w:t>
      </w:r>
      <w:r>
        <w:rPr>
          <w:rFonts w:ascii="Arial" w:hAnsi="Arial" w:eastAsia="Arial" w:cs="Arial"/>
          <w:color w:val="56676D"/>
          <w:spacing w:val="-20"/>
          <w:w w:val="105"/>
          <w:sz w:val="19"/>
          <w:szCs w:val="19"/>
        </w:rPr>
        <w:t xml:space="preserve"> </w:t>
      </w:r>
      <w:r>
        <w:rPr>
          <w:rFonts w:ascii="Arial" w:hAnsi="Arial" w:eastAsia="Arial" w:cs="Arial"/>
          <w:color w:val="56676D"/>
          <w:w w:val="105"/>
          <w:sz w:val="19"/>
          <w:szCs w:val="19"/>
        </w:rPr>
        <w:t>R</w:t>
      </w:r>
      <w:r>
        <w:rPr>
          <w:rFonts w:ascii="Arial" w:hAnsi="Arial" w:eastAsia="Arial" w:cs="Arial"/>
          <w:color w:val="56676D"/>
          <w:spacing w:val="-20"/>
          <w:w w:val="105"/>
          <w:sz w:val="19"/>
          <w:szCs w:val="19"/>
        </w:rPr>
        <w:t xml:space="preserve"> </w:t>
      </w:r>
      <w:r>
        <w:rPr>
          <w:rFonts w:ascii="Arial" w:hAnsi="Arial" w:eastAsia="Arial" w:cs="Arial"/>
          <w:color w:val="56676D"/>
          <w:w w:val="105"/>
          <w:sz w:val="19"/>
          <w:szCs w:val="19"/>
        </w:rPr>
        <w:t>/</w:t>
      </w:r>
      <w:r>
        <w:rPr>
          <w:rFonts w:ascii="Arial" w:hAnsi="Arial" w:eastAsia="Arial" w:cs="Arial"/>
          <w:color w:val="56676D"/>
          <w:spacing w:val="-19"/>
          <w:w w:val="105"/>
          <w:sz w:val="19"/>
          <w:szCs w:val="19"/>
        </w:rPr>
        <w:t xml:space="preserve"> </w:t>
      </w:r>
      <w:r>
        <w:rPr>
          <w:rFonts w:ascii="Arial" w:hAnsi="Arial" w:eastAsia="Arial" w:cs="Arial"/>
          <w:color w:val="56676D"/>
          <w:w w:val="105"/>
          <w:sz w:val="19"/>
          <w:szCs w:val="19"/>
        </w:rPr>
        <w:t>U</w:t>
      </w:r>
      <w:r>
        <w:rPr>
          <w:rFonts w:ascii="Arial" w:hAnsi="Arial" w:eastAsia="Arial" w:cs="Arial"/>
          <w:color w:val="56676D"/>
          <w:spacing w:val="-20"/>
          <w:w w:val="105"/>
          <w:sz w:val="19"/>
          <w:szCs w:val="19"/>
        </w:rPr>
        <w:t xml:space="preserve"> </w:t>
      </w:r>
      <w:r>
        <w:rPr>
          <w:rFonts w:ascii="Arial" w:hAnsi="Arial" w:eastAsia="Arial" w:cs="Arial"/>
          <w:color w:val="56676D"/>
          <w:w w:val="105"/>
          <w:sz w:val="19"/>
          <w:szCs w:val="19"/>
        </w:rPr>
        <w:t>/</w:t>
      </w:r>
      <w:r>
        <w:rPr>
          <w:rFonts w:ascii="Arial" w:hAnsi="Arial" w:eastAsia="Arial" w:cs="Arial"/>
          <w:color w:val="56676D"/>
          <w:spacing w:val="-20"/>
          <w:w w:val="105"/>
          <w:sz w:val="19"/>
          <w:szCs w:val="19"/>
        </w:rPr>
        <w:t xml:space="preserve"> </w:t>
      </w:r>
      <w:r>
        <w:rPr>
          <w:rFonts w:ascii="Arial" w:hAnsi="Arial" w:eastAsia="Arial" w:cs="Arial"/>
          <w:color w:val="56676D"/>
          <w:w w:val="105"/>
          <w:sz w:val="19"/>
          <w:szCs w:val="19"/>
        </w:rPr>
        <w:t>D</w:t>
      </w:r>
      <w:r>
        <w:rPr>
          <w:rFonts w:ascii="Microsoft YaHei UI" w:hAnsi="Microsoft YaHei UI" w:eastAsia="Microsoft YaHei UI" w:cs="Microsoft YaHei UI"/>
          <w:color w:val="56676D"/>
          <w:w w:val="105"/>
          <w:sz w:val="19"/>
          <w:szCs w:val="19"/>
        </w:rPr>
        <w:t>）我们需要保存的数据。</w:t>
      </w:r>
    </w:p>
    <w:p>
      <w:pPr>
        <w:spacing w:before="3" w:line="200" w:lineRule="exact"/>
        <w:rPr>
          <w:sz w:val="20"/>
          <w:szCs w:val="20"/>
        </w:rPr>
      </w:pPr>
    </w:p>
    <w:p>
      <w:pPr>
        <w:spacing w:before="0" w:line="415" w:lineRule="auto"/>
        <w:ind w:left="107" w:right="1914" w:firstLine="0"/>
        <w:jc w:val="left"/>
        <w:rPr>
          <w:rFonts w:ascii="Microsoft YaHei UI" w:hAnsi="Microsoft YaHei UI" w:eastAsia="Microsoft YaHei UI" w:cs="Microsoft YaHei UI"/>
          <w:sz w:val="19"/>
          <w:szCs w:val="19"/>
        </w:rPr>
      </w:pPr>
      <w:r>
        <w:rPr>
          <w:rFonts w:ascii="Microsoft YaHei UI" w:hAnsi="Microsoft YaHei UI" w:eastAsia="Microsoft YaHei UI" w:cs="Microsoft YaHei UI"/>
          <w:color w:val="56676D"/>
          <w:sz w:val="19"/>
          <w:szCs w:val="19"/>
        </w:rPr>
        <w:t>不管是什么数据库，最终都是将数据存到文件（硬盘）中，只是存储的格式不同于文本文件。</w:t>
      </w:r>
      <w:r>
        <w:rPr>
          <w:rFonts w:ascii="Microsoft YaHei UI" w:hAnsi="Microsoft YaHei UI" w:eastAsia="Microsoft YaHei UI" w:cs="Microsoft YaHei UI"/>
          <w:color w:val="56676D"/>
          <w:w w:val="102"/>
          <w:sz w:val="19"/>
          <w:szCs w:val="19"/>
        </w:rPr>
        <w:t xml:space="preserve"> </w:t>
      </w:r>
      <w:r>
        <w:rPr>
          <w:rFonts w:ascii="Microsoft YaHei UI" w:hAnsi="Microsoft YaHei UI" w:eastAsia="Microsoft YaHei UI" w:cs="Microsoft YaHei UI"/>
          <w:color w:val="56676D"/>
          <w:sz w:val="19"/>
          <w:szCs w:val="19"/>
        </w:rPr>
        <w:t>一个</w:t>
      </w:r>
      <w:r>
        <w:rPr>
          <w:rFonts w:ascii="Microsoft YaHei UI" w:hAnsi="Microsoft YaHei UI" w:eastAsia="Microsoft YaHei UI" w:cs="Microsoft YaHei UI"/>
          <w:color w:val="56676D"/>
          <w:spacing w:val="20"/>
          <w:sz w:val="19"/>
          <w:szCs w:val="19"/>
        </w:rPr>
        <w:t xml:space="preserve"> </w:t>
      </w:r>
      <w:r>
        <w:rPr>
          <w:rFonts w:ascii="Arial" w:hAnsi="Arial" w:eastAsia="Arial" w:cs="Arial"/>
          <w:color w:val="56676D"/>
          <w:spacing w:val="-2"/>
          <w:sz w:val="19"/>
          <w:szCs w:val="19"/>
        </w:rPr>
        <w:t>E</w:t>
      </w:r>
      <w:r>
        <w:rPr>
          <w:rFonts w:ascii="Arial" w:hAnsi="Arial" w:eastAsia="Arial" w:cs="Arial"/>
          <w:color w:val="56676D"/>
          <w:spacing w:val="-1"/>
          <w:sz w:val="19"/>
          <w:szCs w:val="19"/>
        </w:rPr>
        <w:t>x</w:t>
      </w:r>
      <w:r>
        <w:rPr>
          <w:rFonts w:ascii="Arial" w:hAnsi="Arial" w:eastAsia="Arial" w:cs="Arial"/>
          <w:color w:val="56676D"/>
          <w:spacing w:val="-2"/>
          <w:sz w:val="19"/>
          <w:szCs w:val="19"/>
        </w:rPr>
        <w:t>c</w:t>
      </w:r>
      <w:r>
        <w:rPr>
          <w:rFonts w:ascii="Arial" w:hAnsi="Arial" w:eastAsia="Arial" w:cs="Arial"/>
          <w:color w:val="56676D"/>
          <w:spacing w:val="-1"/>
          <w:sz w:val="19"/>
          <w:szCs w:val="19"/>
        </w:rPr>
        <w:t>el</w:t>
      </w:r>
      <w:r>
        <w:rPr>
          <w:rFonts w:ascii="Arial" w:hAnsi="Arial" w:eastAsia="Arial" w:cs="Arial"/>
          <w:color w:val="56676D"/>
          <w:spacing w:val="24"/>
          <w:sz w:val="19"/>
          <w:szCs w:val="19"/>
        </w:rPr>
        <w:t xml:space="preserve"> </w:t>
      </w:r>
      <w:r>
        <w:rPr>
          <w:rFonts w:ascii="Microsoft YaHei UI" w:hAnsi="Microsoft YaHei UI" w:eastAsia="Microsoft YaHei UI" w:cs="Microsoft YaHei UI"/>
          <w:color w:val="56676D"/>
          <w:sz w:val="19"/>
          <w:szCs w:val="19"/>
        </w:rPr>
        <w:t>文件就可以看做一个数据库：</w:t>
      </w:r>
    </w:p>
    <w:p>
      <w:pPr>
        <w:spacing w:before="10" w:line="260" w:lineRule="exact"/>
        <w:rPr>
          <w:sz w:val="26"/>
          <w:szCs w:val="26"/>
        </w:rPr>
      </w:pPr>
    </w:p>
    <w:p>
      <w:pPr>
        <w:spacing w:before="0"/>
        <w:ind w:left="110" w:right="0" w:firstLine="0"/>
        <w:jc w:val="left"/>
        <w:rPr>
          <w:rFonts w:ascii="Times New Roman" w:hAnsi="Times New Roman" w:eastAsia="Times New Roman" w:cs="Times New Roman"/>
          <w:sz w:val="20"/>
          <w:szCs w:val="20"/>
        </w:rPr>
      </w:pPr>
      <w:r>
        <w:pict>
          <v:shape id="_x0000_i1025" o:spt="75" type="#_x0000_t75" style="height:298.6pt;width:488.7pt;" filled="f" coordsize="21600,21600">
            <v:path/>
            <v:fill on="f" focussize="0,0"/>
            <v:stroke/>
            <v:imagedata r:id="rId5" o:title=""/>
            <o:lock v:ext="edit" aspectratio="t"/>
            <w10:wrap type="none"/>
            <w10:anchorlock/>
          </v:shape>
        </w:pict>
      </w:r>
    </w:p>
    <w:p>
      <w:pPr>
        <w:spacing w:after="0"/>
        <w:jc w:val="left"/>
        <w:rPr>
          <w:rFonts w:ascii="Times New Roman" w:hAnsi="Times New Roman" w:eastAsia="Times New Roman" w:cs="Times New Roman"/>
          <w:sz w:val="20"/>
          <w:szCs w:val="20"/>
        </w:rPr>
        <w:sectPr>
          <w:headerReference r:id="rId3" w:type="default"/>
          <w:type w:val="continuous"/>
          <w:pgSz w:w="11900" w:h="16820"/>
          <w:pgMar w:top="0" w:right="940" w:bottom="280" w:left="940" w:header="0" w:footer="720" w:gutter="0"/>
        </w:sectPr>
      </w:pPr>
    </w:p>
    <w:p>
      <w:pPr>
        <w:spacing w:before="2" w:line="100" w:lineRule="exact"/>
        <w:rPr>
          <w:sz w:val="10"/>
          <w:szCs w:val="1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307" w:lineRule="exact"/>
        <w:ind w:left="107" w:right="0" w:firstLine="0"/>
        <w:jc w:val="left"/>
        <w:rPr>
          <w:rFonts w:ascii="Microsoft YaHei UI" w:hAnsi="Microsoft YaHei UI" w:eastAsia="Microsoft YaHei UI" w:cs="Microsoft YaHei UI"/>
          <w:sz w:val="19"/>
          <w:szCs w:val="19"/>
        </w:rPr>
      </w:pPr>
      <w:bookmarkStart w:id="3" w:name="安装过程"/>
      <w:bookmarkEnd w:id="3"/>
      <w:r>
        <w:rPr>
          <w:rFonts w:ascii="Microsoft YaHei UI" w:hAnsi="Microsoft YaHei UI" w:eastAsia="Microsoft YaHei UI" w:cs="Microsoft YaHei UI"/>
          <w:color w:val="56676D"/>
          <w:sz w:val="19"/>
          <w:szCs w:val="19"/>
        </w:rPr>
        <w:t>一个</w:t>
      </w:r>
      <w:r>
        <w:rPr>
          <w:rFonts w:ascii="Microsoft YaHei UI" w:hAnsi="Microsoft YaHei UI" w:eastAsia="Microsoft YaHei UI" w:cs="Microsoft YaHei UI"/>
          <w:color w:val="56676D"/>
          <w:spacing w:val="20"/>
          <w:sz w:val="19"/>
          <w:szCs w:val="19"/>
        </w:rPr>
        <w:t xml:space="preserve"> </w:t>
      </w:r>
      <w:r>
        <w:rPr>
          <w:rFonts w:ascii="Arial" w:hAnsi="Arial" w:eastAsia="Arial" w:cs="Arial"/>
          <w:color w:val="56676D"/>
          <w:spacing w:val="-2"/>
          <w:sz w:val="19"/>
          <w:szCs w:val="19"/>
        </w:rPr>
        <w:t>E</w:t>
      </w:r>
      <w:r>
        <w:rPr>
          <w:rFonts w:ascii="Arial" w:hAnsi="Arial" w:eastAsia="Arial" w:cs="Arial"/>
          <w:color w:val="56676D"/>
          <w:spacing w:val="-1"/>
          <w:sz w:val="19"/>
          <w:szCs w:val="19"/>
        </w:rPr>
        <w:t>x</w:t>
      </w:r>
      <w:r>
        <w:rPr>
          <w:rFonts w:ascii="Arial" w:hAnsi="Arial" w:eastAsia="Arial" w:cs="Arial"/>
          <w:color w:val="56676D"/>
          <w:spacing w:val="-2"/>
          <w:sz w:val="19"/>
          <w:szCs w:val="19"/>
        </w:rPr>
        <w:t>c</w:t>
      </w:r>
      <w:r>
        <w:rPr>
          <w:rFonts w:ascii="Arial" w:hAnsi="Arial" w:eastAsia="Arial" w:cs="Arial"/>
          <w:color w:val="56676D"/>
          <w:spacing w:val="-1"/>
          <w:sz w:val="19"/>
          <w:szCs w:val="19"/>
        </w:rPr>
        <w:t>el</w:t>
      </w:r>
      <w:r>
        <w:rPr>
          <w:rFonts w:ascii="Arial" w:hAnsi="Arial" w:eastAsia="Arial" w:cs="Arial"/>
          <w:color w:val="56676D"/>
          <w:spacing w:val="24"/>
          <w:sz w:val="19"/>
          <w:szCs w:val="19"/>
        </w:rPr>
        <w:t xml:space="preserve"> </w:t>
      </w:r>
      <w:r>
        <w:rPr>
          <w:rFonts w:ascii="Microsoft YaHei UI" w:hAnsi="Microsoft YaHei UI" w:eastAsia="Microsoft YaHei UI" w:cs="Microsoft YaHei UI"/>
          <w:color w:val="56676D"/>
          <w:sz w:val="19"/>
          <w:szCs w:val="19"/>
        </w:rPr>
        <w:t>文件中可以包含多个数据表：</w:t>
      </w:r>
    </w:p>
    <w:p>
      <w:pPr>
        <w:spacing w:before="0" w:line="200" w:lineRule="exact"/>
        <w:rPr>
          <w:sz w:val="20"/>
          <w:szCs w:val="20"/>
        </w:rPr>
      </w:pPr>
    </w:p>
    <w:p>
      <w:pPr>
        <w:spacing w:before="7" w:line="240" w:lineRule="exact"/>
        <w:rPr>
          <w:sz w:val="24"/>
          <w:szCs w:val="24"/>
        </w:rPr>
      </w:pPr>
    </w:p>
    <w:p>
      <w:pPr>
        <w:spacing w:before="0"/>
        <w:ind w:left="110" w:right="0" w:firstLine="0"/>
        <w:jc w:val="left"/>
        <w:rPr>
          <w:rFonts w:ascii="Times New Roman" w:hAnsi="Times New Roman" w:eastAsia="Times New Roman" w:cs="Times New Roman"/>
          <w:sz w:val="20"/>
          <w:szCs w:val="20"/>
        </w:rPr>
      </w:pPr>
      <w:r>
        <w:pict>
          <v:shape id="_x0000_i1026" o:spt="75" type="#_x0000_t75" style="height:320.55pt;width:492.55pt;" filled="f" coordsize="21600,21600">
            <v:path/>
            <v:fill on="f" focussize="0,0"/>
            <v:stroke/>
            <v:imagedata r:id="rId6" o:title=""/>
            <o:lock v:ext="edit" aspectratio="t"/>
            <w10:wrap type="none"/>
            <w10:anchorlock/>
          </v:shape>
        </w:pict>
      </w: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14" w:line="260" w:lineRule="exact"/>
        <w:rPr>
          <w:sz w:val="26"/>
          <w:szCs w:val="26"/>
        </w:rPr>
      </w:pPr>
    </w:p>
    <w:p>
      <w:pPr>
        <w:spacing w:before="0" w:line="411" w:lineRule="exact"/>
        <w:ind w:left="107" w:right="0" w:firstLine="0"/>
        <w:jc w:val="left"/>
        <w:rPr>
          <w:rFonts w:ascii="Microsoft YaHei UI" w:hAnsi="Microsoft YaHei UI" w:eastAsia="Microsoft YaHei UI" w:cs="Microsoft YaHei UI"/>
          <w:sz w:val="29"/>
          <w:szCs w:val="29"/>
        </w:rPr>
      </w:pPr>
      <w:bookmarkStart w:id="4" w:name="安装与配置"/>
      <w:bookmarkEnd w:id="4"/>
      <w:r>
        <w:rPr>
          <w:rFonts w:ascii="Arial" w:hAnsi="Arial" w:eastAsia="Arial" w:cs="Arial"/>
          <w:color w:val="86969E"/>
          <w:spacing w:val="-1"/>
          <w:sz w:val="23"/>
          <w:szCs w:val="23"/>
        </w:rPr>
        <w:t>1</w:t>
      </w:r>
      <w:r>
        <w:rPr>
          <w:rFonts w:ascii="Arial" w:hAnsi="Arial" w:eastAsia="Arial" w:cs="Arial"/>
          <w:color w:val="86969E"/>
          <w:spacing w:val="-2"/>
          <w:sz w:val="23"/>
          <w:szCs w:val="23"/>
        </w:rPr>
        <w:t>.</w:t>
      </w:r>
      <w:r>
        <w:rPr>
          <w:rFonts w:ascii="Arial" w:hAnsi="Arial" w:eastAsia="Arial" w:cs="Arial"/>
          <w:color w:val="86969E"/>
          <w:spacing w:val="-1"/>
          <w:sz w:val="23"/>
          <w:szCs w:val="23"/>
        </w:rPr>
        <w:t>2</w:t>
      </w:r>
      <w:r>
        <w:rPr>
          <w:rFonts w:ascii="Arial" w:hAnsi="Arial" w:eastAsia="Arial" w:cs="Arial"/>
          <w:color w:val="86969E"/>
          <w:spacing w:val="-2"/>
          <w:sz w:val="23"/>
          <w:szCs w:val="23"/>
        </w:rPr>
        <w:t>.</w:t>
      </w:r>
      <w:r>
        <w:rPr>
          <w:rFonts w:ascii="Arial" w:hAnsi="Arial" w:eastAsia="Arial" w:cs="Arial"/>
          <w:color w:val="86969E"/>
          <w:spacing w:val="4"/>
          <w:sz w:val="23"/>
          <w:szCs w:val="23"/>
        </w:rPr>
        <w:t xml:space="preserve"> </w:t>
      </w:r>
      <w:r>
        <w:rPr>
          <w:rFonts w:ascii="Microsoft YaHei UI" w:hAnsi="Microsoft YaHei UI" w:eastAsia="Microsoft YaHei UI" w:cs="Microsoft YaHei UI"/>
          <w:color w:val="56676D"/>
          <w:sz w:val="29"/>
          <w:szCs w:val="29"/>
        </w:rPr>
        <w:t>安装与配置</w:t>
      </w:r>
    </w:p>
    <w:p>
      <w:pPr>
        <w:spacing w:before="18" w:line="260" w:lineRule="exact"/>
        <w:rPr>
          <w:sz w:val="26"/>
          <w:szCs w:val="26"/>
        </w:rPr>
      </w:pPr>
    </w:p>
    <w:p>
      <w:pPr>
        <w:pStyle w:val="5"/>
        <w:spacing w:line="265" w:lineRule="auto"/>
        <w:ind w:right="0"/>
        <w:jc w:val="left"/>
      </w:pPr>
      <w:r>
        <w:rPr>
          <w:color w:val="56676D"/>
        </w:rPr>
        <w:t>在开发领域我们存储数据一般都是使用专门的数据库服务器专门提供的数据库服务，如果需要让自己的机器也可以</w:t>
      </w:r>
      <w:r>
        <w:rPr>
          <w:color w:val="56676D"/>
          <w:w w:val="102"/>
        </w:rPr>
        <w:t xml:space="preserve"> </w:t>
      </w:r>
      <w:r>
        <w:rPr>
          <w:color w:val="56676D"/>
        </w:rPr>
        <w:t>提供数据库服务，那么就需要安装特定的数据库服务器软件，这种类型的软件也有很多：</w:t>
      </w:r>
    </w:p>
    <w:p>
      <w:pPr>
        <w:spacing w:before="13" w:line="200" w:lineRule="exact"/>
        <w:rPr>
          <w:sz w:val="20"/>
          <w:szCs w:val="20"/>
        </w:rPr>
      </w:pPr>
    </w:p>
    <w:p>
      <w:pPr>
        <w:spacing w:before="75" w:line="379" w:lineRule="auto"/>
        <w:ind w:left="557" w:right="8827" w:firstLine="0"/>
        <w:jc w:val="left"/>
        <w:rPr>
          <w:rFonts w:ascii="Arial" w:hAnsi="Arial" w:eastAsia="Arial" w:cs="Arial"/>
          <w:sz w:val="19"/>
          <w:szCs w:val="19"/>
        </w:rPr>
      </w:pPr>
      <w:r>
        <w:pict>
          <v:group id="_x0000_s1041" o:spid="_x0000_s1041" o:spt="203" style="position:absolute;left:0pt;margin-left:63pt;margin-top:7.6pt;height:3.4pt;width:3.7pt;mso-position-horizontal-relative:page;z-index:-1024;mso-width-relative:page;mso-height-relative:page;" coordorigin="1261,152" coordsize="75,69">
            <o:lock v:ext="edit"/>
            <v:shape id="_x0000_s1042" o:spid="_x0000_s1042" style="position:absolute;left:1261;top:152;height:69;width:75;" fillcolor="#56676D" filled="t" stroked="f" coordorigin="1261,152" coordsize="75,69" path="m1314,221l1285,219,1268,210,1261,193,1265,167,1278,152,1309,153,1327,160,1335,175,1336,186,1330,209,1314,221xe">
              <v:path arrowok="t"/>
              <v:fill on="t" focussize="0,0"/>
              <v:stroke on="f"/>
              <v:imagedata o:title=""/>
              <o:lock v:ext="edit"/>
            </v:shape>
          </v:group>
        </w:pict>
      </w:r>
      <w:r>
        <w:pict>
          <v:group id="_x0000_s1043" o:spid="_x0000_s1043" o:spt="203" style="position:absolute;left:0pt;margin-left:63pt;margin-top:24.85pt;height:3.4pt;width:3.7pt;mso-position-horizontal-relative:page;z-index:-1024;mso-width-relative:page;mso-height-relative:page;" coordorigin="1261,497" coordsize="75,69">
            <o:lock v:ext="edit"/>
            <v:shape id="_x0000_s1044" o:spid="_x0000_s1044" style="position:absolute;left:1261;top:497;height:69;width:75;" fillcolor="#56676D" filled="t" stroked="f" coordorigin="1261,497" coordsize="75,69" path="m1314,566l1285,564,1268,555,1261,538,1265,512,1278,497,1309,498,1327,506,1335,520,1336,531,1330,554,1314,566xe">
              <v:path arrowok="t"/>
              <v:fill on="t" focussize="0,0"/>
              <v:stroke on="f"/>
              <v:imagedata o:title=""/>
              <o:lock v:ext="edit"/>
            </v:shape>
          </v:group>
        </w:pict>
      </w:r>
      <w:r>
        <w:rPr>
          <w:rFonts w:ascii="Arial" w:hAnsi="Arial" w:eastAsia="Arial" w:cs="Arial"/>
          <w:color w:val="56676D"/>
          <w:spacing w:val="-1"/>
          <w:sz w:val="19"/>
          <w:szCs w:val="19"/>
        </w:rPr>
        <w:t>Ora</w:t>
      </w:r>
      <w:r>
        <w:rPr>
          <w:rFonts w:ascii="Arial" w:hAnsi="Arial" w:eastAsia="Arial" w:cs="Arial"/>
          <w:color w:val="56676D"/>
          <w:spacing w:val="-2"/>
          <w:sz w:val="19"/>
          <w:szCs w:val="19"/>
        </w:rPr>
        <w:t>c</w:t>
      </w:r>
      <w:r>
        <w:rPr>
          <w:rFonts w:ascii="Arial" w:hAnsi="Arial" w:eastAsia="Arial" w:cs="Arial"/>
          <w:color w:val="56676D"/>
          <w:spacing w:val="-1"/>
          <w:sz w:val="19"/>
          <w:szCs w:val="19"/>
        </w:rPr>
        <w:t>le</w:t>
      </w:r>
      <w:r>
        <w:rPr>
          <w:rFonts w:ascii="Arial" w:hAnsi="Arial" w:eastAsia="Arial" w:cs="Arial"/>
          <w:color w:val="56676D"/>
          <w:spacing w:val="22"/>
          <w:w w:val="103"/>
          <w:sz w:val="19"/>
          <w:szCs w:val="19"/>
        </w:rPr>
        <w:t xml:space="preserve"> </w:t>
      </w:r>
      <w:r>
        <w:rPr>
          <w:rFonts w:ascii="Arial" w:hAnsi="Arial" w:eastAsia="Arial" w:cs="Arial"/>
          <w:color w:val="56676D"/>
          <w:sz w:val="19"/>
          <w:szCs w:val="19"/>
        </w:rPr>
        <w:t>MySQL</w:t>
      </w:r>
    </w:p>
    <w:p>
      <w:pPr>
        <w:spacing w:before="3"/>
        <w:ind w:left="557" w:right="0" w:firstLine="0"/>
        <w:jc w:val="left"/>
        <w:rPr>
          <w:rFonts w:ascii="Arial" w:hAnsi="Arial" w:eastAsia="Arial" w:cs="Arial"/>
          <w:sz w:val="19"/>
          <w:szCs w:val="19"/>
        </w:rPr>
      </w:pPr>
      <w:r>
        <w:pict>
          <v:group id="_x0000_s1045" o:spid="_x0000_s1045" o:spt="203" style="position:absolute;left:0pt;margin-left:63pt;margin-top:4pt;height:3.4pt;width:3.7pt;mso-position-horizontal-relative:page;z-index:-1024;mso-width-relative:page;mso-height-relative:page;" coordorigin="1261,80" coordsize="75,69">
            <o:lock v:ext="edit"/>
            <v:shape id="_x0000_s1046" o:spid="_x0000_s1046" style="position:absolute;left:1261;top:80;height:69;width:75;" fillcolor="#56676D" filled="t" stroked="f" coordorigin="1261,80" coordsize="75,69" path="m1314,149l1285,147,1268,138,1261,121,1265,95,1278,80,1309,81,1327,88,1335,103,1336,114,1330,137,1314,149xe">
              <v:path arrowok="t"/>
              <v:fill on="t" focussize="0,0"/>
              <v:stroke on="f"/>
              <v:imagedata o:title=""/>
              <o:lock v:ext="edit"/>
            </v:shape>
          </v:group>
        </w:pict>
      </w:r>
      <w:r>
        <w:rPr>
          <w:rFonts w:ascii="Arial" w:hAnsi="Arial" w:eastAsia="Arial" w:cs="Arial"/>
          <w:color w:val="56676D"/>
          <w:sz w:val="19"/>
          <w:szCs w:val="19"/>
        </w:rPr>
        <w:t>SQL</w:t>
      </w:r>
      <w:r>
        <w:rPr>
          <w:rFonts w:ascii="Arial" w:hAnsi="Arial" w:eastAsia="Arial" w:cs="Arial"/>
          <w:color w:val="56676D"/>
          <w:spacing w:val="-6"/>
          <w:sz w:val="19"/>
          <w:szCs w:val="19"/>
        </w:rPr>
        <w:t xml:space="preserve"> </w:t>
      </w:r>
      <w:r>
        <w:rPr>
          <w:rFonts w:ascii="Arial" w:hAnsi="Arial" w:eastAsia="Arial" w:cs="Arial"/>
          <w:color w:val="56676D"/>
          <w:sz w:val="19"/>
          <w:szCs w:val="19"/>
        </w:rPr>
        <w:t>Server</w:t>
      </w:r>
    </w:p>
    <w:p>
      <w:pPr>
        <w:spacing w:before="16" w:line="220" w:lineRule="exact"/>
        <w:rPr>
          <w:sz w:val="22"/>
          <w:szCs w:val="22"/>
        </w:rPr>
      </w:pPr>
    </w:p>
    <w:p>
      <w:pPr>
        <w:spacing w:before="0"/>
        <w:ind w:left="107" w:right="0" w:firstLine="0"/>
        <w:jc w:val="left"/>
        <w:rPr>
          <w:rFonts w:ascii="Arial" w:hAnsi="Arial" w:eastAsia="Arial" w:cs="Arial"/>
          <w:sz w:val="19"/>
          <w:szCs w:val="19"/>
        </w:rPr>
      </w:pPr>
      <w:r>
        <w:rPr>
          <w:rFonts w:ascii="Microsoft YaHei UI" w:hAnsi="Microsoft YaHei UI" w:eastAsia="Microsoft YaHei UI" w:cs="Microsoft YaHei UI"/>
          <w:color w:val="56676D"/>
          <w:sz w:val="19"/>
          <w:szCs w:val="19"/>
        </w:rPr>
        <w:t>这里我们选择一个很常见的数据库服务器软件：</w:t>
      </w:r>
      <w:r>
        <w:rPr>
          <w:rFonts w:ascii="Arial" w:hAnsi="Arial" w:eastAsia="Arial" w:cs="Arial"/>
          <w:color w:val="56676D"/>
          <w:sz w:val="19"/>
          <w:szCs w:val="19"/>
        </w:rPr>
        <w:t>MySQL</w:t>
      </w:r>
    </w:p>
    <w:p>
      <w:pPr>
        <w:spacing w:before="8" w:line="220" w:lineRule="exact"/>
        <w:rPr>
          <w:sz w:val="22"/>
          <w:szCs w:val="22"/>
        </w:rPr>
      </w:pPr>
    </w:p>
    <w:p>
      <w:pPr>
        <w:spacing w:before="0"/>
        <w:ind w:left="107" w:right="0" w:firstLine="0"/>
        <w:jc w:val="left"/>
        <w:rPr>
          <w:rFonts w:ascii="Microsoft YaHei UI" w:hAnsi="Microsoft YaHei UI" w:eastAsia="Microsoft YaHei UI" w:cs="Microsoft YaHei UI"/>
          <w:sz w:val="19"/>
          <w:szCs w:val="19"/>
        </w:rPr>
      </w:pPr>
      <w:r>
        <w:pict>
          <v:group id="_x0000_s1047" o:spid="_x0000_s1047" o:spt="203" style="position:absolute;left:0pt;margin-left:52.45pt;margin-top:26.25pt;height:30.85pt;width:490pt;mso-position-horizontal-relative:page;z-index:-1024;mso-width-relative:page;mso-height-relative:page;" coordorigin="1049,525" coordsize="9800,617">
            <o:lock v:ext="edit"/>
            <v:group id="_x0000_s1048" o:spid="_x0000_s1048" o:spt="203" style="position:absolute;left:1050;top:564;height:540;width:9799;" coordorigin="1050,564" coordsize="9799,540">
              <o:lock v:ext="edit"/>
              <v:shape id="_x0000_s1049" o:spid="_x0000_s1049" style="position:absolute;left:1050;top:564;height:540;width:9799;" fillcolor="#F8F8FA" filled="t" stroked="f" coordorigin="1050,564" coordsize="9799,540" path="m1050,564l10850,564,10850,1104,1050,1104,1050,564xe">
                <v:path arrowok="t"/>
                <v:fill on="t" focussize="0,0"/>
                <v:stroke on="f"/>
                <v:imagedata o:title=""/>
                <o:lock v:ext="edit"/>
              </v:shape>
            </v:group>
            <v:group id="_x0000_s1050" o:spid="_x0000_s1050" o:spt="203" style="position:absolute;left:1088;top:564;height:540;width:2;" coordorigin="1088,564" coordsize="2,540">
              <o:lock v:ext="edit"/>
              <v:shape id="_x0000_s1051" o:spid="_x0000_s1051" style="position:absolute;left:1088;top:564;height:540;width:2;" filled="f" stroked="t" coordorigin="1088,564" coordsize="0,540" path="m1088,1104l1088,564e">
                <v:path arrowok="t"/>
                <v:fill on="f" focussize="0,0"/>
                <v:stroke weight="3.85157480314961pt" color="#DDDDDD"/>
                <v:imagedata o:title=""/>
                <o:lock v:ext="edit"/>
              </v:shape>
            </v:group>
          </v:group>
        </w:pict>
      </w:r>
      <w:r>
        <w:rPr>
          <w:rFonts w:ascii="Arial" w:hAnsi="Arial" w:eastAsia="Arial" w:cs="Arial"/>
          <w:color w:val="56676D"/>
          <w:sz w:val="19"/>
          <w:szCs w:val="19"/>
        </w:rPr>
        <w:t xml:space="preserve">MySQL  </w:t>
      </w:r>
      <w:r>
        <w:rPr>
          <w:rFonts w:ascii="Arial" w:hAnsi="Arial" w:eastAsia="Arial" w:cs="Arial"/>
          <w:color w:val="56676D"/>
          <w:spacing w:val="14"/>
          <w:sz w:val="19"/>
          <w:szCs w:val="19"/>
        </w:rPr>
        <w:t xml:space="preserve"> </w:t>
      </w:r>
      <w:r>
        <w:rPr>
          <w:rFonts w:ascii="Microsoft YaHei UI" w:hAnsi="Microsoft YaHei UI" w:eastAsia="Microsoft YaHei UI" w:cs="Microsoft YaHei UI"/>
          <w:color w:val="56676D"/>
          <w:sz w:val="19"/>
          <w:szCs w:val="19"/>
        </w:rPr>
        <w:t>的安装同样建议采用解压版（目的是了解那些自动安装过程都做了哪些事）</w:t>
      </w:r>
    </w:p>
    <w:p>
      <w:pPr>
        <w:spacing w:before="3" w:line="130" w:lineRule="exact"/>
        <w:rPr>
          <w:sz w:val="13"/>
          <w:szCs w:val="13"/>
        </w:rPr>
      </w:pPr>
    </w:p>
    <w:p>
      <w:pPr>
        <w:spacing w:before="0" w:line="200" w:lineRule="exact"/>
        <w:rPr>
          <w:sz w:val="20"/>
          <w:szCs w:val="20"/>
        </w:rPr>
      </w:pPr>
    </w:p>
    <w:p>
      <w:pPr>
        <w:spacing w:before="0"/>
        <w:ind w:left="377" w:right="0" w:firstLine="0"/>
        <w:jc w:val="left"/>
        <w:rPr>
          <w:rFonts w:ascii="Arial" w:hAnsi="Arial" w:eastAsia="Arial" w:cs="Arial"/>
          <w:sz w:val="19"/>
          <w:szCs w:val="19"/>
        </w:rPr>
      </w:pPr>
      <w:r>
        <w:rPr>
          <w:rFonts w:ascii="Microsoft YaHei UI" w:hAnsi="Microsoft YaHei UI" w:eastAsia="Microsoft YaHei UI" w:cs="Microsoft YaHei UI"/>
          <w:color w:val="777777"/>
          <w:spacing w:val="-2"/>
          <w:w w:val="110"/>
          <w:sz w:val="19"/>
          <w:szCs w:val="19"/>
        </w:rPr>
        <w:t>下载地址：</w:t>
      </w:r>
      <w:r>
        <w:fldChar w:fldCharType="begin"/>
      </w:r>
      <w:r>
        <w:instrText xml:space="preserve"> HYPERLINK "https://dev.mysql.com/downloads/mysql/" \h </w:instrText>
      </w:r>
      <w:r>
        <w:fldChar w:fldCharType="separate"/>
      </w:r>
      <w:r>
        <w:rPr>
          <w:rFonts w:ascii="Arial" w:hAnsi="Arial" w:eastAsia="Arial" w:cs="Arial"/>
          <w:color w:val="4183C4"/>
          <w:spacing w:val="-1"/>
          <w:w w:val="110"/>
          <w:sz w:val="19"/>
          <w:szCs w:val="19"/>
          <w:u w:val="single" w:color="4183C4"/>
        </w:rPr>
        <w:t>http</w:t>
      </w:r>
      <w:r>
        <w:rPr>
          <w:rFonts w:ascii="Arial" w:hAnsi="Arial" w:eastAsia="Arial" w:cs="Arial"/>
          <w:color w:val="4183C4"/>
          <w:spacing w:val="-2"/>
          <w:w w:val="110"/>
          <w:sz w:val="19"/>
          <w:szCs w:val="19"/>
          <w:u w:val="single" w:color="4183C4"/>
        </w:rPr>
        <w:t>s:</w:t>
      </w:r>
      <w:r>
        <w:rPr>
          <w:rFonts w:ascii="Arial" w:hAnsi="Arial" w:eastAsia="Arial" w:cs="Arial"/>
          <w:color w:val="4183C4"/>
          <w:spacing w:val="-1"/>
          <w:w w:val="110"/>
          <w:sz w:val="19"/>
          <w:szCs w:val="19"/>
          <w:u w:val="single" w:color="4183C4"/>
        </w:rPr>
        <w:t>//d</w:t>
      </w:r>
      <w:r>
        <w:rPr>
          <w:rFonts w:ascii="Arial" w:hAnsi="Arial" w:eastAsia="Arial" w:cs="Arial"/>
          <w:color w:val="4183C4"/>
          <w:spacing w:val="-2"/>
          <w:w w:val="110"/>
          <w:sz w:val="19"/>
          <w:szCs w:val="19"/>
          <w:u w:val="single" w:color="4183C4"/>
        </w:rPr>
        <w:t>ev.</w:t>
      </w:r>
      <w:r>
        <w:rPr>
          <w:rFonts w:ascii="Arial" w:hAnsi="Arial" w:eastAsia="Arial" w:cs="Arial"/>
          <w:color w:val="4183C4"/>
          <w:spacing w:val="-1"/>
          <w:w w:val="110"/>
          <w:sz w:val="19"/>
          <w:szCs w:val="19"/>
          <w:u w:val="single" w:color="4183C4"/>
        </w:rPr>
        <w:t>m</w:t>
      </w:r>
      <w:r>
        <w:rPr>
          <w:rFonts w:ascii="Arial" w:hAnsi="Arial" w:eastAsia="Arial" w:cs="Arial"/>
          <w:color w:val="4183C4"/>
          <w:spacing w:val="-2"/>
          <w:w w:val="110"/>
          <w:sz w:val="19"/>
          <w:szCs w:val="19"/>
          <w:u w:val="single" w:color="4183C4"/>
        </w:rPr>
        <w:t>ys</w:t>
      </w:r>
      <w:r>
        <w:rPr>
          <w:rFonts w:ascii="Arial" w:hAnsi="Arial" w:eastAsia="Arial" w:cs="Arial"/>
          <w:color w:val="4183C4"/>
          <w:spacing w:val="-1"/>
          <w:w w:val="110"/>
          <w:sz w:val="19"/>
          <w:szCs w:val="19"/>
          <w:u w:val="single" w:color="4183C4"/>
        </w:rPr>
        <w:t>ql</w:t>
      </w:r>
      <w:r>
        <w:rPr>
          <w:rFonts w:ascii="Arial" w:hAnsi="Arial" w:eastAsia="Arial" w:cs="Arial"/>
          <w:color w:val="4183C4"/>
          <w:spacing w:val="-2"/>
          <w:w w:val="110"/>
          <w:sz w:val="19"/>
          <w:szCs w:val="19"/>
          <w:u w:val="single" w:color="4183C4"/>
        </w:rPr>
        <w:t>.c</w:t>
      </w:r>
      <w:r>
        <w:rPr>
          <w:rFonts w:ascii="Arial" w:hAnsi="Arial" w:eastAsia="Arial" w:cs="Arial"/>
          <w:color w:val="4183C4"/>
          <w:spacing w:val="-1"/>
          <w:w w:val="110"/>
          <w:sz w:val="19"/>
          <w:szCs w:val="19"/>
          <w:u w:val="single" w:color="4183C4"/>
        </w:rPr>
        <w:t>om/downlo</w:t>
      </w:r>
      <w:r>
        <w:rPr>
          <w:rFonts w:ascii="Arial" w:hAnsi="Arial" w:eastAsia="Arial" w:cs="Arial"/>
          <w:color w:val="4183C4"/>
          <w:spacing w:val="-2"/>
          <w:w w:val="110"/>
          <w:sz w:val="19"/>
          <w:szCs w:val="19"/>
          <w:u w:val="single" w:color="4183C4"/>
        </w:rPr>
        <w:t>a</w:t>
      </w:r>
      <w:r>
        <w:rPr>
          <w:rFonts w:ascii="Arial" w:hAnsi="Arial" w:eastAsia="Arial" w:cs="Arial"/>
          <w:color w:val="4183C4"/>
          <w:spacing w:val="-1"/>
          <w:w w:val="110"/>
          <w:sz w:val="19"/>
          <w:szCs w:val="19"/>
          <w:u w:val="single" w:color="4183C4"/>
        </w:rPr>
        <w:t>d</w:t>
      </w:r>
      <w:r>
        <w:rPr>
          <w:rFonts w:ascii="Arial" w:hAnsi="Arial" w:eastAsia="Arial" w:cs="Arial"/>
          <w:color w:val="4183C4"/>
          <w:spacing w:val="-2"/>
          <w:w w:val="110"/>
          <w:sz w:val="19"/>
          <w:szCs w:val="19"/>
          <w:u w:val="single" w:color="4183C4"/>
        </w:rPr>
        <w:t>s</w:t>
      </w:r>
      <w:r>
        <w:rPr>
          <w:rFonts w:ascii="Arial" w:hAnsi="Arial" w:eastAsia="Arial" w:cs="Arial"/>
          <w:color w:val="4183C4"/>
          <w:spacing w:val="-1"/>
          <w:w w:val="110"/>
          <w:sz w:val="19"/>
          <w:szCs w:val="19"/>
          <w:u w:val="single" w:color="4183C4"/>
        </w:rPr>
        <w:t>/m</w:t>
      </w:r>
      <w:r>
        <w:rPr>
          <w:rFonts w:ascii="Arial" w:hAnsi="Arial" w:eastAsia="Arial" w:cs="Arial"/>
          <w:color w:val="4183C4"/>
          <w:spacing w:val="-2"/>
          <w:w w:val="110"/>
          <w:sz w:val="19"/>
          <w:szCs w:val="19"/>
          <w:u w:val="single" w:color="4183C4"/>
        </w:rPr>
        <w:t>ys</w:t>
      </w:r>
      <w:r>
        <w:rPr>
          <w:rFonts w:ascii="Arial" w:hAnsi="Arial" w:eastAsia="Arial" w:cs="Arial"/>
          <w:color w:val="4183C4"/>
          <w:spacing w:val="-1"/>
          <w:w w:val="110"/>
          <w:sz w:val="19"/>
          <w:szCs w:val="19"/>
          <w:u w:val="single" w:color="4183C4"/>
        </w:rPr>
        <w:t>ql/</w:t>
      </w:r>
      <w:r>
        <w:rPr>
          <w:rFonts w:ascii="Arial" w:hAnsi="Arial" w:eastAsia="Arial" w:cs="Arial"/>
          <w:color w:val="000000"/>
          <w:sz w:val="19"/>
          <w:szCs w:val="19"/>
        </w:rPr>
        <w:fldChar w:fldCharType="end"/>
      </w:r>
    </w:p>
    <w:p>
      <w:pPr>
        <w:spacing w:before="9" w:line="110" w:lineRule="exact"/>
        <w:rPr>
          <w:sz w:val="11"/>
          <w:szCs w:val="11"/>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numPr>
          <w:ilvl w:val="2"/>
          <w:numId w:val="1"/>
        </w:numPr>
        <w:tabs>
          <w:tab w:val="left" w:pos="647"/>
        </w:tabs>
        <w:spacing w:before="0" w:line="359" w:lineRule="exact"/>
        <w:ind w:left="647" w:right="0" w:hanging="541"/>
        <w:jc w:val="left"/>
        <w:rPr>
          <w:rFonts w:ascii="Microsoft YaHei UI" w:hAnsi="Microsoft YaHei UI" w:eastAsia="Microsoft YaHei UI" w:cs="Microsoft YaHei UI"/>
          <w:sz w:val="24"/>
          <w:szCs w:val="24"/>
        </w:rPr>
      </w:pPr>
      <w:r>
        <w:rPr>
          <w:rFonts w:ascii="Microsoft YaHei UI" w:hAnsi="Microsoft YaHei UI" w:eastAsia="Microsoft YaHei UI" w:cs="Microsoft YaHei UI"/>
          <w:color w:val="56676D"/>
          <w:sz w:val="24"/>
          <w:szCs w:val="24"/>
        </w:rPr>
        <w:t>安装过程</w:t>
      </w:r>
    </w:p>
    <w:p>
      <w:pPr>
        <w:spacing w:before="11" w:line="220" w:lineRule="exact"/>
        <w:rPr>
          <w:sz w:val="22"/>
          <w:szCs w:val="22"/>
        </w:rPr>
      </w:pPr>
    </w:p>
    <w:p>
      <w:pPr>
        <w:spacing w:before="0"/>
        <w:ind w:left="350" w:right="0" w:firstLine="0"/>
        <w:jc w:val="left"/>
        <w:rPr>
          <w:rFonts w:ascii="Microsoft YaHei UI" w:hAnsi="Microsoft YaHei UI" w:eastAsia="Microsoft YaHei UI" w:cs="Microsoft YaHei UI"/>
          <w:sz w:val="19"/>
          <w:szCs w:val="19"/>
        </w:rPr>
      </w:pPr>
      <w:r>
        <w:rPr>
          <w:rFonts w:ascii="Arial" w:hAnsi="Arial" w:eastAsia="Arial" w:cs="Arial"/>
          <w:color w:val="56676D"/>
          <w:spacing w:val="-4"/>
          <w:sz w:val="19"/>
          <w:szCs w:val="19"/>
        </w:rPr>
        <w:t>1</w:t>
      </w:r>
      <w:r>
        <w:rPr>
          <w:rFonts w:ascii="Arial" w:hAnsi="Arial" w:eastAsia="Arial" w:cs="Arial"/>
          <w:color w:val="56676D"/>
          <w:spacing w:val="-5"/>
          <w:sz w:val="19"/>
          <w:szCs w:val="19"/>
        </w:rPr>
        <w:t>.</w:t>
      </w:r>
      <w:r>
        <w:rPr>
          <w:rFonts w:ascii="Arial" w:hAnsi="Arial" w:eastAsia="Arial" w:cs="Arial"/>
          <w:color w:val="56676D"/>
          <w:spacing w:val="32"/>
          <w:sz w:val="19"/>
          <w:szCs w:val="19"/>
        </w:rPr>
        <w:t xml:space="preserve"> </w:t>
      </w:r>
      <w:r>
        <w:rPr>
          <w:rFonts w:ascii="Microsoft YaHei UI" w:hAnsi="Microsoft YaHei UI" w:eastAsia="Microsoft YaHei UI" w:cs="Microsoft YaHei UI"/>
          <w:color w:val="56676D"/>
          <w:sz w:val="19"/>
          <w:szCs w:val="19"/>
        </w:rPr>
        <w:t>解压到纯英文路径</w:t>
      </w:r>
    </w:p>
    <w:p>
      <w:pPr>
        <w:spacing w:before="8" w:line="130" w:lineRule="exact"/>
        <w:rPr>
          <w:sz w:val="13"/>
          <w:szCs w:val="13"/>
        </w:rPr>
      </w:pPr>
    </w:p>
    <w:p>
      <w:pPr>
        <w:spacing w:before="0"/>
        <w:ind w:left="350" w:right="0" w:firstLine="0"/>
        <w:jc w:val="left"/>
        <w:rPr>
          <w:rFonts w:ascii="Microsoft YaHei UI" w:hAnsi="Microsoft YaHei UI" w:eastAsia="Microsoft YaHei UI" w:cs="Microsoft YaHei UI"/>
          <w:sz w:val="19"/>
          <w:szCs w:val="19"/>
        </w:rPr>
      </w:pPr>
      <w:r>
        <w:pict>
          <v:group id="_x0000_s1052" o:spid="_x0000_s1052" o:spt="203" style="position:absolute;left:0pt;margin-left:135.8pt;margin-top:3.4pt;height:14.25pt;width:36pt;mso-position-horizontal-relative:page;z-index:-1024;mso-width-relative:page;mso-height-relative:page;" coordorigin="2716,69" coordsize="720,285">
            <o:lock v:ext="edit"/>
            <v:group id="_x0000_s1053" o:spid="_x0000_s1053" o:spt="203" style="position:absolute;left:2716;top:69;height:285;width:720;" coordorigin="2716,69" coordsize="720,285">
              <o:lock v:ext="edit"/>
              <v:shape id="_x0000_s1054" o:spid="_x0000_s1054" style="position:absolute;left:2716;top:69;height:285;width:720;" fillcolor="#F8F8F8" filled="t" stroked="f" coordorigin="2716,69" coordsize="720,285" path="m2761,354l2737,349,2722,336,2716,314,2716,114,2721,90,2734,75,2756,69,3391,69,3415,73,3430,86,3436,109,3436,309,3432,333,3419,347,3396,354,2761,354xe">
                <v:path arrowok="t"/>
                <v:fill on="t" focussize="0,0"/>
                <v:stroke on="f"/>
                <v:imagedata o:title=""/>
                <o:lock v:ext="edit"/>
              </v:shape>
            </v:group>
            <v:group id="_x0000_s1055" o:spid="_x0000_s1055" o:spt="203" style="position:absolute;left:2724;top:76;height:270;width:705;" coordorigin="2724,76" coordsize="705,270">
              <o:lock v:ext="edit"/>
              <v:shape id="_x0000_s1056" o:spid="_x0000_s1056" style="position:absolute;left:2724;top:76;height:270;width:705;" filled="f" stroked="t" coordorigin="2724,76" coordsize="705,270" path="m2724,309l2724,114,2729,91,2745,78,3391,76,3414,81,3427,97,3429,309,3424,332,3408,344,2761,346,2738,341,2726,325,2724,309xe">
                <v:path arrowok="t"/>
                <v:fill on="f" focussize="0,0"/>
                <v:stroke weight="0.750314960629921pt" color="#EDEDED"/>
                <v:imagedata o:title=""/>
                <o:lock v:ext="edit"/>
              </v:shape>
            </v:group>
          </v:group>
        </w:pict>
      </w:r>
      <w:r>
        <w:rPr>
          <w:rFonts w:ascii="Arial" w:hAnsi="Arial" w:eastAsia="Arial" w:cs="Arial"/>
          <w:color w:val="56676D"/>
          <w:spacing w:val="-4"/>
          <w:sz w:val="19"/>
          <w:szCs w:val="19"/>
        </w:rPr>
        <w:t>2</w:t>
      </w:r>
      <w:r>
        <w:rPr>
          <w:rFonts w:ascii="Arial" w:hAnsi="Arial" w:eastAsia="Arial" w:cs="Arial"/>
          <w:color w:val="56676D"/>
          <w:spacing w:val="-5"/>
          <w:sz w:val="19"/>
          <w:szCs w:val="19"/>
        </w:rPr>
        <w:t>.</w:t>
      </w:r>
      <w:r>
        <w:rPr>
          <w:rFonts w:ascii="Arial" w:hAnsi="Arial" w:eastAsia="Arial" w:cs="Arial"/>
          <w:color w:val="56676D"/>
          <w:spacing w:val="4"/>
          <w:sz w:val="19"/>
          <w:szCs w:val="19"/>
        </w:rPr>
        <w:t xml:space="preserve"> </w:t>
      </w:r>
      <w:r>
        <w:rPr>
          <w:rFonts w:ascii="Microsoft YaHei UI" w:hAnsi="Microsoft YaHei UI" w:eastAsia="Microsoft YaHei UI" w:cs="Microsoft YaHei UI"/>
          <w:color w:val="56676D"/>
          <w:sz w:val="19"/>
          <w:szCs w:val="19"/>
        </w:rPr>
        <w:t xml:space="preserve">解压目录添加 </w:t>
      </w:r>
      <w:r>
        <w:rPr>
          <w:rFonts w:ascii="Microsoft YaHei UI" w:hAnsi="Microsoft YaHei UI" w:eastAsia="Microsoft YaHei UI" w:cs="Microsoft YaHei UI"/>
          <w:color w:val="56676D"/>
          <w:spacing w:val="31"/>
          <w:sz w:val="19"/>
          <w:szCs w:val="19"/>
        </w:rPr>
        <w:t xml:space="preserve"> </w:t>
      </w:r>
      <w:r>
        <w:rPr>
          <w:rFonts w:ascii="Consolas" w:hAnsi="Consolas" w:eastAsia="Consolas" w:cs="Consolas"/>
          <w:color w:val="56676D"/>
          <w:sz w:val="17"/>
          <w:szCs w:val="17"/>
        </w:rPr>
        <w:t>my.ini</w:t>
      </w:r>
      <w:r>
        <w:rPr>
          <w:rFonts w:ascii="Consolas" w:hAnsi="Consolas" w:eastAsia="Consolas" w:cs="Consolas"/>
          <w:color w:val="56676D"/>
          <w:spacing w:val="50"/>
          <w:sz w:val="17"/>
          <w:szCs w:val="17"/>
        </w:rPr>
        <w:t xml:space="preserve"> </w:t>
      </w:r>
      <w:r>
        <w:rPr>
          <w:rFonts w:ascii="Microsoft YaHei UI" w:hAnsi="Microsoft YaHei UI" w:eastAsia="Microsoft YaHei UI" w:cs="Microsoft YaHei UI"/>
          <w:color w:val="56676D"/>
          <w:sz w:val="19"/>
          <w:szCs w:val="19"/>
        </w:rPr>
        <w:t>（可选）</w:t>
      </w:r>
    </w:p>
    <w:p>
      <w:pPr>
        <w:spacing w:after="0"/>
        <w:jc w:val="left"/>
        <w:rPr>
          <w:rFonts w:ascii="Microsoft YaHei UI" w:hAnsi="Microsoft YaHei UI" w:eastAsia="Microsoft YaHei UI" w:cs="Microsoft YaHei UI"/>
          <w:sz w:val="19"/>
          <w:szCs w:val="19"/>
        </w:rPr>
        <w:sectPr>
          <w:pgSz w:w="11900" w:h="16820"/>
          <w:pgMar w:top="0" w:right="940" w:bottom="280" w:left="940" w:header="0" w:footer="0" w:gutter="0"/>
        </w:sectPr>
      </w:pPr>
    </w:p>
    <w:p>
      <w:pPr>
        <w:spacing w:before="0" w:line="200" w:lineRule="exact"/>
        <w:rPr>
          <w:sz w:val="20"/>
          <w:szCs w:val="20"/>
        </w:rPr>
      </w:pPr>
      <w:r>
        <w:pict>
          <v:group id="_x0000_s1057" o:spid="_x0000_s1057" o:spt="203" style="position:absolute;left:0pt;margin-left:74.95pt;margin-top:54.05pt;height:92.35pt;width:467.45pt;mso-position-horizontal-relative:page;mso-position-vertical-relative:page;z-index:-1024;mso-width-relative:page;mso-height-relative:page;" coordorigin="1500,1081" coordsize="9350,1848">
            <o:lock v:ext="edit"/>
            <v:group id="_x0000_s1058" o:spid="_x0000_s1058" o:spt="203" style="position:absolute;left:1501;top:1120;height:1771;width:9349;" coordorigin="1501,1120" coordsize="9349,1771">
              <o:lock v:ext="edit"/>
              <v:shape id="_x0000_s1059" o:spid="_x0000_s1059" style="position:absolute;left:1501;top:1120;height:1771;width:9349;" fillcolor="#F8F8FA" filled="t" stroked="f" coordorigin="1501,1120" coordsize="9349,1771" path="m1501,1120l10850,1120,10850,2891,1501,2891,1501,1120xe">
                <v:path arrowok="t"/>
                <v:fill on="t" focussize="0,0"/>
                <v:stroke on="f"/>
                <v:imagedata o:title=""/>
                <o:lock v:ext="edit"/>
              </v:shape>
            </v:group>
            <v:group id="_x0000_s1060" o:spid="_x0000_s1060" o:spt="203" style="position:absolute;left:1538;top:1120;height:1771;width:2;" coordorigin="1538,1120" coordsize="2,1771">
              <o:lock v:ext="edit"/>
              <v:shape id="_x0000_s1061" o:spid="_x0000_s1061" style="position:absolute;left:1538;top:1120;height:1771;width:2;" filled="f" stroked="t" coordorigin="1538,1120" coordsize="0,1771" path="m1538,2891l1538,1120e">
                <v:path arrowok="t"/>
                <v:fill on="f" focussize="0,0"/>
                <v:stroke weight="3.85157480314961pt" color="#DDDDDD"/>
                <v:imagedata o:title=""/>
                <o:lock v:ext="edit"/>
              </v:shape>
            </v:group>
            <v:group id="_x0000_s1062" o:spid="_x0000_s1062" o:spt="203" style="position:absolute;left:1981;top:1904;height:69;width:75;" coordorigin="1981,1904" coordsize="75,69">
              <o:lock v:ext="edit"/>
              <v:shape id="_x0000_s1063" o:spid="_x0000_s1063" style="position:absolute;left:1981;top:1904;height:69;width:75;" filled="f" stroked="t" coordorigin="1981,1904" coordsize="75,69" path="m2056,1938l2051,1961,2035,1973,2005,1971,1988,1962,1981,1945,1985,1919,1998,1904,2029,1905,2047,1913,2055,1927,2056,1938xe">
                <v:path arrowok="t"/>
                <v:fill on="f" focussize="0,0"/>
                <v:stroke weight="0.750314960629921pt" color="#777777"/>
                <v:imagedata o:title=""/>
                <o:lock v:ext="edit"/>
              </v:shape>
            </v:group>
            <v:group id="_x0000_s1064" o:spid="_x0000_s1064" o:spt="203" style="position:absolute;left:1981;top:2250;height:69;width:75;" coordorigin="1981,2250" coordsize="75,69">
              <o:lock v:ext="edit"/>
              <v:shape id="_x0000_s1065" o:spid="_x0000_s1065" style="position:absolute;left:1981;top:2250;height:69;width:75;" filled="f" stroked="t" coordorigin="1981,2250" coordsize="75,69" path="m2056,2283l2051,2306,2035,2318,2005,2316,1988,2307,1981,2290,1985,2264,1998,2250,2029,2250,2047,2258,2055,2272,2056,2283xe">
                <v:path arrowok="t"/>
                <v:fill on="f" focussize="0,0"/>
                <v:stroke weight="0.750314960629921pt" color="#777777"/>
                <v:imagedata o:title=""/>
                <o:lock v:ext="edit"/>
              </v:shape>
            </v:group>
            <v:group id="_x0000_s1066" o:spid="_x0000_s1066" o:spt="203" style="position:absolute;left:1981;top:2595;height:69;width:75;" coordorigin="1981,2595" coordsize="75,69">
              <o:lock v:ext="edit"/>
              <v:shape id="_x0000_s1067" o:spid="_x0000_s1067" style="position:absolute;left:1981;top:2595;height:69;width:75;" filled="f" stroked="t" coordorigin="1981,2595" coordsize="75,69" path="m2056,2628l2051,2651,2035,2663,2005,2662,1988,2652,1981,2635,1985,2609,1998,2595,2029,2595,2047,2603,2055,2617,2056,2628xe">
                <v:path arrowok="t"/>
                <v:fill on="f" focussize="0,0"/>
                <v:stroke weight="0.750314960629921pt" color="#777777"/>
                <v:imagedata o:title=""/>
                <o:lock v:ext="edit"/>
              </v:shape>
            </v:group>
          </v:group>
        </w:pict>
      </w:r>
      <w:r>
        <w:pict>
          <v:group id="_x0000_s1068" o:spid="_x0000_s1068" o:spt="203" style="position:absolute;left:0pt;margin-left:75pt;margin-top:159.5pt;height:87pt;width:467.4pt;mso-position-horizontal-relative:page;mso-position-vertical-relative:page;z-index:-1024;mso-width-relative:page;mso-height-relative:page;" coordorigin="1501,3191" coordsize="9349,1741">
            <o:lock v:ext="edit"/>
            <v:group id="_x0000_s1069" o:spid="_x0000_s1069" o:spt="203" style="position:absolute;left:1508;top:3198;height:1726;width:9334;" coordorigin="1508,3198" coordsize="9334,1726">
              <o:lock v:ext="edit"/>
              <v:shape id="_x0000_s1070" o:spid="_x0000_s1070" style="position:absolute;left:1508;top:3198;height:1726;width:9334;" fillcolor="#F8F8F8" filled="t" stroked="f" coordorigin="1508,3198" coordsize="9334,1726" path="m1546,4924l1523,4919,1510,4903,1508,4887,1508,3236,1513,3213,1529,3201,10805,3198,10827,3204,10840,3220,10842,4887,10837,4910,10821,4922,1546,4924xe">
                <v:path arrowok="t"/>
                <v:fill on="t" focussize="0,0"/>
                <v:stroke on="f"/>
                <v:imagedata o:title=""/>
                <o:lock v:ext="edit"/>
              </v:shape>
            </v:group>
            <v:group id="_x0000_s1071" o:spid="_x0000_s1071" o:spt="203" style="position:absolute;left:1508;top:3198;height:1726;width:9334;" coordorigin="1508,3198" coordsize="9334,1726">
              <o:lock v:ext="edit"/>
              <v:shape id="_x0000_s1072" o:spid="_x0000_s1072" style="position:absolute;left:1508;top:3198;height:1726;width:9334;" filled="f" stroked="t" coordorigin="1508,3198" coordsize="9334,1726" path="m1508,4887l1508,3236,1513,3213,1529,3201,10805,3198,10827,3204,10840,3220,10842,4887,10837,4910,10821,4922,1546,4924,1523,4919,1510,4903,1508,4887xe">
                <v:path arrowok="t"/>
                <v:fill on="f" focussize="0,0"/>
                <v:stroke weight="0.750314960629921pt" color="#EDEDED"/>
                <v:imagedata o:title=""/>
                <o:lock v:ext="edit"/>
              </v:shape>
            </v:group>
            <v:group id="_x0000_s1073" o:spid="_x0000_s1073" o:spt="203" style="position:absolute;left:1913;top:3326;height:1501;width:2;" coordorigin="1913,3326" coordsize="2,1501">
              <o:lock v:ext="edit"/>
              <v:shape id="_x0000_s1074" o:spid="_x0000_s1074" style="position:absolute;left:1913;top:3326;height:1501;width:2;" filled="f" stroked="t" coordorigin="1913,3326" coordsize="0,1501" path="m1913,4827l1913,3326e">
                <v:path arrowok="t"/>
                <v:fill on="f" focussize="0,0"/>
                <v:stroke weight="0.850314960629921pt" color="#DDDDDD"/>
                <v:imagedata o:title=""/>
                <o:lock v:ext="edit"/>
              </v:shape>
            </v:group>
          </v:group>
        </w:pict>
      </w:r>
      <w:r>
        <w:pict>
          <v:group id="_x0000_s1075" o:spid="_x0000_s1075" o:spt="203" style="position:absolute;left:0pt;margin-left:75pt;margin-top:293.05pt;height:102.75pt;width:467.4pt;mso-position-horizontal-relative:page;mso-position-vertical-relative:page;z-index:-1024;mso-width-relative:page;mso-height-relative:page;" coordorigin="1501,5862" coordsize="9349,2056">
            <o:lock v:ext="edit"/>
            <v:group id="_x0000_s1076" o:spid="_x0000_s1076" o:spt="203" style="position:absolute;left:1508;top:5869;height:2041;width:9334;" coordorigin="1508,5869" coordsize="9334,2041">
              <o:lock v:ext="edit"/>
              <v:shape id="_x0000_s1077" o:spid="_x0000_s1077" style="position:absolute;left:1508;top:5869;height:2041;width:9334;" fillcolor="#F8F8F8" filled="t" stroked="f" coordorigin="1508,5869" coordsize="9334,2041" path="m1546,7910l1523,7905,1510,7889,1508,7873,1508,5907,1513,5884,1529,5872,10805,5869,10827,5875,10840,5891,10842,7873,10837,7896,10821,7908,1546,7910xe">
                <v:path arrowok="t"/>
                <v:fill on="t" focussize="0,0"/>
                <v:stroke on="f"/>
                <v:imagedata o:title=""/>
                <o:lock v:ext="edit"/>
              </v:shape>
            </v:group>
            <v:group id="_x0000_s1078" o:spid="_x0000_s1078" o:spt="203" style="position:absolute;left:1508;top:5869;height:2041;width:9334;" coordorigin="1508,5869" coordsize="9334,2041">
              <o:lock v:ext="edit"/>
              <v:shape id="_x0000_s1079" o:spid="_x0000_s1079" style="position:absolute;left:1508;top:5869;height:2041;width:9334;" filled="f" stroked="t" coordorigin="1508,5869" coordsize="9334,2041" path="m1508,7873l1508,5907,1513,5884,1529,5872,10805,5869,10827,5875,10840,5891,10842,7873,10837,7896,10821,7908,1546,7910,1523,7905,1510,7889,1508,7873xe">
                <v:path arrowok="t"/>
                <v:fill on="f" focussize="0,0"/>
                <v:stroke weight="0.750314960629921pt" color="#EDEDED"/>
                <v:imagedata o:title=""/>
                <o:lock v:ext="edit"/>
              </v:shape>
            </v:group>
            <v:group id="_x0000_s1080" o:spid="_x0000_s1080" o:spt="203" style="position:absolute;left:1913;top:6012;height:1801;width:2;" coordorigin="1913,6012" coordsize="2,1801">
              <o:lock v:ext="edit"/>
              <v:shape id="_x0000_s1081" o:spid="_x0000_s1081" style="position:absolute;left:1913;top:6012;height:1801;width:2;" filled="f" stroked="t" coordorigin="1913,6012" coordsize="0,1801" path="m1913,7813l1913,6012e">
                <v:path arrowok="t"/>
                <v:fill on="f" focussize="0,0"/>
                <v:stroke weight="0.850314960629921pt" color="#DDDDDD"/>
                <v:imagedata o:title=""/>
                <o:lock v:ext="edit"/>
              </v:shape>
            </v:group>
          </v:group>
        </w:pict>
      </w:r>
      <w:r>
        <w:pict>
          <v:group id="_x0000_s1082" o:spid="_x0000_s1082" o:spt="203" style="position:absolute;left:0pt;margin-left:75pt;margin-top:442.4pt;height:102.75pt;width:467.4pt;mso-position-horizontal-relative:page;mso-position-vertical-relative:page;z-index:-1024;mso-width-relative:page;mso-height-relative:page;" coordorigin="1501,8848" coordsize="9349,2056">
            <o:lock v:ext="edit"/>
            <v:group id="_x0000_s1083" o:spid="_x0000_s1083" o:spt="203" style="position:absolute;left:1508;top:8856;height:2041;width:9334;" coordorigin="1508,8856" coordsize="9334,2041">
              <o:lock v:ext="edit"/>
              <v:shape id="_x0000_s1084" o:spid="_x0000_s1084" style="position:absolute;left:1508;top:8856;height:2041;width:9334;" fillcolor="#F8F8F8" filled="t" stroked="f" coordorigin="1508,8856" coordsize="9334,2041" path="m1546,10897l1523,10891,1510,10875,1508,10859,1508,8893,1513,8870,1529,8858,10805,8856,10827,8861,10840,8877,10842,10859,10837,10882,10821,10894,1546,10897xe">
                <v:path arrowok="t"/>
                <v:fill on="t" focussize="0,0"/>
                <v:stroke on="f"/>
                <v:imagedata o:title=""/>
                <o:lock v:ext="edit"/>
              </v:shape>
            </v:group>
            <v:group id="_x0000_s1085" o:spid="_x0000_s1085" o:spt="203" style="position:absolute;left:1508;top:8856;height:2041;width:9334;" coordorigin="1508,8856" coordsize="9334,2041">
              <o:lock v:ext="edit"/>
              <v:shape id="_x0000_s1086" o:spid="_x0000_s1086" style="position:absolute;left:1508;top:8856;height:2041;width:9334;" filled="f" stroked="t" coordorigin="1508,8856" coordsize="9334,2041" path="m1508,10859l1508,8893,1513,8870,1529,8858,10805,8856,10827,8861,10840,8877,10842,10859,10837,10882,10821,10894,1546,10897,1523,10891,1510,10875,1508,10859xe">
                <v:path arrowok="t"/>
                <v:fill on="f" focussize="0,0"/>
                <v:stroke weight="0.750314960629921pt" color="#EDEDED"/>
                <v:imagedata o:title=""/>
                <o:lock v:ext="edit"/>
              </v:shape>
            </v:group>
            <v:group id="_x0000_s1087" o:spid="_x0000_s1087" o:spt="203" style="position:absolute;left:1913;top:8983;height:1801;width:2;" coordorigin="1913,8983" coordsize="2,1801">
              <o:lock v:ext="edit"/>
              <v:shape id="_x0000_s1088" o:spid="_x0000_s1088" style="position:absolute;left:1913;top:8983;height:1801;width:2;" filled="f" stroked="t" coordorigin="1913,8983" coordsize="0,1801" path="m1913,10784l1913,8983e">
                <v:path arrowok="t"/>
                <v:fill on="f" focussize="0,0"/>
                <v:stroke weight="0.850314960629921pt" color="#DDDDDD"/>
                <v:imagedata o:title=""/>
                <o:lock v:ext="edit"/>
              </v:shape>
            </v:group>
          </v:group>
        </w:pict>
      </w:r>
      <w:r>
        <w:pict>
          <v:group id="_x0000_s1089" o:spid="_x0000_s1089" o:spt="203" style="position:absolute;left:0pt;margin-left:52.5pt;margin-top:613.85pt;height:0.1pt;width:489.95pt;mso-position-horizontal-relative:page;mso-position-vertical-relative:page;z-index:-1024;mso-width-relative:page;mso-height-relative:page;" coordorigin="1050,12277" coordsize="9799,2">
            <o:lock v:ext="edit"/>
            <v:shape id="_x0000_s1090" o:spid="_x0000_s1090" style="position:absolute;left:1050;top:12277;height:2;width:9799;" filled="f" stroked="t" coordorigin="1050,12277" coordsize="9799,0" path="m1050,12277l10850,12277e">
              <v:path arrowok="t"/>
              <v:fill on="f" focussize="0,0"/>
              <v:stroke weight="0.850314960629921pt" color="#EDEDED"/>
              <v:imagedata o:title=""/>
              <o:lock v:ext="edit"/>
            </v:shape>
          </v:group>
        </w:pict>
      </w: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7" w:line="200" w:lineRule="exact"/>
        <w:rPr>
          <w:sz w:val="20"/>
          <w:szCs w:val="20"/>
        </w:rPr>
      </w:pPr>
    </w:p>
    <w:p>
      <w:pPr>
        <w:pStyle w:val="5"/>
        <w:spacing w:line="307" w:lineRule="exact"/>
        <w:ind w:left="827" w:right="0"/>
        <w:jc w:val="left"/>
      </w:pPr>
      <w:bookmarkStart w:id="5" w:name="数据库管理工具"/>
      <w:bookmarkEnd w:id="5"/>
      <w:bookmarkStart w:id="6" w:name="命令行工具"/>
      <w:bookmarkEnd w:id="6"/>
      <w:bookmarkStart w:id="7" w:name="基础操作"/>
      <w:bookmarkEnd w:id="7"/>
      <w:r>
        <w:rPr>
          <w:color w:val="777777"/>
        </w:rPr>
        <w:t>参考：</w:t>
      </w:r>
    </w:p>
    <w:p>
      <w:pPr>
        <w:spacing w:before="19" w:line="220" w:lineRule="exact"/>
        <w:rPr>
          <w:sz w:val="22"/>
          <w:szCs w:val="22"/>
        </w:rPr>
      </w:pPr>
    </w:p>
    <w:p>
      <w:pPr>
        <w:spacing w:before="75" w:line="379" w:lineRule="auto"/>
        <w:ind w:left="1277" w:right="1770" w:firstLine="0"/>
        <w:jc w:val="left"/>
        <w:rPr>
          <w:rFonts w:ascii="Arial" w:hAnsi="Arial" w:eastAsia="Arial" w:cs="Arial"/>
          <w:sz w:val="19"/>
          <w:szCs w:val="19"/>
        </w:rPr>
      </w:pPr>
      <w:r>
        <w:fldChar w:fldCharType="begin"/>
      </w:r>
      <w:r>
        <w:instrText xml:space="preserve"> HYPERLINK "http://www.cnblogs.com/Ray-xujianguo/p/3322455.html" \h </w:instrText>
      </w:r>
      <w:r>
        <w:fldChar w:fldCharType="separate"/>
      </w:r>
      <w:r>
        <w:rPr>
          <w:rFonts w:ascii="Arial" w:hAnsi="Arial" w:eastAsia="Arial" w:cs="Arial"/>
          <w:color w:val="4183C4"/>
          <w:spacing w:val="-1"/>
          <w:w w:val="110"/>
          <w:sz w:val="19"/>
          <w:szCs w:val="19"/>
          <w:u w:val="single" w:color="4183C4"/>
        </w:rPr>
        <w:t>http</w:t>
      </w:r>
      <w:r>
        <w:rPr>
          <w:rFonts w:ascii="Arial" w:hAnsi="Arial" w:eastAsia="Arial" w:cs="Arial"/>
          <w:color w:val="4183C4"/>
          <w:spacing w:val="-2"/>
          <w:w w:val="110"/>
          <w:sz w:val="19"/>
          <w:szCs w:val="19"/>
          <w:u w:val="single" w:color="4183C4"/>
        </w:rPr>
        <w:t>:</w:t>
      </w:r>
      <w:r>
        <w:rPr>
          <w:rFonts w:ascii="Arial" w:hAnsi="Arial" w:eastAsia="Arial" w:cs="Arial"/>
          <w:color w:val="4183C4"/>
          <w:spacing w:val="-1"/>
          <w:w w:val="110"/>
          <w:sz w:val="19"/>
          <w:szCs w:val="19"/>
          <w:u w:val="single" w:color="4183C4"/>
        </w:rPr>
        <w:t>//www</w:t>
      </w:r>
      <w:r>
        <w:rPr>
          <w:rFonts w:ascii="Arial" w:hAnsi="Arial" w:eastAsia="Arial" w:cs="Arial"/>
          <w:color w:val="4183C4"/>
          <w:spacing w:val="-2"/>
          <w:w w:val="110"/>
          <w:sz w:val="19"/>
          <w:szCs w:val="19"/>
          <w:u w:val="single" w:color="4183C4"/>
        </w:rPr>
        <w:t>.c</w:t>
      </w:r>
      <w:r>
        <w:rPr>
          <w:rFonts w:ascii="Arial" w:hAnsi="Arial" w:eastAsia="Arial" w:cs="Arial"/>
          <w:color w:val="4183C4"/>
          <w:spacing w:val="-1"/>
          <w:w w:val="110"/>
          <w:sz w:val="19"/>
          <w:szCs w:val="19"/>
          <w:u w:val="single" w:color="4183C4"/>
        </w:rPr>
        <w:t>nblo</w:t>
      </w:r>
      <w:r>
        <w:rPr>
          <w:rFonts w:ascii="Arial" w:hAnsi="Arial" w:eastAsia="Arial" w:cs="Arial"/>
          <w:color w:val="4183C4"/>
          <w:spacing w:val="-2"/>
          <w:w w:val="110"/>
          <w:sz w:val="19"/>
          <w:szCs w:val="19"/>
          <w:u w:val="single" w:color="4183C4"/>
        </w:rPr>
        <w:t>gs.c</w:t>
      </w:r>
      <w:r>
        <w:rPr>
          <w:rFonts w:ascii="Arial" w:hAnsi="Arial" w:eastAsia="Arial" w:cs="Arial"/>
          <w:color w:val="4183C4"/>
          <w:spacing w:val="-1"/>
          <w:w w:val="110"/>
          <w:sz w:val="19"/>
          <w:szCs w:val="19"/>
          <w:u w:val="single" w:color="4183C4"/>
        </w:rPr>
        <w:t>om/</w:t>
      </w:r>
      <w:r>
        <w:rPr>
          <w:rFonts w:ascii="Arial" w:hAnsi="Arial" w:eastAsia="Arial" w:cs="Arial"/>
          <w:color w:val="4183C4"/>
          <w:spacing w:val="-2"/>
          <w:w w:val="110"/>
          <w:sz w:val="19"/>
          <w:szCs w:val="19"/>
          <w:u w:val="single" w:color="4183C4"/>
        </w:rPr>
        <w:t>Ray-x</w:t>
      </w:r>
      <w:r>
        <w:rPr>
          <w:rFonts w:ascii="Arial" w:hAnsi="Arial" w:eastAsia="Arial" w:cs="Arial"/>
          <w:color w:val="4183C4"/>
          <w:spacing w:val="-1"/>
          <w:w w:val="110"/>
          <w:sz w:val="19"/>
          <w:szCs w:val="19"/>
          <w:u w:val="single" w:color="4183C4"/>
        </w:rPr>
        <w:t>uji</w:t>
      </w:r>
      <w:r>
        <w:rPr>
          <w:rFonts w:ascii="Arial" w:hAnsi="Arial" w:eastAsia="Arial" w:cs="Arial"/>
          <w:color w:val="4183C4"/>
          <w:spacing w:val="-2"/>
          <w:w w:val="110"/>
          <w:sz w:val="19"/>
          <w:szCs w:val="19"/>
          <w:u w:val="single" w:color="4183C4"/>
        </w:rPr>
        <w:t>a</w:t>
      </w:r>
      <w:r>
        <w:rPr>
          <w:rFonts w:ascii="Arial" w:hAnsi="Arial" w:eastAsia="Arial" w:cs="Arial"/>
          <w:color w:val="4183C4"/>
          <w:spacing w:val="-1"/>
          <w:w w:val="110"/>
          <w:sz w:val="19"/>
          <w:szCs w:val="19"/>
          <w:u w:val="single" w:color="4183C4"/>
        </w:rPr>
        <w:t>n</w:t>
      </w:r>
      <w:r>
        <w:rPr>
          <w:rFonts w:ascii="Arial" w:hAnsi="Arial" w:eastAsia="Arial" w:cs="Arial"/>
          <w:color w:val="4183C4"/>
          <w:spacing w:val="-2"/>
          <w:w w:val="110"/>
          <w:sz w:val="19"/>
          <w:szCs w:val="19"/>
          <w:u w:val="single" w:color="4183C4"/>
        </w:rPr>
        <w:t>g</w:t>
      </w:r>
      <w:r>
        <w:rPr>
          <w:rFonts w:ascii="Arial" w:hAnsi="Arial" w:eastAsia="Arial" w:cs="Arial"/>
          <w:color w:val="4183C4"/>
          <w:spacing w:val="-1"/>
          <w:w w:val="110"/>
          <w:sz w:val="19"/>
          <w:szCs w:val="19"/>
          <w:u w:val="single" w:color="4183C4"/>
        </w:rPr>
        <w:t>uo/p/</w:t>
      </w:r>
      <w:r>
        <w:rPr>
          <w:rFonts w:ascii="Arial" w:hAnsi="Arial" w:eastAsia="Arial" w:cs="Arial"/>
          <w:color w:val="4183C4"/>
          <w:spacing w:val="-2"/>
          <w:w w:val="110"/>
          <w:sz w:val="19"/>
          <w:szCs w:val="19"/>
          <w:u w:val="single" w:color="4183C4"/>
        </w:rPr>
        <w:t>3322455.</w:t>
      </w:r>
      <w:r>
        <w:rPr>
          <w:rFonts w:ascii="Arial" w:hAnsi="Arial" w:eastAsia="Arial" w:cs="Arial"/>
          <w:color w:val="4183C4"/>
          <w:spacing w:val="-1"/>
          <w:w w:val="110"/>
          <w:sz w:val="19"/>
          <w:szCs w:val="19"/>
          <w:u w:val="single" w:color="4183C4"/>
        </w:rPr>
        <w:t>html</w:t>
      </w:r>
      <w:r>
        <w:rPr>
          <w:rFonts w:ascii="Arial" w:hAnsi="Arial" w:eastAsia="Arial" w:cs="Arial"/>
          <w:color w:val="4183C4"/>
          <w:w w:val="116"/>
          <w:sz w:val="19"/>
          <w:szCs w:val="19"/>
        </w:rPr>
        <w:fldChar w:fldCharType="end"/>
      </w:r>
      <w:r>
        <w:rPr>
          <w:rFonts w:ascii="Arial" w:hAnsi="Arial" w:eastAsia="Arial" w:cs="Arial"/>
          <w:color w:val="4183C4"/>
          <w:w w:val="116"/>
          <w:sz w:val="19"/>
          <w:szCs w:val="19"/>
        </w:rPr>
        <w:t xml:space="preserve"> </w:t>
      </w:r>
      <w:r>
        <w:fldChar w:fldCharType="begin"/>
      </w:r>
      <w:r>
        <w:instrText xml:space="preserve"> HYPERLINK "https://gist.github.com/hanjong/1205199" \h </w:instrText>
      </w:r>
      <w:r>
        <w:fldChar w:fldCharType="separate"/>
      </w:r>
      <w:r>
        <w:rPr>
          <w:rFonts w:ascii="Arial" w:hAnsi="Arial" w:eastAsia="Arial" w:cs="Arial"/>
          <w:color w:val="4183C4"/>
          <w:w w:val="113"/>
          <w:sz w:val="19"/>
          <w:szCs w:val="19"/>
        </w:rPr>
        <w:t xml:space="preserve"> </w:t>
      </w:r>
      <w:r>
        <w:rPr>
          <w:rFonts w:ascii="Arial" w:hAnsi="Arial" w:eastAsia="Arial" w:cs="Arial"/>
          <w:color w:val="4183C4"/>
          <w:w w:val="110"/>
          <w:sz w:val="19"/>
          <w:szCs w:val="19"/>
          <w:u w:val="single" w:color="4183C4"/>
        </w:rPr>
        <w:t>https://gist.github.com/hanjong/1205199</w:t>
      </w:r>
      <w:r>
        <w:rPr>
          <w:rFonts w:ascii="Arial" w:hAnsi="Arial" w:eastAsia="Arial" w:cs="Arial"/>
          <w:color w:val="4183C4"/>
          <w:w w:val="105"/>
          <w:sz w:val="19"/>
          <w:szCs w:val="19"/>
        </w:rPr>
        <w:fldChar w:fldCharType="end"/>
      </w:r>
      <w:r>
        <w:rPr>
          <w:rFonts w:ascii="Arial" w:hAnsi="Arial" w:eastAsia="Arial" w:cs="Arial"/>
          <w:color w:val="4183C4"/>
          <w:w w:val="105"/>
          <w:sz w:val="19"/>
          <w:szCs w:val="19"/>
        </w:rPr>
        <w:t xml:space="preserve"> </w:t>
      </w:r>
      <w:r>
        <w:fldChar w:fldCharType="begin"/>
      </w:r>
      <w:r>
        <w:instrText xml:space="preserve"> HYPERLINK "https://dev.mysql.com/doc/refman/5.5/en/mysqld-option-tables.html" \h </w:instrText>
      </w:r>
      <w:r>
        <w:fldChar w:fldCharType="separate"/>
      </w:r>
      <w:r>
        <w:rPr>
          <w:rFonts w:ascii="Arial" w:hAnsi="Arial" w:eastAsia="Arial" w:cs="Arial"/>
          <w:color w:val="4183C4"/>
          <w:spacing w:val="-1"/>
          <w:w w:val="110"/>
          <w:sz w:val="19"/>
          <w:szCs w:val="19"/>
          <w:u w:val="single" w:color="4183C4"/>
        </w:rPr>
        <w:t>http</w:t>
      </w:r>
      <w:r>
        <w:rPr>
          <w:rFonts w:ascii="Arial" w:hAnsi="Arial" w:eastAsia="Arial" w:cs="Arial"/>
          <w:color w:val="4183C4"/>
          <w:spacing w:val="-2"/>
          <w:w w:val="110"/>
          <w:sz w:val="19"/>
          <w:szCs w:val="19"/>
          <w:u w:val="single" w:color="4183C4"/>
        </w:rPr>
        <w:t>s:</w:t>
      </w:r>
      <w:r>
        <w:rPr>
          <w:rFonts w:ascii="Arial" w:hAnsi="Arial" w:eastAsia="Arial" w:cs="Arial"/>
          <w:color w:val="4183C4"/>
          <w:spacing w:val="-1"/>
          <w:w w:val="110"/>
          <w:sz w:val="19"/>
          <w:szCs w:val="19"/>
          <w:u w:val="single" w:color="4183C4"/>
        </w:rPr>
        <w:t>//d</w:t>
      </w:r>
      <w:r>
        <w:rPr>
          <w:rFonts w:ascii="Arial" w:hAnsi="Arial" w:eastAsia="Arial" w:cs="Arial"/>
          <w:color w:val="4183C4"/>
          <w:spacing w:val="-2"/>
          <w:w w:val="110"/>
          <w:sz w:val="19"/>
          <w:szCs w:val="19"/>
          <w:u w:val="single" w:color="4183C4"/>
        </w:rPr>
        <w:t>ev.</w:t>
      </w:r>
      <w:r>
        <w:rPr>
          <w:rFonts w:ascii="Arial" w:hAnsi="Arial" w:eastAsia="Arial" w:cs="Arial"/>
          <w:color w:val="4183C4"/>
          <w:spacing w:val="-1"/>
          <w:w w:val="110"/>
          <w:sz w:val="19"/>
          <w:szCs w:val="19"/>
          <w:u w:val="single" w:color="4183C4"/>
        </w:rPr>
        <w:t>m</w:t>
      </w:r>
      <w:r>
        <w:rPr>
          <w:rFonts w:ascii="Arial" w:hAnsi="Arial" w:eastAsia="Arial" w:cs="Arial"/>
          <w:color w:val="4183C4"/>
          <w:spacing w:val="-2"/>
          <w:w w:val="110"/>
          <w:sz w:val="19"/>
          <w:szCs w:val="19"/>
          <w:u w:val="single" w:color="4183C4"/>
        </w:rPr>
        <w:t>ys</w:t>
      </w:r>
      <w:r>
        <w:rPr>
          <w:rFonts w:ascii="Arial" w:hAnsi="Arial" w:eastAsia="Arial" w:cs="Arial"/>
          <w:color w:val="4183C4"/>
          <w:spacing w:val="-1"/>
          <w:w w:val="110"/>
          <w:sz w:val="19"/>
          <w:szCs w:val="19"/>
          <w:u w:val="single" w:color="4183C4"/>
        </w:rPr>
        <w:t>ql</w:t>
      </w:r>
      <w:r>
        <w:rPr>
          <w:rFonts w:ascii="Arial" w:hAnsi="Arial" w:eastAsia="Arial" w:cs="Arial"/>
          <w:color w:val="4183C4"/>
          <w:spacing w:val="-2"/>
          <w:w w:val="110"/>
          <w:sz w:val="19"/>
          <w:szCs w:val="19"/>
          <w:u w:val="single" w:color="4183C4"/>
        </w:rPr>
        <w:t>.c</w:t>
      </w:r>
      <w:r>
        <w:rPr>
          <w:rFonts w:ascii="Arial" w:hAnsi="Arial" w:eastAsia="Arial" w:cs="Arial"/>
          <w:color w:val="4183C4"/>
          <w:spacing w:val="-1"/>
          <w:w w:val="110"/>
          <w:sz w:val="19"/>
          <w:szCs w:val="19"/>
          <w:u w:val="single" w:color="4183C4"/>
        </w:rPr>
        <w:t>om/do</w:t>
      </w:r>
      <w:r>
        <w:rPr>
          <w:rFonts w:ascii="Arial" w:hAnsi="Arial" w:eastAsia="Arial" w:cs="Arial"/>
          <w:color w:val="4183C4"/>
          <w:spacing w:val="-2"/>
          <w:w w:val="110"/>
          <w:sz w:val="19"/>
          <w:szCs w:val="19"/>
          <w:u w:val="single" w:color="4183C4"/>
        </w:rPr>
        <w:t>c</w:t>
      </w:r>
      <w:r>
        <w:rPr>
          <w:rFonts w:ascii="Arial" w:hAnsi="Arial" w:eastAsia="Arial" w:cs="Arial"/>
          <w:color w:val="4183C4"/>
          <w:spacing w:val="-1"/>
          <w:w w:val="110"/>
          <w:sz w:val="19"/>
          <w:szCs w:val="19"/>
          <w:u w:val="single" w:color="4183C4"/>
        </w:rPr>
        <w:t>/r</w:t>
      </w:r>
      <w:r>
        <w:rPr>
          <w:rFonts w:ascii="Arial" w:hAnsi="Arial" w:eastAsia="Arial" w:cs="Arial"/>
          <w:color w:val="4183C4"/>
          <w:spacing w:val="-2"/>
          <w:w w:val="110"/>
          <w:sz w:val="19"/>
          <w:szCs w:val="19"/>
          <w:u w:val="single" w:color="4183C4"/>
        </w:rPr>
        <w:t>e</w:t>
      </w:r>
      <w:r>
        <w:rPr>
          <w:rFonts w:ascii="Arial" w:hAnsi="Arial" w:eastAsia="Arial" w:cs="Arial"/>
          <w:color w:val="4183C4"/>
          <w:spacing w:val="-1"/>
          <w:w w:val="110"/>
          <w:sz w:val="19"/>
          <w:szCs w:val="19"/>
          <w:u w:val="single" w:color="4183C4"/>
        </w:rPr>
        <w:t>fm</w:t>
      </w:r>
      <w:r>
        <w:rPr>
          <w:rFonts w:ascii="Arial" w:hAnsi="Arial" w:eastAsia="Arial" w:cs="Arial"/>
          <w:color w:val="4183C4"/>
          <w:spacing w:val="-2"/>
          <w:w w:val="110"/>
          <w:sz w:val="19"/>
          <w:szCs w:val="19"/>
          <w:u w:val="single" w:color="4183C4"/>
        </w:rPr>
        <w:t>a</w:t>
      </w:r>
      <w:r>
        <w:rPr>
          <w:rFonts w:ascii="Arial" w:hAnsi="Arial" w:eastAsia="Arial" w:cs="Arial"/>
          <w:color w:val="4183C4"/>
          <w:spacing w:val="-1"/>
          <w:w w:val="110"/>
          <w:sz w:val="19"/>
          <w:szCs w:val="19"/>
          <w:u w:val="single" w:color="4183C4"/>
        </w:rPr>
        <w:t>n/</w:t>
      </w:r>
      <w:r>
        <w:rPr>
          <w:rFonts w:ascii="Arial" w:hAnsi="Arial" w:eastAsia="Arial" w:cs="Arial"/>
          <w:color w:val="4183C4"/>
          <w:spacing w:val="-2"/>
          <w:w w:val="110"/>
          <w:sz w:val="19"/>
          <w:szCs w:val="19"/>
          <w:u w:val="single" w:color="4183C4"/>
        </w:rPr>
        <w:t>5.5</w:t>
      </w:r>
      <w:r>
        <w:rPr>
          <w:rFonts w:ascii="Arial" w:hAnsi="Arial" w:eastAsia="Arial" w:cs="Arial"/>
          <w:color w:val="4183C4"/>
          <w:spacing w:val="-1"/>
          <w:w w:val="110"/>
          <w:sz w:val="19"/>
          <w:szCs w:val="19"/>
          <w:u w:val="single" w:color="4183C4"/>
        </w:rPr>
        <w:t>/</w:t>
      </w:r>
      <w:r>
        <w:rPr>
          <w:rFonts w:ascii="Arial" w:hAnsi="Arial" w:eastAsia="Arial" w:cs="Arial"/>
          <w:color w:val="4183C4"/>
          <w:spacing w:val="-2"/>
          <w:w w:val="110"/>
          <w:sz w:val="19"/>
          <w:szCs w:val="19"/>
          <w:u w:val="single" w:color="4183C4"/>
        </w:rPr>
        <w:t>e</w:t>
      </w:r>
      <w:r>
        <w:rPr>
          <w:rFonts w:ascii="Arial" w:hAnsi="Arial" w:eastAsia="Arial" w:cs="Arial"/>
          <w:color w:val="4183C4"/>
          <w:spacing w:val="-1"/>
          <w:w w:val="110"/>
          <w:sz w:val="19"/>
          <w:szCs w:val="19"/>
          <w:u w:val="single" w:color="4183C4"/>
        </w:rPr>
        <w:t>n/m</w:t>
      </w:r>
      <w:r>
        <w:rPr>
          <w:rFonts w:ascii="Arial" w:hAnsi="Arial" w:eastAsia="Arial" w:cs="Arial"/>
          <w:color w:val="4183C4"/>
          <w:spacing w:val="-2"/>
          <w:w w:val="110"/>
          <w:sz w:val="19"/>
          <w:szCs w:val="19"/>
          <w:u w:val="single" w:color="4183C4"/>
        </w:rPr>
        <w:t>ys</w:t>
      </w:r>
      <w:r>
        <w:rPr>
          <w:rFonts w:ascii="Arial" w:hAnsi="Arial" w:eastAsia="Arial" w:cs="Arial"/>
          <w:color w:val="4183C4"/>
          <w:spacing w:val="-1"/>
          <w:w w:val="110"/>
          <w:sz w:val="19"/>
          <w:szCs w:val="19"/>
          <w:u w:val="single" w:color="4183C4"/>
        </w:rPr>
        <w:t>qld</w:t>
      </w:r>
      <w:r>
        <w:rPr>
          <w:rFonts w:ascii="Arial" w:hAnsi="Arial" w:eastAsia="Arial" w:cs="Arial"/>
          <w:color w:val="4183C4"/>
          <w:spacing w:val="-2"/>
          <w:w w:val="110"/>
          <w:sz w:val="19"/>
          <w:szCs w:val="19"/>
          <w:u w:val="single" w:color="4183C4"/>
        </w:rPr>
        <w:t>-</w:t>
      </w:r>
      <w:r>
        <w:rPr>
          <w:rFonts w:ascii="Arial" w:hAnsi="Arial" w:eastAsia="Arial" w:cs="Arial"/>
          <w:color w:val="4183C4"/>
          <w:spacing w:val="-1"/>
          <w:w w:val="110"/>
          <w:sz w:val="19"/>
          <w:szCs w:val="19"/>
          <w:u w:val="single" w:color="4183C4"/>
        </w:rPr>
        <w:t>option</w:t>
      </w:r>
      <w:r>
        <w:rPr>
          <w:rFonts w:ascii="Arial" w:hAnsi="Arial" w:eastAsia="Arial" w:cs="Arial"/>
          <w:color w:val="4183C4"/>
          <w:spacing w:val="-2"/>
          <w:w w:val="110"/>
          <w:sz w:val="19"/>
          <w:szCs w:val="19"/>
          <w:u w:val="single" w:color="4183C4"/>
        </w:rPr>
        <w:t>-</w:t>
      </w:r>
      <w:r>
        <w:rPr>
          <w:rFonts w:ascii="Arial" w:hAnsi="Arial" w:eastAsia="Arial" w:cs="Arial"/>
          <w:color w:val="4183C4"/>
          <w:spacing w:val="-1"/>
          <w:w w:val="110"/>
          <w:sz w:val="19"/>
          <w:szCs w:val="19"/>
          <w:u w:val="single" w:color="4183C4"/>
        </w:rPr>
        <w:t>t</w:t>
      </w:r>
      <w:r>
        <w:rPr>
          <w:rFonts w:ascii="Arial" w:hAnsi="Arial" w:eastAsia="Arial" w:cs="Arial"/>
          <w:color w:val="4183C4"/>
          <w:spacing w:val="-2"/>
          <w:w w:val="110"/>
          <w:sz w:val="19"/>
          <w:szCs w:val="19"/>
          <w:u w:val="single" w:color="4183C4"/>
        </w:rPr>
        <w:t>a</w:t>
      </w:r>
      <w:r>
        <w:rPr>
          <w:rFonts w:ascii="Arial" w:hAnsi="Arial" w:eastAsia="Arial" w:cs="Arial"/>
          <w:color w:val="4183C4"/>
          <w:spacing w:val="-1"/>
          <w:w w:val="110"/>
          <w:sz w:val="19"/>
          <w:szCs w:val="19"/>
          <w:u w:val="single" w:color="4183C4"/>
        </w:rPr>
        <w:t>bl</w:t>
      </w:r>
      <w:r>
        <w:rPr>
          <w:rFonts w:ascii="Arial" w:hAnsi="Arial" w:eastAsia="Arial" w:cs="Arial"/>
          <w:color w:val="4183C4"/>
          <w:spacing w:val="-2"/>
          <w:w w:val="110"/>
          <w:sz w:val="19"/>
          <w:szCs w:val="19"/>
          <w:u w:val="single" w:color="4183C4"/>
        </w:rPr>
        <w:t>es.</w:t>
      </w:r>
      <w:r>
        <w:rPr>
          <w:rFonts w:ascii="Arial" w:hAnsi="Arial" w:eastAsia="Arial" w:cs="Arial"/>
          <w:color w:val="4183C4"/>
          <w:spacing w:val="-1"/>
          <w:w w:val="110"/>
          <w:sz w:val="19"/>
          <w:szCs w:val="19"/>
          <w:u w:val="single" w:color="4183C4"/>
        </w:rPr>
        <w:t>html</w:t>
      </w:r>
      <w:r>
        <w:rPr>
          <w:rFonts w:ascii="Arial" w:hAnsi="Arial" w:eastAsia="Arial" w:cs="Arial"/>
          <w:color w:val="000000"/>
          <w:sz w:val="19"/>
          <w:szCs w:val="19"/>
        </w:rPr>
        <w:fldChar w:fldCharType="end"/>
      </w:r>
    </w:p>
    <w:p>
      <w:pPr>
        <w:spacing w:before="0" w:line="200" w:lineRule="exact"/>
        <w:rPr>
          <w:sz w:val="20"/>
          <w:szCs w:val="20"/>
        </w:rPr>
      </w:pPr>
    </w:p>
    <w:p>
      <w:pPr>
        <w:spacing w:before="15" w:line="220" w:lineRule="exact"/>
        <w:rPr>
          <w:sz w:val="22"/>
          <w:szCs w:val="22"/>
        </w:rPr>
      </w:pPr>
    </w:p>
    <w:p>
      <w:pPr>
        <w:pStyle w:val="6"/>
        <w:numPr>
          <w:ilvl w:val="3"/>
          <w:numId w:val="1"/>
        </w:numPr>
        <w:tabs>
          <w:tab w:val="left" w:pos="1037"/>
        </w:tabs>
        <w:spacing w:before="70" w:after="0" w:line="240" w:lineRule="auto"/>
        <w:ind w:left="1037" w:right="0" w:hanging="334"/>
        <w:jc w:val="left"/>
      </w:pPr>
      <w:r>
        <w:rPr>
          <w:color w:val="56676D"/>
        </w:rPr>
        <w:t>[mysqld]</w:t>
      </w:r>
    </w:p>
    <w:p>
      <w:pPr>
        <w:pStyle w:val="6"/>
        <w:numPr>
          <w:ilvl w:val="3"/>
          <w:numId w:val="1"/>
        </w:numPr>
        <w:tabs>
          <w:tab w:val="left" w:pos="1037"/>
        </w:tabs>
        <w:spacing w:before="61" w:after="0" w:line="240" w:lineRule="auto"/>
        <w:ind w:left="1037" w:right="0" w:hanging="334"/>
        <w:jc w:val="left"/>
        <w:rPr>
          <w:rFonts w:ascii="宋体" w:hAnsi="宋体" w:eastAsia="宋体" w:cs="宋体"/>
        </w:rPr>
      </w:pPr>
      <w:r>
        <w:rPr>
          <w:color w:val="56676D"/>
        </w:rPr>
        <w:t xml:space="preserve"># MySQL </w:t>
      </w:r>
      <w:r>
        <w:rPr>
          <w:rFonts w:ascii="宋体" w:hAnsi="宋体" w:eastAsia="宋体" w:cs="宋体"/>
          <w:color w:val="56676D"/>
        </w:rPr>
        <w:t>安装目录</w:t>
      </w:r>
    </w:p>
    <w:p>
      <w:pPr>
        <w:spacing w:before="1" w:line="100" w:lineRule="exact"/>
        <w:rPr>
          <w:sz w:val="10"/>
          <w:szCs w:val="10"/>
        </w:rPr>
      </w:pPr>
    </w:p>
    <w:p>
      <w:pPr>
        <w:pStyle w:val="6"/>
        <w:numPr>
          <w:ilvl w:val="3"/>
          <w:numId w:val="1"/>
        </w:numPr>
        <w:tabs>
          <w:tab w:val="left" w:pos="1037"/>
        </w:tabs>
        <w:spacing w:before="0" w:after="0" w:line="240" w:lineRule="auto"/>
        <w:ind w:left="1037" w:right="0" w:hanging="334"/>
        <w:jc w:val="left"/>
      </w:pPr>
      <w:r>
        <w:rPr>
          <w:color w:val="56676D"/>
        </w:rPr>
        <w:t>basedir=C:/Develop/mysql</w:t>
      </w:r>
    </w:p>
    <w:p>
      <w:pPr>
        <w:pStyle w:val="6"/>
        <w:tabs>
          <w:tab w:val="left" w:pos="1037"/>
        </w:tabs>
        <w:spacing w:before="61" w:line="240" w:lineRule="auto"/>
        <w:ind w:left="703" w:right="0"/>
        <w:jc w:val="left"/>
        <w:rPr>
          <w:rFonts w:ascii="宋体" w:hAnsi="宋体" w:eastAsia="宋体" w:cs="宋体"/>
        </w:rPr>
      </w:pPr>
      <w:r>
        <w:rPr>
          <w:color w:val="999999"/>
        </w:rPr>
        <w:t>4</w:t>
      </w:r>
      <w:r>
        <w:rPr>
          <w:color w:val="999999"/>
        </w:rPr>
        <w:tab/>
      </w:r>
      <w:r>
        <w:rPr>
          <w:color w:val="56676D"/>
        </w:rPr>
        <w:t xml:space="preserve"># </w:t>
      </w:r>
      <w:r>
        <w:rPr>
          <w:rFonts w:ascii="宋体" w:hAnsi="宋体" w:eastAsia="宋体" w:cs="宋体"/>
          <w:color w:val="56676D"/>
        </w:rPr>
        <w:t>数据文件所在目录</w:t>
      </w:r>
    </w:p>
    <w:p>
      <w:pPr>
        <w:spacing w:before="1" w:line="100" w:lineRule="exact"/>
        <w:rPr>
          <w:sz w:val="10"/>
          <w:szCs w:val="10"/>
        </w:rPr>
      </w:pPr>
    </w:p>
    <w:p>
      <w:pPr>
        <w:pStyle w:val="6"/>
        <w:tabs>
          <w:tab w:val="left" w:pos="1037"/>
        </w:tabs>
        <w:spacing w:line="240" w:lineRule="auto"/>
        <w:ind w:left="703" w:right="0"/>
        <w:jc w:val="left"/>
      </w:pPr>
      <w:r>
        <w:rPr>
          <w:color w:val="999999"/>
        </w:rPr>
        <w:t>5</w:t>
      </w:r>
      <w:r>
        <w:rPr>
          <w:color w:val="999999"/>
        </w:rPr>
        <w:tab/>
      </w:r>
      <w:r>
        <w:rPr>
          <w:color w:val="56676D"/>
        </w:rPr>
        <w:t>datadir=C:/Develop/mysql/data</w:t>
      </w:r>
    </w:p>
    <w:p>
      <w:pPr>
        <w:spacing w:before="0" w:line="200" w:lineRule="exact"/>
        <w:rPr>
          <w:sz w:val="20"/>
          <w:szCs w:val="20"/>
        </w:rPr>
      </w:pPr>
    </w:p>
    <w:p>
      <w:pPr>
        <w:spacing w:before="9" w:line="240" w:lineRule="exact"/>
        <w:rPr>
          <w:sz w:val="24"/>
          <w:szCs w:val="24"/>
        </w:rPr>
      </w:pPr>
    </w:p>
    <w:p>
      <w:pPr>
        <w:pStyle w:val="5"/>
        <w:spacing w:line="307" w:lineRule="exact"/>
        <w:ind w:left="350" w:right="0"/>
        <w:jc w:val="left"/>
      </w:pPr>
      <w:r>
        <w:rPr>
          <w:rFonts w:ascii="Arial" w:hAnsi="Arial" w:eastAsia="Arial" w:cs="Arial"/>
          <w:color w:val="56676D"/>
          <w:spacing w:val="-4"/>
        </w:rPr>
        <w:t>3</w:t>
      </w:r>
      <w:r>
        <w:rPr>
          <w:rFonts w:ascii="Arial" w:hAnsi="Arial" w:eastAsia="Arial" w:cs="Arial"/>
          <w:color w:val="56676D"/>
          <w:spacing w:val="-5"/>
        </w:rPr>
        <w:t>.</w:t>
      </w:r>
      <w:r>
        <w:rPr>
          <w:rFonts w:ascii="Arial" w:hAnsi="Arial" w:eastAsia="Arial" w:cs="Arial"/>
          <w:color w:val="56676D"/>
          <w:spacing w:val="14"/>
        </w:rPr>
        <w:t xml:space="preserve"> </w:t>
      </w:r>
      <w:r>
        <w:rPr>
          <w:color w:val="56676D"/>
        </w:rPr>
        <w:t>以管理员身份运行</w:t>
      </w:r>
      <w:r>
        <w:rPr>
          <w:color w:val="56676D"/>
          <w:spacing w:val="12"/>
        </w:rPr>
        <w:t xml:space="preserve"> </w:t>
      </w:r>
      <w:r>
        <w:rPr>
          <w:rFonts w:ascii="Arial" w:hAnsi="Arial" w:eastAsia="Arial" w:cs="Arial"/>
          <w:color w:val="56676D"/>
        </w:rPr>
        <w:t>CMD</w:t>
      </w:r>
      <w:r>
        <w:rPr>
          <w:rFonts w:ascii="Arial" w:hAnsi="Arial" w:eastAsia="Arial" w:cs="Arial"/>
          <w:color w:val="56676D"/>
          <w:spacing w:val="15"/>
        </w:rPr>
        <w:t xml:space="preserve"> </w:t>
      </w:r>
      <w:r>
        <w:rPr>
          <w:color w:val="56676D"/>
        </w:rPr>
        <w:t>执行以下命令，安装一个</w:t>
      </w:r>
      <w:r>
        <w:rPr>
          <w:color w:val="56676D"/>
          <w:spacing w:val="12"/>
        </w:rPr>
        <w:t xml:space="preserve"> </w:t>
      </w:r>
      <w:r>
        <w:rPr>
          <w:rFonts w:ascii="Arial" w:hAnsi="Arial" w:eastAsia="Arial" w:cs="Arial"/>
          <w:color w:val="56676D"/>
        </w:rPr>
        <w:t>MySQL</w:t>
      </w:r>
      <w:r>
        <w:rPr>
          <w:rFonts w:ascii="Arial" w:hAnsi="Arial" w:eastAsia="Arial" w:cs="Arial"/>
          <w:color w:val="56676D"/>
          <w:spacing w:val="15"/>
        </w:rPr>
        <w:t xml:space="preserve"> </w:t>
      </w:r>
      <w:r>
        <w:rPr>
          <w:color w:val="56676D"/>
        </w:rPr>
        <w:t>服务</w:t>
      </w:r>
    </w:p>
    <w:p>
      <w:pPr>
        <w:spacing w:before="0" w:line="200" w:lineRule="exact"/>
        <w:rPr>
          <w:sz w:val="20"/>
          <w:szCs w:val="20"/>
        </w:rPr>
      </w:pPr>
    </w:p>
    <w:p>
      <w:pPr>
        <w:spacing w:before="0" w:line="240" w:lineRule="exact"/>
        <w:rPr>
          <w:sz w:val="24"/>
          <w:szCs w:val="24"/>
        </w:rPr>
      </w:pPr>
    </w:p>
    <w:p>
      <w:pPr>
        <w:pStyle w:val="6"/>
        <w:tabs>
          <w:tab w:val="left" w:pos="1037"/>
        </w:tabs>
        <w:spacing w:before="50" w:line="240" w:lineRule="auto"/>
        <w:ind w:left="703" w:right="0"/>
        <w:jc w:val="left"/>
        <w:rPr>
          <w:rFonts w:ascii="宋体" w:hAnsi="宋体" w:eastAsia="宋体" w:cs="宋体"/>
        </w:rPr>
      </w:pPr>
      <w:r>
        <w:rPr>
          <w:color w:val="999999"/>
        </w:rPr>
        <w:t>1</w:t>
      </w:r>
      <w:r>
        <w:rPr>
          <w:color w:val="999999"/>
        </w:rPr>
        <w:tab/>
      </w:r>
      <w:r>
        <w:rPr>
          <w:color w:val="AA5400"/>
        </w:rPr>
        <w:t xml:space="preserve"># </w:t>
      </w:r>
      <w:r>
        <w:rPr>
          <w:rFonts w:ascii="宋体" w:hAnsi="宋体" w:eastAsia="宋体" w:cs="宋体"/>
          <w:color w:val="AA5400"/>
        </w:rPr>
        <w:t>定位到安装目录下的</w:t>
      </w:r>
      <w:r>
        <w:rPr>
          <w:rFonts w:ascii="宋体" w:hAnsi="宋体" w:eastAsia="宋体" w:cs="宋体"/>
          <w:color w:val="AA5400"/>
          <w:spacing w:val="8"/>
        </w:rPr>
        <w:t xml:space="preserve"> </w:t>
      </w:r>
      <w:r>
        <w:rPr>
          <w:color w:val="AA5400"/>
        </w:rPr>
        <w:t xml:space="preserve">bin </w:t>
      </w:r>
      <w:r>
        <w:rPr>
          <w:rFonts w:ascii="宋体" w:hAnsi="宋体" w:eastAsia="宋体" w:cs="宋体"/>
          <w:color w:val="AA5400"/>
        </w:rPr>
        <w:t>文件夹</w:t>
      </w:r>
    </w:p>
    <w:p>
      <w:pPr>
        <w:pStyle w:val="6"/>
        <w:tabs>
          <w:tab w:val="left" w:pos="1037"/>
        </w:tabs>
        <w:spacing w:before="61" w:line="240" w:lineRule="auto"/>
        <w:ind w:left="703" w:right="0"/>
        <w:jc w:val="left"/>
      </w:pPr>
      <w:r>
        <w:rPr>
          <w:color w:val="999999"/>
        </w:rPr>
        <w:t>2</w:t>
      </w:r>
      <w:r>
        <w:rPr>
          <w:color w:val="999999"/>
        </w:rPr>
        <w:tab/>
      </w:r>
      <w:r>
        <w:rPr>
          <w:color w:val="0000FF"/>
        </w:rPr>
        <w:t xml:space="preserve">$ cd </w:t>
      </w:r>
      <w:r>
        <w:rPr>
          <w:color w:val="56676D"/>
        </w:rPr>
        <w:t>&lt;MySQL</w:t>
      </w:r>
      <w:r>
        <w:rPr>
          <w:rFonts w:ascii="宋体" w:hAnsi="宋体" w:eastAsia="宋体" w:cs="宋体"/>
          <w:color w:val="56676D"/>
        </w:rPr>
        <w:t>安装目录</w:t>
      </w:r>
      <w:r>
        <w:rPr>
          <w:color w:val="56676D"/>
        </w:rPr>
        <w:t>&gt;/bin</w:t>
      </w:r>
    </w:p>
    <w:p>
      <w:pPr>
        <w:pStyle w:val="6"/>
        <w:tabs>
          <w:tab w:val="left" w:pos="1037"/>
        </w:tabs>
        <w:spacing w:before="61" w:line="240" w:lineRule="auto"/>
        <w:ind w:left="703" w:right="0"/>
        <w:jc w:val="left"/>
        <w:rPr>
          <w:rFonts w:ascii="宋体" w:hAnsi="宋体" w:eastAsia="宋体" w:cs="宋体"/>
        </w:rPr>
      </w:pPr>
      <w:r>
        <w:rPr>
          <w:color w:val="999999"/>
        </w:rPr>
        <w:t>3</w:t>
      </w:r>
      <w:r>
        <w:rPr>
          <w:color w:val="999999"/>
        </w:rPr>
        <w:tab/>
      </w:r>
      <w:r>
        <w:rPr>
          <w:color w:val="AA5400"/>
        </w:rPr>
        <w:t xml:space="preserve"># </w:t>
      </w:r>
      <w:r>
        <w:rPr>
          <w:rFonts w:ascii="宋体" w:hAnsi="宋体" w:eastAsia="宋体" w:cs="宋体"/>
          <w:color w:val="AA5400"/>
        </w:rPr>
        <w:t>初始化数据所需文件以及获取一个临时的访问密码</w:t>
      </w:r>
    </w:p>
    <w:p>
      <w:pPr>
        <w:spacing w:before="1" w:line="100" w:lineRule="exact"/>
        <w:rPr>
          <w:sz w:val="10"/>
          <w:szCs w:val="10"/>
        </w:rPr>
      </w:pPr>
    </w:p>
    <w:p>
      <w:pPr>
        <w:pStyle w:val="6"/>
        <w:tabs>
          <w:tab w:val="left" w:pos="1037"/>
        </w:tabs>
        <w:spacing w:line="240" w:lineRule="auto"/>
        <w:ind w:left="703" w:right="0"/>
        <w:jc w:val="left"/>
      </w:pPr>
      <w:r>
        <w:rPr>
          <w:color w:val="999999"/>
        </w:rPr>
        <w:t>4</w:t>
      </w:r>
      <w:r>
        <w:rPr>
          <w:color w:val="999999"/>
        </w:rPr>
        <w:tab/>
      </w:r>
      <w:r>
        <w:rPr>
          <w:color w:val="0000FF"/>
        </w:rPr>
        <w:t xml:space="preserve">$ mysqld </w:t>
      </w:r>
      <w:r>
        <w:rPr>
          <w:color w:val="0000CC"/>
        </w:rPr>
        <w:t xml:space="preserve">‐‐initialize </w:t>
      </w:r>
      <w:r>
        <w:rPr>
          <w:color w:val="0000CC"/>
          <w:spacing w:val="-1"/>
        </w:rPr>
        <w:t>‐‐user</w:t>
      </w:r>
      <w:r>
        <w:rPr>
          <w:color w:val="971A1A"/>
          <w:spacing w:val="-1"/>
        </w:rPr>
        <w:t>=</w:t>
      </w:r>
      <w:r>
        <w:rPr>
          <w:color w:val="56676D"/>
          <w:spacing w:val="-1"/>
        </w:rPr>
        <w:t>mysql</w:t>
      </w:r>
      <w:r>
        <w:rPr>
          <w:color w:val="56676D"/>
        </w:rPr>
        <w:t xml:space="preserve"> </w:t>
      </w:r>
      <w:r>
        <w:rPr>
          <w:color w:val="0000CC"/>
        </w:rPr>
        <w:t>‐‐console</w:t>
      </w:r>
    </w:p>
    <w:p>
      <w:pPr>
        <w:pStyle w:val="6"/>
        <w:tabs>
          <w:tab w:val="left" w:pos="1037"/>
        </w:tabs>
        <w:spacing w:before="61" w:line="240" w:lineRule="auto"/>
        <w:ind w:left="703" w:right="0"/>
        <w:jc w:val="left"/>
        <w:rPr>
          <w:rFonts w:ascii="宋体" w:hAnsi="宋体" w:eastAsia="宋体" w:cs="宋体"/>
        </w:rPr>
      </w:pPr>
      <w:r>
        <w:rPr>
          <w:color w:val="999999"/>
        </w:rPr>
        <w:t>5</w:t>
      </w:r>
      <w:r>
        <w:rPr>
          <w:color w:val="999999"/>
        </w:rPr>
        <w:tab/>
      </w:r>
      <w:r>
        <w:rPr>
          <w:color w:val="AA5400"/>
        </w:rPr>
        <w:t xml:space="preserve"># </w:t>
      </w:r>
      <w:r>
        <w:rPr>
          <w:rFonts w:ascii="宋体" w:hAnsi="宋体" w:eastAsia="宋体" w:cs="宋体"/>
          <w:color w:val="AA5400"/>
        </w:rPr>
        <w:t>将</w:t>
      </w:r>
      <w:r>
        <w:rPr>
          <w:rFonts w:ascii="宋体" w:hAnsi="宋体" w:eastAsia="宋体" w:cs="宋体"/>
          <w:color w:val="AA5400"/>
          <w:spacing w:val="8"/>
        </w:rPr>
        <w:t xml:space="preserve"> </w:t>
      </w:r>
      <w:r>
        <w:rPr>
          <w:color w:val="AA5400"/>
        </w:rPr>
        <w:t xml:space="preserve">MySQL </w:t>
      </w:r>
      <w:r>
        <w:rPr>
          <w:rFonts w:ascii="宋体" w:hAnsi="宋体" w:eastAsia="宋体" w:cs="宋体"/>
          <w:color w:val="AA5400"/>
        </w:rPr>
        <w:t>安装为服务</w:t>
      </w:r>
      <w:r>
        <w:rPr>
          <w:rFonts w:ascii="宋体" w:hAnsi="宋体" w:eastAsia="宋体" w:cs="宋体"/>
          <w:color w:val="AA5400"/>
          <w:spacing w:val="8"/>
        </w:rPr>
        <w:t xml:space="preserve"> </w:t>
      </w:r>
      <w:r>
        <w:rPr>
          <w:rFonts w:ascii="宋体" w:hAnsi="宋体" w:eastAsia="宋体" w:cs="宋体"/>
          <w:color w:val="AA5400"/>
        </w:rPr>
        <w:t>可以指定服务名称</w:t>
      </w:r>
    </w:p>
    <w:p>
      <w:pPr>
        <w:spacing w:before="1" w:line="100" w:lineRule="exact"/>
        <w:rPr>
          <w:sz w:val="10"/>
          <w:szCs w:val="10"/>
        </w:rPr>
      </w:pPr>
    </w:p>
    <w:p>
      <w:pPr>
        <w:pStyle w:val="6"/>
        <w:tabs>
          <w:tab w:val="left" w:pos="1037"/>
        </w:tabs>
        <w:spacing w:line="240" w:lineRule="auto"/>
        <w:ind w:left="703" w:right="0"/>
        <w:jc w:val="left"/>
      </w:pPr>
      <w:r>
        <w:rPr>
          <w:color w:val="999999"/>
        </w:rPr>
        <w:t>6</w:t>
      </w:r>
      <w:r>
        <w:rPr>
          <w:color w:val="999999"/>
        </w:rPr>
        <w:tab/>
      </w:r>
      <w:r>
        <w:rPr>
          <w:color w:val="0000FF"/>
        </w:rPr>
        <w:t xml:space="preserve">$ mysqld </w:t>
      </w:r>
      <w:r>
        <w:rPr>
          <w:color w:val="0000CC"/>
        </w:rPr>
        <w:t xml:space="preserve">‐‐install </w:t>
      </w:r>
      <w:r>
        <w:rPr>
          <w:color w:val="56676D"/>
        </w:rPr>
        <w:t>MySQL</w:t>
      </w:r>
    </w:p>
    <w:p>
      <w:pPr>
        <w:spacing w:before="0" w:line="200" w:lineRule="exact"/>
        <w:rPr>
          <w:sz w:val="20"/>
          <w:szCs w:val="20"/>
        </w:rPr>
      </w:pPr>
    </w:p>
    <w:p>
      <w:pPr>
        <w:spacing w:before="9" w:line="240" w:lineRule="exact"/>
        <w:rPr>
          <w:sz w:val="24"/>
          <w:szCs w:val="24"/>
        </w:rPr>
      </w:pPr>
    </w:p>
    <w:p>
      <w:pPr>
        <w:pStyle w:val="5"/>
        <w:spacing w:line="307" w:lineRule="exact"/>
        <w:ind w:left="350" w:right="0"/>
        <w:jc w:val="left"/>
      </w:pPr>
      <w:r>
        <w:rPr>
          <w:rFonts w:ascii="Arial" w:hAnsi="Arial" w:eastAsia="Arial" w:cs="Arial"/>
          <w:color w:val="56676D"/>
          <w:spacing w:val="-4"/>
        </w:rPr>
        <w:t>4</w:t>
      </w:r>
      <w:r>
        <w:rPr>
          <w:rFonts w:ascii="Arial" w:hAnsi="Arial" w:eastAsia="Arial" w:cs="Arial"/>
          <w:color w:val="56676D"/>
          <w:spacing w:val="-5"/>
        </w:rPr>
        <w:t>.</w:t>
      </w:r>
      <w:r>
        <w:rPr>
          <w:rFonts w:ascii="Arial" w:hAnsi="Arial" w:eastAsia="Arial" w:cs="Arial"/>
          <w:color w:val="56676D"/>
          <w:spacing w:val="10"/>
        </w:rPr>
        <w:t xml:space="preserve"> </w:t>
      </w:r>
      <w:r>
        <w:rPr>
          <w:color w:val="56676D"/>
        </w:rPr>
        <w:t>登入</w:t>
      </w:r>
      <w:r>
        <w:rPr>
          <w:color w:val="56676D"/>
          <w:spacing w:val="8"/>
        </w:rPr>
        <w:t xml:space="preserve"> </w:t>
      </w:r>
      <w:r>
        <w:rPr>
          <w:rFonts w:ascii="Arial" w:hAnsi="Arial" w:eastAsia="Arial" w:cs="Arial"/>
          <w:color w:val="56676D"/>
        </w:rPr>
        <w:t>MySQL</w:t>
      </w:r>
      <w:r>
        <w:rPr>
          <w:rFonts w:ascii="Arial" w:hAnsi="Arial" w:eastAsia="Arial" w:cs="Arial"/>
          <w:color w:val="56676D"/>
          <w:spacing w:val="10"/>
        </w:rPr>
        <w:t xml:space="preserve"> </w:t>
      </w:r>
      <w:r>
        <w:rPr>
          <w:color w:val="56676D"/>
        </w:rPr>
        <w:t>服务器，重置密码</w:t>
      </w:r>
    </w:p>
    <w:p>
      <w:pPr>
        <w:spacing w:before="0" w:line="200" w:lineRule="exact"/>
        <w:rPr>
          <w:sz w:val="20"/>
          <w:szCs w:val="20"/>
        </w:rPr>
      </w:pPr>
    </w:p>
    <w:p>
      <w:pPr>
        <w:spacing w:before="5" w:line="220" w:lineRule="exact"/>
        <w:rPr>
          <w:sz w:val="22"/>
          <w:szCs w:val="22"/>
        </w:rPr>
      </w:pPr>
    </w:p>
    <w:p>
      <w:pPr>
        <w:pStyle w:val="6"/>
        <w:tabs>
          <w:tab w:val="left" w:pos="1037"/>
        </w:tabs>
        <w:spacing w:before="50" w:line="240" w:lineRule="auto"/>
        <w:ind w:left="703" w:right="0"/>
        <w:jc w:val="left"/>
        <w:rPr>
          <w:rFonts w:ascii="宋体" w:hAnsi="宋体" w:eastAsia="宋体" w:cs="宋体"/>
        </w:rPr>
      </w:pPr>
      <w:r>
        <w:rPr>
          <w:color w:val="999999"/>
        </w:rPr>
        <w:t>1</w:t>
      </w:r>
      <w:r>
        <w:rPr>
          <w:color w:val="999999"/>
        </w:rPr>
        <w:tab/>
      </w:r>
      <w:r>
        <w:rPr>
          <w:color w:val="AA5400"/>
        </w:rPr>
        <w:t xml:space="preserve"># </w:t>
      </w:r>
      <w:r>
        <w:rPr>
          <w:rFonts w:ascii="宋体" w:hAnsi="宋体" w:eastAsia="宋体" w:cs="宋体"/>
          <w:color w:val="AA5400"/>
        </w:rPr>
        <w:t>先通过用户名密码进入</w:t>
      </w:r>
      <w:r>
        <w:rPr>
          <w:rFonts w:ascii="宋体" w:hAnsi="宋体" w:eastAsia="宋体" w:cs="宋体"/>
          <w:color w:val="AA5400"/>
          <w:spacing w:val="8"/>
        </w:rPr>
        <w:t xml:space="preserve"> </w:t>
      </w:r>
      <w:r>
        <w:rPr>
          <w:color w:val="AA5400"/>
        </w:rPr>
        <w:t xml:space="preserve">MySQL </w:t>
      </w:r>
      <w:r>
        <w:rPr>
          <w:rFonts w:ascii="宋体" w:hAnsi="宋体" w:eastAsia="宋体" w:cs="宋体"/>
          <w:color w:val="AA5400"/>
        </w:rPr>
        <w:t>操作环境</w:t>
      </w:r>
    </w:p>
    <w:p>
      <w:pPr>
        <w:spacing w:before="1" w:line="100" w:lineRule="exact"/>
        <w:rPr>
          <w:sz w:val="10"/>
          <w:szCs w:val="10"/>
        </w:rPr>
      </w:pPr>
    </w:p>
    <w:p>
      <w:pPr>
        <w:pStyle w:val="6"/>
        <w:numPr>
          <w:ilvl w:val="0"/>
          <w:numId w:val="2"/>
        </w:numPr>
        <w:tabs>
          <w:tab w:val="left" w:pos="1037"/>
        </w:tabs>
        <w:spacing w:before="0" w:after="0" w:line="240" w:lineRule="auto"/>
        <w:ind w:left="1037" w:right="0" w:hanging="334"/>
        <w:jc w:val="left"/>
      </w:pPr>
      <w:r>
        <w:rPr>
          <w:color w:val="0000FF"/>
        </w:rPr>
        <w:t xml:space="preserve">$ mysql </w:t>
      </w:r>
      <w:r>
        <w:rPr>
          <w:color w:val="0000CC"/>
        </w:rPr>
        <w:t xml:space="preserve">‐u </w:t>
      </w:r>
      <w:r>
        <w:rPr>
          <w:color w:val="56676D"/>
        </w:rPr>
        <w:t xml:space="preserve">root </w:t>
      </w:r>
      <w:r>
        <w:rPr>
          <w:color w:val="0000CC"/>
        </w:rPr>
        <w:t>‐p</w:t>
      </w:r>
    </w:p>
    <w:p>
      <w:pPr>
        <w:pStyle w:val="6"/>
        <w:numPr>
          <w:ilvl w:val="0"/>
          <w:numId w:val="2"/>
        </w:numPr>
        <w:tabs>
          <w:tab w:val="left" w:pos="1037"/>
        </w:tabs>
        <w:spacing w:before="61" w:after="0" w:line="240" w:lineRule="auto"/>
        <w:ind w:left="1037" w:right="0" w:hanging="334"/>
        <w:jc w:val="left"/>
        <w:rPr>
          <w:rFonts w:ascii="宋体" w:hAnsi="宋体" w:eastAsia="宋体" w:cs="宋体"/>
        </w:rPr>
      </w:pPr>
      <w:r>
        <w:rPr>
          <w:color w:val="56676D"/>
        </w:rPr>
        <w:t xml:space="preserve">Enter password: </w:t>
      </w:r>
      <w:r>
        <w:rPr>
          <w:color w:val="AA5400"/>
        </w:rPr>
        <w:t xml:space="preserve"># </w:t>
      </w:r>
      <w:r>
        <w:rPr>
          <w:rFonts w:ascii="宋体" w:hAnsi="宋体" w:eastAsia="宋体" w:cs="宋体"/>
          <w:color w:val="AA5400"/>
        </w:rPr>
        <w:t>输入临时密码</w:t>
      </w:r>
    </w:p>
    <w:p>
      <w:pPr>
        <w:spacing w:before="1" w:line="100" w:lineRule="exact"/>
        <w:rPr>
          <w:sz w:val="10"/>
          <w:szCs w:val="10"/>
        </w:rPr>
      </w:pPr>
    </w:p>
    <w:p>
      <w:pPr>
        <w:pStyle w:val="6"/>
        <w:spacing w:line="240" w:lineRule="auto"/>
        <w:ind w:left="703" w:right="0"/>
        <w:jc w:val="left"/>
      </w:pPr>
      <w:r>
        <w:rPr>
          <w:color w:val="999999"/>
        </w:rPr>
        <w:t>4</w:t>
      </w:r>
    </w:p>
    <w:p>
      <w:pPr>
        <w:pStyle w:val="6"/>
        <w:tabs>
          <w:tab w:val="left" w:pos="1037"/>
        </w:tabs>
        <w:spacing w:before="61" w:line="240" w:lineRule="auto"/>
        <w:ind w:left="703" w:right="0"/>
        <w:jc w:val="left"/>
        <w:rPr>
          <w:rFonts w:ascii="宋体" w:hAnsi="宋体" w:eastAsia="宋体" w:cs="宋体"/>
        </w:rPr>
      </w:pPr>
      <w:r>
        <w:rPr>
          <w:color w:val="999999"/>
        </w:rPr>
        <w:t>5</w:t>
      </w:r>
      <w:r>
        <w:rPr>
          <w:color w:val="999999"/>
        </w:rPr>
        <w:tab/>
      </w:r>
      <w:r>
        <w:rPr>
          <w:color w:val="AA5400"/>
        </w:rPr>
        <w:t xml:space="preserve"># </w:t>
      </w:r>
      <w:r>
        <w:rPr>
          <w:rFonts w:ascii="宋体" w:hAnsi="宋体" w:eastAsia="宋体" w:cs="宋体"/>
          <w:color w:val="AA5400"/>
        </w:rPr>
        <w:t>设置数据库访问密码，一定要加分号</w:t>
      </w:r>
    </w:p>
    <w:p>
      <w:pPr>
        <w:spacing w:before="1" w:line="100" w:lineRule="exact"/>
        <w:rPr>
          <w:sz w:val="10"/>
          <w:szCs w:val="10"/>
        </w:rPr>
      </w:pPr>
    </w:p>
    <w:p>
      <w:pPr>
        <w:pStyle w:val="6"/>
        <w:tabs>
          <w:tab w:val="left" w:pos="1037"/>
        </w:tabs>
        <w:spacing w:line="240" w:lineRule="auto"/>
        <w:ind w:left="703" w:right="0"/>
        <w:jc w:val="left"/>
      </w:pPr>
      <w:r>
        <w:rPr>
          <w:color w:val="999999"/>
        </w:rPr>
        <w:t>6</w:t>
      </w:r>
      <w:r>
        <w:rPr>
          <w:color w:val="999999"/>
        </w:rPr>
        <w:tab/>
      </w:r>
      <w:r>
        <w:rPr>
          <w:color w:val="56676D"/>
        </w:rPr>
        <w:t xml:space="preserve">mysql&gt; </w:t>
      </w:r>
      <w:r>
        <w:rPr>
          <w:color w:val="770087"/>
        </w:rPr>
        <w:t xml:space="preserve">set </w:t>
      </w:r>
      <w:r>
        <w:rPr>
          <w:color w:val="56676D"/>
        </w:rPr>
        <w:t xml:space="preserve">password </w:t>
      </w:r>
      <w:r>
        <w:rPr>
          <w:color w:val="770087"/>
        </w:rPr>
        <w:t xml:space="preserve">for </w:t>
      </w:r>
      <w:r>
        <w:rPr>
          <w:color w:val="56676D"/>
        </w:rPr>
        <w:t xml:space="preserve">root@localhost </w:t>
      </w:r>
      <w:r>
        <w:rPr>
          <w:color w:val="971A1A"/>
        </w:rPr>
        <w:t xml:space="preserve">= </w:t>
      </w:r>
      <w:r>
        <w:rPr>
          <w:color w:val="56676D"/>
          <w:spacing w:val="-1"/>
        </w:rPr>
        <w:t>password(</w:t>
      </w:r>
      <w:r>
        <w:rPr>
          <w:color w:val="AA1111"/>
          <w:spacing w:val="-1"/>
        </w:rPr>
        <w:t>'123'</w:t>
      </w:r>
      <w:r>
        <w:rPr>
          <w:color w:val="56676D"/>
          <w:spacing w:val="-1"/>
        </w:rPr>
        <w:t>);</w:t>
      </w:r>
    </w:p>
    <w:p>
      <w:pPr>
        <w:spacing w:before="1" w:line="190" w:lineRule="exact"/>
        <w:rPr>
          <w:sz w:val="19"/>
          <w:szCs w:val="19"/>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463" w:lineRule="exact"/>
        <w:ind w:left="107" w:right="0" w:firstLine="0"/>
        <w:jc w:val="left"/>
        <w:rPr>
          <w:rFonts w:ascii="Microsoft YaHei UI" w:hAnsi="Microsoft YaHei UI" w:eastAsia="Microsoft YaHei UI" w:cs="Microsoft YaHei UI"/>
          <w:sz w:val="34"/>
          <w:szCs w:val="34"/>
        </w:rPr>
      </w:pPr>
      <w:r>
        <w:rPr>
          <w:rFonts w:ascii="Arial" w:hAnsi="Arial" w:eastAsia="Arial" w:cs="Arial"/>
          <w:color w:val="86969E"/>
          <w:sz w:val="27"/>
          <w:szCs w:val="27"/>
        </w:rPr>
        <w:t>2.</w:t>
      </w:r>
      <w:r>
        <w:rPr>
          <w:rFonts w:ascii="Arial" w:hAnsi="Arial" w:eastAsia="Arial" w:cs="Arial"/>
          <w:color w:val="86969E"/>
          <w:spacing w:val="-2"/>
          <w:sz w:val="27"/>
          <w:szCs w:val="27"/>
        </w:rPr>
        <w:t xml:space="preserve"> </w:t>
      </w:r>
      <w:r>
        <w:rPr>
          <w:rFonts w:ascii="Microsoft YaHei UI" w:hAnsi="Microsoft YaHei UI" w:eastAsia="Microsoft YaHei UI" w:cs="Microsoft YaHei UI"/>
          <w:color w:val="56676D"/>
          <w:sz w:val="34"/>
          <w:szCs w:val="34"/>
        </w:rPr>
        <w:t>基础操作</w:t>
      </w:r>
    </w:p>
    <w:p>
      <w:pPr>
        <w:spacing w:before="2" w:line="140" w:lineRule="exact"/>
        <w:rPr>
          <w:sz w:val="14"/>
          <w:szCs w:val="14"/>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ind w:left="107" w:right="0" w:firstLine="0"/>
        <w:jc w:val="left"/>
        <w:rPr>
          <w:rFonts w:ascii="Microsoft YaHei UI" w:hAnsi="Microsoft YaHei UI" w:eastAsia="Microsoft YaHei UI" w:cs="Microsoft YaHei UI"/>
          <w:sz w:val="29"/>
          <w:szCs w:val="29"/>
        </w:rPr>
      </w:pPr>
      <w:r>
        <w:rPr>
          <w:rFonts w:ascii="Arial" w:hAnsi="Arial" w:eastAsia="Arial" w:cs="Arial"/>
          <w:color w:val="86969E"/>
          <w:spacing w:val="-1"/>
          <w:sz w:val="23"/>
          <w:szCs w:val="23"/>
        </w:rPr>
        <w:t>2</w:t>
      </w:r>
      <w:r>
        <w:rPr>
          <w:rFonts w:ascii="Arial" w:hAnsi="Arial" w:eastAsia="Arial" w:cs="Arial"/>
          <w:color w:val="86969E"/>
          <w:spacing w:val="-2"/>
          <w:sz w:val="23"/>
          <w:szCs w:val="23"/>
        </w:rPr>
        <w:t>.</w:t>
      </w:r>
      <w:r>
        <w:rPr>
          <w:rFonts w:ascii="Arial" w:hAnsi="Arial" w:eastAsia="Arial" w:cs="Arial"/>
          <w:color w:val="86969E"/>
          <w:spacing w:val="-1"/>
          <w:sz w:val="23"/>
          <w:szCs w:val="23"/>
        </w:rPr>
        <w:t>1</w:t>
      </w:r>
      <w:r>
        <w:rPr>
          <w:rFonts w:ascii="Arial" w:hAnsi="Arial" w:eastAsia="Arial" w:cs="Arial"/>
          <w:color w:val="86969E"/>
          <w:spacing w:val="-2"/>
          <w:sz w:val="23"/>
          <w:szCs w:val="23"/>
        </w:rPr>
        <w:t>.</w:t>
      </w:r>
      <w:r>
        <w:rPr>
          <w:rFonts w:ascii="Arial" w:hAnsi="Arial" w:eastAsia="Arial" w:cs="Arial"/>
          <w:color w:val="86969E"/>
          <w:spacing w:val="4"/>
          <w:sz w:val="23"/>
          <w:szCs w:val="23"/>
        </w:rPr>
        <w:t xml:space="preserve"> </w:t>
      </w:r>
      <w:r>
        <w:rPr>
          <w:rFonts w:ascii="Microsoft YaHei UI" w:hAnsi="Microsoft YaHei UI" w:eastAsia="Microsoft YaHei UI" w:cs="Microsoft YaHei UI"/>
          <w:color w:val="56676D"/>
          <w:sz w:val="29"/>
          <w:szCs w:val="29"/>
        </w:rPr>
        <w:t>数据库管理工具</w:t>
      </w:r>
    </w:p>
    <w:p>
      <w:pPr>
        <w:spacing w:before="13" w:line="280" w:lineRule="exact"/>
        <w:rPr>
          <w:sz w:val="28"/>
          <w:szCs w:val="28"/>
        </w:rPr>
      </w:pPr>
    </w:p>
    <w:p>
      <w:pPr>
        <w:pStyle w:val="5"/>
        <w:spacing w:line="240" w:lineRule="auto"/>
        <w:ind w:right="0"/>
        <w:jc w:val="left"/>
      </w:pPr>
      <w:r>
        <w:rPr>
          <w:color w:val="56676D"/>
        </w:rPr>
        <w:t>数据库管理工具本质上就是一个使用数据库服务器软件（</w:t>
      </w:r>
      <w:r>
        <w:rPr>
          <w:rFonts w:ascii="Arial" w:hAnsi="Arial" w:eastAsia="Arial" w:cs="Arial"/>
          <w:color w:val="56676D"/>
        </w:rPr>
        <w:t>Server</w:t>
      </w:r>
      <w:r>
        <w:rPr>
          <w:color w:val="56676D"/>
        </w:rPr>
        <w:t>）提供的服务的数据库客户端（</w:t>
      </w:r>
      <w:r>
        <w:rPr>
          <w:rFonts w:ascii="Arial" w:hAnsi="Arial" w:eastAsia="Arial" w:cs="Arial"/>
          <w:color w:val="56676D"/>
        </w:rPr>
        <w:t>Client</w:t>
      </w:r>
      <w:r>
        <w:rPr>
          <w:color w:val="56676D"/>
        </w:rPr>
        <w:t>）。</w:t>
      </w:r>
    </w:p>
    <w:p>
      <w:pPr>
        <w:spacing w:before="4" w:line="190" w:lineRule="exact"/>
        <w:rPr>
          <w:sz w:val="19"/>
          <w:szCs w:val="19"/>
        </w:rPr>
      </w:pPr>
    </w:p>
    <w:p>
      <w:pPr>
        <w:spacing w:before="0" w:line="200" w:lineRule="exact"/>
        <w:rPr>
          <w:sz w:val="20"/>
          <w:szCs w:val="20"/>
        </w:rPr>
      </w:pPr>
    </w:p>
    <w:p>
      <w:pPr>
        <w:spacing w:before="0" w:line="200" w:lineRule="exact"/>
        <w:rPr>
          <w:sz w:val="20"/>
          <w:szCs w:val="20"/>
        </w:rPr>
      </w:pPr>
    </w:p>
    <w:p>
      <w:pPr>
        <w:numPr>
          <w:ilvl w:val="2"/>
          <w:numId w:val="3"/>
        </w:numPr>
        <w:tabs>
          <w:tab w:val="left" w:pos="647"/>
        </w:tabs>
        <w:spacing w:before="0"/>
        <w:ind w:left="647" w:right="0" w:hanging="541"/>
        <w:jc w:val="left"/>
        <w:rPr>
          <w:rFonts w:ascii="Microsoft YaHei UI" w:hAnsi="Microsoft YaHei UI" w:eastAsia="Microsoft YaHei UI" w:cs="Microsoft YaHei UI"/>
          <w:sz w:val="24"/>
          <w:szCs w:val="24"/>
        </w:rPr>
      </w:pPr>
      <w:r>
        <w:rPr>
          <w:rFonts w:ascii="Microsoft YaHei UI" w:hAnsi="Microsoft YaHei UI" w:eastAsia="Microsoft YaHei UI" w:cs="Microsoft YaHei UI"/>
          <w:color w:val="56676D"/>
          <w:sz w:val="24"/>
          <w:szCs w:val="24"/>
        </w:rPr>
        <w:t>命令行工具</w:t>
      </w:r>
    </w:p>
    <w:p>
      <w:pPr>
        <w:spacing w:before="11" w:line="220" w:lineRule="exact"/>
        <w:rPr>
          <w:sz w:val="22"/>
          <w:szCs w:val="22"/>
        </w:rPr>
      </w:pPr>
    </w:p>
    <w:p>
      <w:pPr>
        <w:spacing w:before="0"/>
        <w:ind w:left="107" w:right="0" w:firstLine="0"/>
        <w:jc w:val="left"/>
        <w:rPr>
          <w:rFonts w:ascii="Microsoft YaHei UI" w:hAnsi="Microsoft YaHei UI" w:eastAsia="Microsoft YaHei UI" w:cs="Microsoft YaHei UI"/>
          <w:sz w:val="19"/>
          <w:szCs w:val="19"/>
        </w:rPr>
      </w:pPr>
      <w:r>
        <w:rPr>
          <w:rFonts w:ascii="Microsoft YaHei UI" w:hAnsi="Microsoft YaHei UI" w:eastAsia="Microsoft YaHei UI" w:cs="Microsoft YaHei UI"/>
          <w:color w:val="56676D"/>
          <w:sz w:val="19"/>
          <w:szCs w:val="19"/>
        </w:rPr>
        <w:t>一般如果只是简单操作数据库，推荐使用</w:t>
      </w:r>
      <w:r>
        <w:rPr>
          <w:rFonts w:ascii="Microsoft YaHei UI" w:hAnsi="Microsoft YaHei UI" w:eastAsia="Microsoft YaHei UI" w:cs="Microsoft YaHei UI"/>
          <w:color w:val="56676D"/>
          <w:spacing w:val="48"/>
          <w:sz w:val="19"/>
          <w:szCs w:val="19"/>
        </w:rPr>
        <w:t xml:space="preserve"> </w:t>
      </w:r>
      <w:r>
        <w:rPr>
          <w:rFonts w:ascii="Arial" w:hAnsi="Arial" w:eastAsia="Arial" w:cs="Arial"/>
          <w:color w:val="56676D"/>
          <w:sz w:val="19"/>
          <w:szCs w:val="19"/>
        </w:rPr>
        <w:t>MySQL</w:t>
      </w:r>
      <w:r>
        <w:rPr>
          <w:rFonts w:ascii="Arial" w:hAnsi="Arial" w:eastAsia="Arial" w:cs="Arial"/>
          <w:color w:val="56676D"/>
          <w:spacing w:val="50"/>
          <w:sz w:val="19"/>
          <w:szCs w:val="19"/>
        </w:rPr>
        <w:t xml:space="preserve"> </w:t>
      </w:r>
      <w:r>
        <w:rPr>
          <w:rFonts w:ascii="Microsoft YaHei UI" w:hAnsi="Microsoft YaHei UI" w:eastAsia="Microsoft YaHei UI" w:cs="Microsoft YaHei UI"/>
          <w:color w:val="56676D"/>
          <w:sz w:val="19"/>
          <w:szCs w:val="19"/>
        </w:rPr>
        <w:t>内置的命令行工具完成：</w:t>
      </w:r>
    </w:p>
    <w:p>
      <w:pPr>
        <w:spacing w:after="0"/>
        <w:jc w:val="left"/>
        <w:rPr>
          <w:rFonts w:ascii="Microsoft YaHei UI" w:hAnsi="Microsoft YaHei UI" w:eastAsia="Microsoft YaHei UI" w:cs="Microsoft YaHei UI"/>
          <w:sz w:val="19"/>
          <w:szCs w:val="19"/>
        </w:rPr>
        <w:sectPr>
          <w:pgSz w:w="11900" w:h="16820"/>
          <w:pgMar w:top="0" w:right="1640" w:bottom="280" w:left="940" w:header="0" w:footer="0" w:gutter="0"/>
        </w:sectPr>
      </w:pPr>
    </w:p>
    <w:p>
      <w:pPr>
        <w:spacing w:before="2" w:line="100" w:lineRule="exact"/>
        <w:rPr>
          <w:sz w:val="10"/>
          <w:szCs w:val="10"/>
        </w:rPr>
      </w:pPr>
      <w:r>
        <w:pict>
          <v:group id="_x0000_s1091" o:spid="_x0000_s1091" o:spt="203" style="position:absolute;left:0pt;margin-left:52.45pt;margin-top:541pt;height:57.85pt;width:490pt;mso-position-horizontal-relative:page;mso-position-vertical-relative:page;z-index:-1024;mso-width-relative:page;mso-height-relative:page;" coordorigin="1049,10821" coordsize="9800,1157">
            <o:lock v:ext="edit"/>
            <v:group id="_x0000_s1092" o:spid="_x0000_s1092" o:spt="203" style="position:absolute;left:1050;top:10859;height:1080;width:9799;" coordorigin="1050,10859" coordsize="9799,1080">
              <o:lock v:ext="edit"/>
              <v:shape id="_x0000_s1093" o:spid="_x0000_s1093" style="position:absolute;left:1050;top:10859;height:1080;width:9799;" fillcolor="#F8F8FA" filled="t" stroked="f" coordorigin="1050,10859" coordsize="9799,1080" path="m1050,10859l10850,10859,10850,11940,1050,11940,1050,10859xe">
                <v:path arrowok="t"/>
                <v:fill on="t" focussize="0,0"/>
                <v:stroke on="f"/>
                <v:imagedata o:title=""/>
                <o:lock v:ext="edit"/>
              </v:shape>
            </v:group>
            <v:group id="_x0000_s1094" o:spid="_x0000_s1094" o:spt="203" style="position:absolute;left:1088;top:10859;height:1080;width:2;" coordorigin="1088,10859" coordsize="2,1080">
              <o:lock v:ext="edit"/>
              <v:shape id="_x0000_s1095" o:spid="_x0000_s1095" style="position:absolute;left:1088;top:10859;height:1080;width:2;" filled="f" stroked="t" coordorigin="1088,10859" coordsize="0,1080" path="m1088,11940l1088,10859e">
                <v:path arrowok="t"/>
                <v:fill on="f" focussize="0,0"/>
                <v:stroke weight="3.85157480314961pt" color="#DDDDDD"/>
                <v:imagedata o:title=""/>
                <o:lock v:ext="edit"/>
              </v:shape>
            </v:group>
          </v:group>
        </w:pict>
      </w:r>
      <w:r>
        <w:pict>
          <v:group id="_x0000_s1096" o:spid="_x0000_s1096" o:spt="203" style="position:absolute;left:0pt;margin-left:52.5pt;margin-top:88.25pt;height:117pt;width:489.95pt;mso-position-horizontal-relative:page;mso-position-vertical-relative:page;z-index:-1024;mso-width-relative:page;mso-height-relative:page;" coordorigin="1050,1765" coordsize="9799,2341">
            <o:lock v:ext="edit"/>
            <v:group id="_x0000_s1097" o:spid="_x0000_s1097" o:spt="203" style="position:absolute;left:1058;top:1773;height:2326;width:9784;" coordorigin="1058,1773" coordsize="9784,2326">
              <o:lock v:ext="edit"/>
              <v:shape id="_x0000_s1098" o:spid="_x0000_s1098" style="position:absolute;left:1058;top:1773;height:2326;width:9784;" fillcolor="#F8F8F8" filled="t" stroked="f" coordorigin="1058,1773" coordsize="9784,2326" path="m1095,4099l1073,4093,1060,4077,1058,4061,1058,1810,1063,1787,1079,1775,10805,1773,10827,1778,10840,1794,10842,4061,10837,4084,10821,4096,1095,4099xe">
                <v:path arrowok="t"/>
                <v:fill on="t" focussize="0,0"/>
                <v:stroke on="f"/>
                <v:imagedata o:title=""/>
                <o:lock v:ext="edit"/>
              </v:shape>
            </v:group>
            <v:group id="_x0000_s1099" o:spid="_x0000_s1099" o:spt="203" style="position:absolute;left:1058;top:1773;height:2326;width:9784;" coordorigin="1058,1773" coordsize="9784,2326">
              <o:lock v:ext="edit"/>
              <v:shape id="_x0000_s1100" o:spid="_x0000_s1100" style="position:absolute;left:1058;top:1773;height:2326;width:9784;" filled="f" stroked="t" coordorigin="1058,1773" coordsize="9784,2326" path="m1058,4061l1058,1810,1063,1787,1079,1775,10805,1773,10827,1778,10840,1794,10842,4061,10837,4084,10821,4096,1095,4099,1073,4093,1060,4077,1058,4061xe">
                <v:path arrowok="t"/>
                <v:fill on="f" focussize="0,0"/>
                <v:stroke weight="0.750314960629921pt" color="#EDEDED"/>
                <v:imagedata o:title=""/>
                <o:lock v:ext="edit"/>
              </v:shape>
            </v:group>
            <v:group id="_x0000_s1101" o:spid="_x0000_s1101" o:spt="203" style="position:absolute;left:1463;top:1900;height:2101;width:2;" coordorigin="1463,1900" coordsize="2,2101">
              <o:lock v:ext="edit"/>
              <v:shape id="_x0000_s1102" o:spid="_x0000_s1102" style="position:absolute;left:1463;top:1900;height:2101;width:2;" filled="f" stroked="t" coordorigin="1463,1900" coordsize="0,2101" path="m1463,4001l1463,1900e">
                <v:path arrowok="t"/>
                <v:fill on="f" focussize="0,0"/>
                <v:stroke weight="0.850314960629921pt" color="#DDDDDD"/>
                <v:imagedata o:title=""/>
                <o:lock v:ext="edit"/>
              </v:shape>
            </v:group>
          </v:group>
        </w:pict>
      </w:r>
      <w:r>
        <w:pict>
          <v:group id="_x0000_s1103" o:spid="_x0000_s1103" o:spt="203" style="position:absolute;left:0pt;margin-left:52.5pt;margin-top:278.8pt;height:177.8pt;width:489.95pt;mso-position-horizontal-relative:page;mso-position-vertical-relative:page;z-index:-1024;mso-width-relative:page;mso-height-relative:page;" coordorigin="1050,5577" coordsize="9799,3556">
            <o:lock v:ext="edit"/>
            <v:group id="_x0000_s1104" o:spid="_x0000_s1104" o:spt="203" style="position:absolute;left:1058;top:5584;height:3541;width:9784;" coordorigin="1058,5584" coordsize="9784,3541">
              <o:lock v:ext="edit"/>
              <v:shape id="_x0000_s1105" o:spid="_x0000_s1105" style="position:absolute;left:1058;top:5584;height:3541;width:9784;" fillcolor="#F8F8F8" filled="t" stroked="f" coordorigin="1058,5584" coordsize="9784,3541" path="m1095,9126l1073,9121,1060,9105,1058,9088,1058,5622,1063,5599,1079,5587,10805,5584,10827,5590,10840,5606,10842,9088,10837,9111,10821,9124,1095,9126xe">
                <v:path arrowok="t"/>
                <v:fill on="t" focussize="0,0"/>
                <v:stroke on="f"/>
                <v:imagedata o:title=""/>
                <o:lock v:ext="edit"/>
              </v:shape>
            </v:group>
            <v:group id="_x0000_s1106" o:spid="_x0000_s1106" o:spt="203" style="position:absolute;left:1058;top:5584;height:3541;width:9784;" coordorigin="1058,5584" coordsize="9784,3541">
              <o:lock v:ext="edit"/>
              <v:shape id="_x0000_s1107" o:spid="_x0000_s1107" style="position:absolute;left:1058;top:5584;height:3541;width:9784;" filled="f" stroked="t" coordorigin="1058,5584" coordsize="9784,3541" path="m1058,9088l1058,5622,1063,5599,1079,5587,10805,5584,10827,5590,10840,5606,10842,9088,10837,9111,10821,9124,1095,9126,1073,9121,1060,9105,1058,9088xe">
                <v:path arrowok="t"/>
                <v:fill on="f" focussize="0,0"/>
                <v:stroke weight="0.750314960629921pt" color="#EDEDED"/>
                <v:imagedata o:title=""/>
                <o:lock v:ext="edit"/>
              </v:shape>
            </v:group>
            <v:group id="_x0000_s1108" o:spid="_x0000_s1108" o:spt="203" style="position:absolute;left:1568;top:5727;height:3301;width:2;" coordorigin="1568,5727" coordsize="2,3301">
              <o:lock v:ext="edit"/>
              <v:shape id="_x0000_s1109" o:spid="_x0000_s1109" style="position:absolute;left:1568;top:5727;height:3301;width:2;" filled="f" stroked="t" coordorigin="1568,5727" coordsize="0,3301" path="m1568,9028l1568,5727e">
                <v:path arrowok="t"/>
                <v:fill on="f" focussize="0,0"/>
                <v:stroke weight="0.850314960629921pt" color="#DDDDDD"/>
                <v:imagedata o:title=""/>
                <o:lock v:ext="edit"/>
              </v:shape>
            </v:group>
          </v:group>
        </w:pict>
      </w: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307" w:lineRule="exact"/>
        <w:ind w:left="107" w:right="0" w:firstLine="0"/>
        <w:jc w:val="left"/>
        <w:rPr>
          <w:rFonts w:ascii="Microsoft YaHei UI" w:hAnsi="Microsoft YaHei UI" w:eastAsia="Microsoft YaHei UI" w:cs="Microsoft YaHei UI"/>
          <w:sz w:val="19"/>
          <w:szCs w:val="19"/>
        </w:rPr>
      </w:pPr>
      <w:r>
        <w:pict>
          <v:group id="_x0000_s1110" o:spid="_x0000_s1110" o:spt="203" style="position:absolute;left:0pt;margin-left:171.8pt;margin-top:3.15pt;height:14.25pt;width:21.75pt;mso-position-horizontal-relative:page;z-index:-1024;mso-width-relative:page;mso-height-relative:page;" coordorigin="3436,63" coordsize="435,285">
            <o:lock v:ext="edit"/>
            <v:group id="_x0000_s1111" o:spid="_x0000_s1111" o:spt="203" style="position:absolute;left:3436;top:63;height:285;width:435;" coordorigin="3436,63" coordsize="435,285">
              <o:lock v:ext="edit"/>
              <v:shape id="_x0000_s1112" o:spid="_x0000_s1112" style="position:absolute;left:3436;top:63;height:285;width:435;" fillcolor="#F8F8F8" filled="t" stroked="f" coordorigin="3436,63" coordsize="435,285" path="m3481,348l3458,344,3443,331,3437,308,3436,108,3441,84,3454,69,3476,63,3827,63,3850,68,3865,81,3871,103,3872,303,3867,327,3854,342,3832,348,3481,348xe">
                <v:path arrowok="t"/>
                <v:fill on="t" focussize="0,0"/>
                <v:stroke on="f"/>
                <v:imagedata o:title=""/>
                <o:lock v:ext="edit"/>
              </v:shape>
            </v:group>
            <v:group id="_x0000_s1113" o:spid="_x0000_s1113" o:spt="203" style="position:absolute;left:3444;top:71;height:270;width:420;" coordorigin="3444,71" coordsize="420,270">
              <o:lock v:ext="edit"/>
              <v:shape id="_x0000_s1114" o:spid="_x0000_s1114" style="position:absolute;left:3444;top:71;height:270;width:420;" filled="f" stroked="t" coordorigin="3444,71" coordsize="420,270" path="m3444,303l3444,108,3449,85,3465,73,3827,71,3850,76,3862,92,3864,303,3859,326,3843,339,3481,341,3459,335,3446,319,3444,303xe">
                <v:path arrowok="t"/>
                <v:fill on="f" focussize="0,0"/>
                <v:stroke weight="0.750314960629921pt" color="#EDEDED"/>
                <v:imagedata o:title=""/>
                <o:lock v:ext="edit"/>
              </v:shape>
            </v:group>
          </v:group>
        </w:pict>
      </w:r>
      <w:r>
        <w:pict>
          <v:group id="_x0000_s1115" o:spid="_x0000_s1115" o:spt="203" style="position:absolute;left:0pt;margin-left:237.8pt;margin-top:3.15pt;height:14.25pt;width:49.5pt;mso-position-horizontal-relative:page;z-index:-1024;mso-width-relative:page;mso-height-relative:page;" coordorigin="4757,63" coordsize="990,285">
            <o:lock v:ext="edit"/>
            <v:group id="_x0000_s1116" o:spid="_x0000_s1116" o:spt="203" style="position:absolute;left:4757;top:63;height:285;width:990;" coordorigin="4757,63" coordsize="990,285">
              <o:lock v:ext="edit"/>
              <v:shape id="_x0000_s1117" o:spid="_x0000_s1117" style="position:absolute;left:4757;top:63;height:285;width:990;" fillcolor="#F8F8F8" filled="t" stroked="f" coordorigin="4757,63" coordsize="990,285" path="m4802,348l4778,344,4763,331,4757,308,4757,108,4761,84,4775,69,4797,63,5702,63,5726,68,5741,81,5747,103,5747,303,5743,327,5730,342,5707,348,4802,348xe">
                <v:path arrowok="t"/>
                <v:fill on="t" focussize="0,0"/>
                <v:stroke on="f"/>
                <v:imagedata o:title=""/>
                <o:lock v:ext="edit"/>
              </v:shape>
            </v:group>
            <v:group id="_x0000_s1118" o:spid="_x0000_s1118" o:spt="203" style="position:absolute;left:4765;top:71;height:270;width:975;" coordorigin="4765,71" coordsize="975,270">
              <o:lock v:ext="edit"/>
              <v:shape id="_x0000_s1119" o:spid="_x0000_s1119" style="position:absolute;left:4765;top:71;height:270;width:975;" filled="f" stroked="t" coordorigin="4765,71" coordsize="975,270" path="m4765,303l4765,108,4770,85,4786,73,5702,71,5725,76,5738,92,5740,303,5735,326,5719,339,4802,341,4779,335,4767,319,4765,303xe">
                <v:path arrowok="t"/>
                <v:fill on="f" focussize="0,0"/>
                <v:stroke weight="0.750314960629921pt" color="#EDEDED"/>
                <v:imagedata o:title=""/>
                <o:lock v:ext="edit"/>
              </v:shape>
            </v:group>
          </v:group>
        </w:pict>
      </w:r>
      <w:bookmarkStart w:id="8" w:name="基本概念"/>
      <w:bookmarkEnd w:id="8"/>
      <w:r>
        <w:rPr>
          <w:rFonts w:ascii="Microsoft YaHei UI" w:hAnsi="Microsoft YaHei UI" w:eastAsia="Microsoft YaHei UI" w:cs="Microsoft YaHei UI"/>
          <w:color w:val="56676D"/>
          <w:sz w:val="19"/>
          <w:szCs w:val="19"/>
        </w:rPr>
        <w:t xml:space="preserve">通过命令行运行解压目录下 </w:t>
      </w:r>
      <w:r>
        <w:rPr>
          <w:rFonts w:ascii="Microsoft YaHei UI" w:hAnsi="Microsoft YaHei UI" w:eastAsia="Microsoft YaHei UI" w:cs="Microsoft YaHei UI"/>
          <w:color w:val="56676D"/>
          <w:spacing w:val="30"/>
          <w:sz w:val="19"/>
          <w:szCs w:val="19"/>
        </w:rPr>
        <w:t xml:space="preserve"> </w:t>
      </w:r>
      <w:r>
        <w:rPr>
          <w:rFonts w:ascii="Consolas" w:hAnsi="Consolas" w:eastAsia="Consolas" w:cs="Consolas"/>
          <w:color w:val="56676D"/>
          <w:sz w:val="17"/>
          <w:szCs w:val="17"/>
        </w:rPr>
        <w:t>bin</w:t>
      </w:r>
      <w:r>
        <w:rPr>
          <w:rFonts w:ascii="Consolas" w:hAnsi="Consolas" w:eastAsia="Consolas" w:cs="Consolas"/>
          <w:color w:val="56676D"/>
          <w:spacing w:val="50"/>
          <w:sz w:val="17"/>
          <w:szCs w:val="17"/>
        </w:rPr>
        <w:t xml:space="preserve"> </w:t>
      </w:r>
      <w:r>
        <w:rPr>
          <w:rFonts w:ascii="Microsoft YaHei UI" w:hAnsi="Microsoft YaHei UI" w:eastAsia="Microsoft YaHei UI" w:cs="Microsoft YaHei UI"/>
          <w:color w:val="56676D"/>
          <w:sz w:val="19"/>
          <w:szCs w:val="19"/>
        </w:rPr>
        <w:t xml:space="preserve">目录中的 </w:t>
      </w:r>
      <w:r>
        <w:rPr>
          <w:rFonts w:ascii="Microsoft YaHei UI" w:hAnsi="Microsoft YaHei UI" w:eastAsia="Microsoft YaHei UI" w:cs="Microsoft YaHei UI"/>
          <w:color w:val="56676D"/>
          <w:spacing w:val="31"/>
          <w:sz w:val="19"/>
          <w:szCs w:val="19"/>
        </w:rPr>
        <w:t xml:space="preserve"> </w:t>
      </w:r>
      <w:r>
        <w:rPr>
          <w:rFonts w:ascii="Consolas" w:hAnsi="Consolas" w:eastAsia="Consolas" w:cs="Consolas"/>
          <w:color w:val="56676D"/>
          <w:sz w:val="17"/>
          <w:szCs w:val="17"/>
        </w:rPr>
        <w:t>mysql.exe</w:t>
      </w:r>
      <w:r>
        <w:rPr>
          <w:rFonts w:ascii="Consolas" w:hAnsi="Consolas" w:eastAsia="Consolas" w:cs="Consolas"/>
          <w:color w:val="56676D"/>
          <w:spacing w:val="-8"/>
          <w:sz w:val="17"/>
          <w:szCs w:val="17"/>
        </w:rPr>
        <w:t xml:space="preserve"> </w:t>
      </w:r>
      <w:r>
        <w:rPr>
          <w:rFonts w:ascii="Microsoft YaHei UI" w:hAnsi="Microsoft YaHei UI" w:eastAsia="Microsoft YaHei UI" w:cs="Microsoft YaHei UI"/>
          <w:color w:val="56676D"/>
          <w:sz w:val="19"/>
          <w:szCs w:val="19"/>
        </w:rPr>
        <w:t>：</w:t>
      </w:r>
    </w:p>
    <w:p>
      <w:pPr>
        <w:spacing w:before="0" w:line="200" w:lineRule="exact"/>
        <w:rPr>
          <w:sz w:val="20"/>
          <w:szCs w:val="20"/>
        </w:rPr>
      </w:pPr>
    </w:p>
    <w:p>
      <w:pPr>
        <w:spacing w:before="0" w:line="240" w:lineRule="exact"/>
        <w:rPr>
          <w:sz w:val="24"/>
          <w:szCs w:val="24"/>
        </w:rPr>
      </w:pPr>
    </w:p>
    <w:p>
      <w:pPr>
        <w:pStyle w:val="6"/>
        <w:tabs>
          <w:tab w:val="left" w:pos="587"/>
        </w:tabs>
        <w:spacing w:before="50" w:line="240" w:lineRule="auto"/>
        <w:ind w:right="0"/>
        <w:jc w:val="left"/>
        <w:rPr>
          <w:rFonts w:ascii="宋体" w:hAnsi="宋体" w:eastAsia="宋体" w:cs="宋体"/>
        </w:rPr>
      </w:pPr>
      <w:r>
        <w:rPr>
          <w:color w:val="999999"/>
        </w:rPr>
        <w:t>1</w:t>
      </w:r>
      <w:r>
        <w:rPr>
          <w:color w:val="999999"/>
        </w:rPr>
        <w:tab/>
      </w:r>
      <w:r>
        <w:rPr>
          <w:color w:val="AA5400"/>
        </w:rPr>
        <w:t xml:space="preserve"># </w:t>
      </w:r>
      <w:r>
        <w:rPr>
          <w:rFonts w:ascii="宋体" w:hAnsi="宋体" w:eastAsia="宋体" w:cs="宋体"/>
          <w:color w:val="AA5400"/>
        </w:rPr>
        <w:t>定位到</w:t>
      </w:r>
      <w:r>
        <w:rPr>
          <w:rFonts w:ascii="宋体" w:hAnsi="宋体" w:eastAsia="宋体" w:cs="宋体"/>
          <w:color w:val="AA5400"/>
          <w:spacing w:val="8"/>
        </w:rPr>
        <w:t xml:space="preserve"> </w:t>
      </w:r>
      <w:r>
        <w:rPr>
          <w:color w:val="AA5400"/>
        </w:rPr>
        <w:t xml:space="preserve">bin </w:t>
      </w:r>
      <w:r>
        <w:rPr>
          <w:rFonts w:ascii="宋体" w:hAnsi="宋体" w:eastAsia="宋体" w:cs="宋体"/>
          <w:color w:val="AA5400"/>
        </w:rPr>
        <w:t>目录</w:t>
      </w:r>
    </w:p>
    <w:p>
      <w:pPr>
        <w:pStyle w:val="6"/>
        <w:tabs>
          <w:tab w:val="left" w:pos="587"/>
        </w:tabs>
        <w:spacing w:before="61" w:line="240" w:lineRule="auto"/>
        <w:ind w:right="0"/>
        <w:jc w:val="left"/>
      </w:pPr>
      <w:r>
        <w:rPr>
          <w:color w:val="999999"/>
        </w:rPr>
        <w:t>2</w:t>
      </w:r>
      <w:r>
        <w:rPr>
          <w:color w:val="999999"/>
        </w:rPr>
        <w:tab/>
      </w:r>
      <w:r>
        <w:rPr>
          <w:color w:val="0000FF"/>
        </w:rPr>
        <w:t xml:space="preserve">$ cd </w:t>
      </w:r>
      <w:r>
        <w:rPr>
          <w:color w:val="56676D"/>
        </w:rPr>
        <w:t>&lt;</w:t>
      </w:r>
      <w:r>
        <w:rPr>
          <w:rFonts w:ascii="宋体" w:hAnsi="宋体" w:eastAsia="宋体" w:cs="宋体"/>
          <w:color w:val="56676D"/>
        </w:rPr>
        <w:t>解压目录</w:t>
      </w:r>
      <w:r>
        <w:rPr>
          <w:color w:val="56676D"/>
        </w:rPr>
        <w:t>&gt;/bin</w:t>
      </w:r>
    </w:p>
    <w:p>
      <w:pPr>
        <w:pStyle w:val="6"/>
        <w:tabs>
          <w:tab w:val="left" w:pos="587"/>
        </w:tabs>
        <w:spacing w:before="61" w:line="240" w:lineRule="auto"/>
        <w:ind w:right="0"/>
        <w:jc w:val="left"/>
        <w:rPr>
          <w:rFonts w:ascii="宋体" w:hAnsi="宋体" w:eastAsia="宋体" w:cs="宋体"/>
        </w:rPr>
      </w:pPr>
      <w:r>
        <w:rPr>
          <w:color w:val="999999"/>
        </w:rPr>
        <w:t>3</w:t>
      </w:r>
      <w:r>
        <w:rPr>
          <w:color w:val="999999"/>
        </w:rPr>
        <w:tab/>
      </w:r>
      <w:r>
        <w:rPr>
          <w:color w:val="AA5400"/>
        </w:rPr>
        <w:t xml:space="preserve"># </w:t>
      </w:r>
      <w:r>
        <w:rPr>
          <w:rFonts w:ascii="宋体" w:hAnsi="宋体" w:eastAsia="宋体" w:cs="宋体"/>
          <w:color w:val="AA5400"/>
        </w:rPr>
        <w:t>运行</w:t>
      </w:r>
      <w:r>
        <w:rPr>
          <w:rFonts w:ascii="宋体" w:hAnsi="宋体" w:eastAsia="宋体" w:cs="宋体"/>
          <w:color w:val="AA5400"/>
          <w:spacing w:val="8"/>
        </w:rPr>
        <w:t xml:space="preserve"> </w:t>
      </w:r>
      <w:r>
        <w:rPr>
          <w:color w:val="AA5400"/>
        </w:rPr>
        <w:t>mysql</w:t>
      </w:r>
      <w:r>
        <w:rPr>
          <w:rFonts w:ascii="宋体" w:hAnsi="宋体" w:eastAsia="宋体" w:cs="宋体"/>
          <w:color w:val="AA5400"/>
        </w:rPr>
        <w:t>，</w:t>
      </w:r>
      <w:r>
        <w:rPr>
          <w:color w:val="AA5400"/>
        </w:rPr>
        <w:t xml:space="preserve">‐u </w:t>
      </w:r>
      <w:r>
        <w:rPr>
          <w:rFonts w:ascii="宋体" w:hAnsi="宋体" w:eastAsia="宋体" w:cs="宋体"/>
          <w:color w:val="AA5400"/>
        </w:rPr>
        <w:t>指定数据库用户名，</w:t>
      </w:r>
      <w:r>
        <w:rPr>
          <w:color w:val="AA5400"/>
        </w:rPr>
        <w:t xml:space="preserve">‐p </w:t>
      </w:r>
      <w:r>
        <w:rPr>
          <w:rFonts w:ascii="宋体" w:hAnsi="宋体" w:eastAsia="宋体" w:cs="宋体"/>
          <w:color w:val="AA5400"/>
        </w:rPr>
        <w:t>指定密码</w:t>
      </w:r>
    </w:p>
    <w:p>
      <w:pPr>
        <w:spacing w:before="1" w:line="100" w:lineRule="exact"/>
        <w:rPr>
          <w:sz w:val="10"/>
          <w:szCs w:val="10"/>
        </w:rPr>
      </w:pPr>
    </w:p>
    <w:p>
      <w:pPr>
        <w:pStyle w:val="6"/>
        <w:numPr>
          <w:ilvl w:val="0"/>
          <w:numId w:val="2"/>
        </w:numPr>
        <w:tabs>
          <w:tab w:val="left" w:pos="587"/>
        </w:tabs>
        <w:spacing w:before="0" w:after="0" w:line="240" w:lineRule="auto"/>
        <w:ind w:left="587" w:right="0" w:hanging="334"/>
        <w:jc w:val="left"/>
      </w:pPr>
      <w:r>
        <w:rPr>
          <w:color w:val="0000FF"/>
        </w:rPr>
        <w:t xml:space="preserve">$ mysql </w:t>
      </w:r>
      <w:r>
        <w:rPr>
          <w:color w:val="0000CC"/>
        </w:rPr>
        <w:t xml:space="preserve">‐u </w:t>
      </w:r>
      <w:r>
        <w:rPr>
          <w:color w:val="56676D"/>
        </w:rPr>
        <w:t xml:space="preserve">root </w:t>
      </w:r>
      <w:r>
        <w:rPr>
          <w:color w:val="0000CC"/>
        </w:rPr>
        <w:t xml:space="preserve">‐p </w:t>
      </w:r>
      <w:r>
        <w:rPr>
          <w:color w:val="56676D"/>
        </w:rPr>
        <w:t>wanglei</w:t>
      </w:r>
    </w:p>
    <w:p>
      <w:pPr>
        <w:pStyle w:val="6"/>
        <w:tabs>
          <w:tab w:val="left" w:pos="587"/>
        </w:tabs>
        <w:spacing w:before="61" w:line="240" w:lineRule="auto"/>
        <w:ind w:right="0"/>
        <w:jc w:val="left"/>
        <w:rPr>
          <w:rFonts w:ascii="宋体" w:hAnsi="宋体" w:eastAsia="宋体" w:cs="宋体"/>
        </w:rPr>
      </w:pPr>
      <w:r>
        <w:rPr>
          <w:color w:val="999999"/>
        </w:rPr>
        <w:t>5</w:t>
      </w:r>
      <w:r>
        <w:rPr>
          <w:color w:val="999999"/>
        </w:rPr>
        <w:tab/>
      </w:r>
      <w:r>
        <w:rPr>
          <w:color w:val="AA5400"/>
        </w:rPr>
        <w:t xml:space="preserve"># </w:t>
      </w:r>
      <w:r>
        <w:rPr>
          <w:rFonts w:ascii="宋体" w:hAnsi="宋体" w:eastAsia="宋体" w:cs="宋体"/>
          <w:color w:val="AA5400"/>
        </w:rPr>
        <w:t>一般不建议在命令中填写密码，因为这样会暴露你的密码，一般只加一个</w:t>
      </w:r>
      <w:r>
        <w:rPr>
          <w:rFonts w:ascii="宋体" w:hAnsi="宋体" w:eastAsia="宋体" w:cs="宋体"/>
          <w:color w:val="AA5400"/>
          <w:spacing w:val="8"/>
        </w:rPr>
        <w:t xml:space="preserve"> </w:t>
      </w:r>
      <w:r>
        <w:rPr>
          <w:color w:val="AA5400"/>
        </w:rPr>
        <w:t xml:space="preserve">‐p </w:t>
      </w:r>
      <w:r>
        <w:rPr>
          <w:rFonts w:ascii="宋体" w:hAnsi="宋体" w:eastAsia="宋体" w:cs="宋体"/>
          <w:color w:val="AA5400"/>
        </w:rPr>
        <w:t>但是不给值</w:t>
      </w:r>
    </w:p>
    <w:p>
      <w:pPr>
        <w:spacing w:before="1" w:line="100" w:lineRule="exact"/>
        <w:rPr>
          <w:sz w:val="10"/>
          <w:szCs w:val="10"/>
        </w:rPr>
      </w:pPr>
    </w:p>
    <w:p>
      <w:pPr>
        <w:pStyle w:val="6"/>
        <w:numPr>
          <w:ilvl w:val="0"/>
          <w:numId w:val="4"/>
        </w:numPr>
        <w:tabs>
          <w:tab w:val="left" w:pos="587"/>
        </w:tabs>
        <w:spacing w:before="0" w:after="0" w:line="240" w:lineRule="auto"/>
        <w:ind w:left="587" w:right="0" w:hanging="334"/>
        <w:jc w:val="left"/>
      </w:pPr>
      <w:r>
        <w:rPr>
          <w:color w:val="0000FF"/>
        </w:rPr>
        <w:t xml:space="preserve">$ mysql </w:t>
      </w:r>
      <w:r>
        <w:rPr>
          <w:color w:val="0000CC"/>
        </w:rPr>
        <w:t xml:space="preserve">‐u </w:t>
      </w:r>
      <w:r>
        <w:rPr>
          <w:color w:val="56676D"/>
        </w:rPr>
        <w:t xml:space="preserve">root </w:t>
      </w:r>
      <w:r>
        <w:rPr>
          <w:color w:val="0000CC"/>
        </w:rPr>
        <w:t>‐p</w:t>
      </w:r>
    </w:p>
    <w:p>
      <w:pPr>
        <w:pStyle w:val="6"/>
        <w:numPr>
          <w:ilvl w:val="0"/>
          <w:numId w:val="4"/>
        </w:numPr>
        <w:tabs>
          <w:tab w:val="left" w:pos="587"/>
        </w:tabs>
        <w:spacing w:before="61" w:after="0" w:line="240" w:lineRule="auto"/>
        <w:ind w:left="587" w:right="0" w:hanging="334"/>
        <w:jc w:val="left"/>
        <w:rPr>
          <w:rFonts w:ascii="宋体" w:hAnsi="宋体" w:eastAsia="宋体" w:cs="宋体"/>
        </w:rPr>
      </w:pPr>
      <w:r>
        <w:rPr>
          <w:color w:val="56676D"/>
        </w:rPr>
        <w:t xml:space="preserve">Enter password: </w:t>
      </w:r>
      <w:r>
        <w:rPr>
          <w:color w:val="AA5400"/>
        </w:rPr>
        <w:t xml:space="preserve"># </w:t>
      </w:r>
      <w:r>
        <w:rPr>
          <w:rFonts w:ascii="宋体" w:hAnsi="宋体" w:eastAsia="宋体" w:cs="宋体"/>
          <w:color w:val="AA5400"/>
        </w:rPr>
        <w:t>这时会要求你输入密码</w:t>
      </w:r>
    </w:p>
    <w:p>
      <w:pPr>
        <w:spacing w:before="0" w:line="200" w:lineRule="exact"/>
        <w:rPr>
          <w:sz w:val="20"/>
          <w:szCs w:val="20"/>
        </w:rPr>
      </w:pPr>
    </w:p>
    <w:p>
      <w:pPr>
        <w:spacing w:before="9" w:line="240" w:lineRule="exact"/>
        <w:rPr>
          <w:sz w:val="24"/>
          <w:szCs w:val="24"/>
        </w:rPr>
      </w:pPr>
    </w:p>
    <w:p>
      <w:pPr>
        <w:pStyle w:val="5"/>
        <w:spacing w:line="307" w:lineRule="exact"/>
        <w:ind w:right="0"/>
        <w:jc w:val="left"/>
      </w:pPr>
      <w:r>
        <w:rPr>
          <w:color w:val="56676D"/>
        </w:rPr>
        <w:t>进入</w:t>
      </w:r>
      <w:r>
        <w:rPr>
          <w:color w:val="56676D"/>
          <w:spacing w:val="-3"/>
        </w:rPr>
        <w:t xml:space="preserve"> </w:t>
      </w:r>
      <w:r>
        <w:rPr>
          <w:rFonts w:ascii="Arial" w:hAnsi="Arial" w:eastAsia="Arial" w:cs="Arial"/>
          <w:color w:val="56676D"/>
        </w:rPr>
        <w:t>MySQL</w:t>
      </w:r>
      <w:r>
        <w:rPr>
          <w:rFonts w:ascii="Arial" w:hAnsi="Arial" w:eastAsia="Arial" w:cs="Arial"/>
          <w:color w:val="56676D"/>
          <w:spacing w:val="1"/>
        </w:rPr>
        <w:t xml:space="preserve"> </w:t>
      </w:r>
      <w:r>
        <w:rPr>
          <w:color w:val="56676D"/>
        </w:rPr>
        <w:t>客户端的</w:t>
      </w:r>
      <w:r>
        <w:rPr>
          <w:color w:val="56676D"/>
          <w:spacing w:val="-3"/>
        </w:rPr>
        <w:t xml:space="preserve"> </w:t>
      </w:r>
      <w:r>
        <w:rPr>
          <w:rFonts w:ascii="Arial" w:hAnsi="Arial" w:eastAsia="Arial" w:cs="Arial"/>
          <w:color w:val="56676D"/>
        </w:rPr>
        <w:t>REPL</w:t>
      </w:r>
      <w:r>
        <w:rPr>
          <w:rFonts w:ascii="Arial" w:hAnsi="Arial" w:eastAsia="Arial" w:cs="Arial"/>
          <w:color w:val="56676D"/>
          <w:spacing w:val="1"/>
        </w:rPr>
        <w:t xml:space="preserve"> </w:t>
      </w:r>
      <w:r>
        <w:rPr>
          <w:color w:val="56676D"/>
        </w:rPr>
        <w:t>环境过后，可以通过标准的</w:t>
      </w:r>
      <w:r>
        <w:rPr>
          <w:color w:val="56676D"/>
          <w:spacing w:val="-2"/>
        </w:rPr>
        <w:t xml:space="preserve"> </w:t>
      </w:r>
      <w:r>
        <w:rPr>
          <w:rFonts w:ascii="Arial" w:hAnsi="Arial" w:eastAsia="Arial" w:cs="Arial"/>
          <w:color w:val="56676D"/>
        </w:rPr>
        <w:t xml:space="preserve">SQL </w:t>
      </w:r>
      <w:r>
        <w:rPr>
          <w:color w:val="56676D"/>
        </w:rPr>
        <w:t>语句操作数据库。</w:t>
      </w:r>
    </w:p>
    <w:p>
      <w:pPr>
        <w:spacing w:before="8" w:line="220" w:lineRule="exact"/>
        <w:rPr>
          <w:sz w:val="22"/>
          <w:szCs w:val="22"/>
        </w:rPr>
      </w:pPr>
    </w:p>
    <w:p>
      <w:pPr>
        <w:spacing w:before="0"/>
        <w:ind w:left="107" w:right="0" w:firstLine="0"/>
        <w:jc w:val="left"/>
        <w:rPr>
          <w:rFonts w:ascii="Microsoft YaHei UI" w:hAnsi="Microsoft YaHei UI" w:eastAsia="Microsoft YaHei UI" w:cs="Microsoft YaHei UI"/>
          <w:sz w:val="19"/>
          <w:szCs w:val="19"/>
        </w:rPr>
      </w:pPr>
      <w:r>
        <w:rPr>
          <w:rFonts w:ascii="Microsoft YaHei UI" w:hAnsi="Microsoft YaHei UI" w:eastAsia="Microsoft YaHei UI" w:cs="Microsoft YaHei UI"/>
          <w:color w:val="56676D"/>
          <w:sz w:val="19"/>
          <w:szCs w:val="19"/>
        </w:rPr>
        <w:t>常见的操作指令：</w:t>
      </w:r>
    </w:p>
    <w:p>
      <w:pPr>
        <w:spacing w:before="0" w:line="200" w:lineRule="exact"/>
        <w:rPr>
          <w:sz w:val="20"/>
          <w:szCs w:val="20"/>
        </w:rPr>
      </w:pPr>
    </w:p>
    <w:p>
      <w:pPr>
        <w:spacing w:before="0" w:line="240" w:lineRule="exact"/>
        <w:rPr>
          <w:sz w:val="24"/>
          <w:szCs w:val="24"/>
        </w:rPr>
      </w:pPr>
    </w:p>
    <w:p>
      <w:pPr>
        <w:pStyle w:val="6"/>
        <w:numPr>
          <w:ilvl w:val="1"/>
          <w:numId w:val="4"/>
        </w:numPr>
        <w:tabs>
          <w:tab w:val="left" w:pos="692"/>
        </w:tabs>
        <w:spacing w:before="50" w:after="0" w:line="240" w:lineRule="auto"/>
        <w:ind w:left="358" w:right="0" w:firstLine="0"/>
        <w:jc w:val="left"/>
        <w:rPr>
          <w:rFonts w:ascii="宋体" w:hAnsi="宋体" w:eastAsia="宋体" w:cs="宋体"/>
        </w:rPr>
      </w:pPr>
      <w:r>
        <w:rPr>
          <w:color w:val="56676D"/>
        </w:rPr>
        <w:t xml:space="preserve">mysql&gt; show databases;  </w:t>
      </w:r>
      <w:r>
        <w:rPr>
          <w:color w:val="AA5400"/>
        </w:rPr>
        <w:t xml:space="preserve">‐‐ </w:t>
      </w:r>
      <w:r>
        <w:rPr>
          <w:rFonts w:ascii="宋体" w:hAnsi="宋体" w:eastAsia="宋体" w:cs="宋体"/>
          <w:color w:val="AA5400"/>
        </w:rPr>
        <w:t>显示全部数据库</w:t>
      </w:r>
    </w:p>
    <w:p>
      <w:pPr>
        <w:pStyle w:val="6"/>
        <w:numPr>
          <w:ilvl w:val="1"/>
          <w:numId w:val="4"/>
        </w:numPr>
        <w:tabs>
          <w:tab w:val="left" w:pos="692"/>
        </w:tabs>
        <w:spacing w:before="61" w:after="0" w:line="301" w:lineRule="auto"/>
        <w:ind w:left="358" w:right="3246" w:firstLine="0"/>
        <w:jc w:val="left"/>
        <w:rPr>
          <w:rFonts w:ascii="宋体" w:hAnsi="宋体" w:eastAsia="宋体" w:cs="宋体"/>
        </w:rPr>
      </w:pPr>
      <w:r>
        <w:rPr>
          <w:color w:val="56676D"/>
        </w:rPr>
        <w:t xml:space="preserve">mysql&gt; </w:t>
      </w:r>
      <w:r>
        <w:rPr>
          <w:color w:val="770087"/>
        </w:rPr>
        <w:t xml:space="preserve">create </w:t>
      </w:r>
      <w:r>
        <w:rPr>
          <w:color w:val="56676D"/>
        </w:rPr>
        <w:t xml:space="preserve">database &lt;db‐name&gt;;  </w:t>
      </w:r>
      <w:r>
        <w:rPr>
          <w:color w:val="AA5400"/>
        </w:rPr>
        <w:t xml:space="preserve">‐‐ </w:t>
      </w:r>
      <w:r>
        <w:rPr>
          <w:rFonts w:ascii="宋体" w:hAnsi="宋体" w:eastAsia="宋体" w:cs="宋体"/>
          <w:color w:val="AA5400"/>
        </w:rPr>
        <w:t xml:space="preserve">创建一个指定名称的数据库 </w:t>
      </w:r>
      <w:r>
        <w:rPr>
          <w:color w:val="999999"/>
        </w:rPr>
        <w:t>3</w:t>
      </w:r>
      <w:r>
        <w:rPr>
          <w:color w:val="999999"/>
        </w:rPr>
        <w:tab/>
      </w:r>
      <w:r>
        <w:rPr>
          <w:color w:val="56676D"/>
        </w:rPr>
        <w:t>mysql&gt; use &lt;db‐name&gt;;</w:t>
      </w:r>
      <w:r>
        <w:rPr>
          <w:color w:val="56676D"/>
          <w:spacing w:val="93"/>
        </w:rPr>
        <w:t xml:space="preserve"> </w:t>
      </w:r>
      <w:r>
        <w:rPr>
          <w:color w:val="AA5400"/>
        </w:rPr>
        <w:t xml:space="preserve">‐‐ </w:t>
      </w:r>
      <w:r>
        <w:rPr>
          <w:rFonts w:ascii="宋体" w:hAnsi="宋体" w:eastAsia="宋体" w:cs="宋体"/>
          <w:color w:val="AA5400"/>
        </w:rPr>
        <w:t xml:space="preserve">使用一个数据库，相当于进入指定的数据库 </w:t>
      </w:r>
      <w:r>
        <w:rPr>
          <w:color w:val="999999"/>
        </w:rPr>
        <w:t>4</w:t>
      </w:r>
      <w:r>
        <w:rPr>
          <w:color w:val="999999"/>
        </w:rPr>
        <w:tab/>
      </w:r>
      <w:r>
        <w:rPr>
          <w:color w:val="56676D"/>
        </w:rPr>
        <w:t>mysql&gt; show tables;</w:t>
      </w:r>
      <w:r>
        <w:rPr>
          <w:color w:val="56676D"/>
          <w:spacing w:val="93"/>
        </w:rPr>
        <w:t xml:space="preserve"> </w:t>
      </w:r>
      <w:r>
        <w:rPr>
          <w:color w:val="AA5400"/>
        </w:rPr>
        <w:t xml:space="preserve">‐‐ </w:t>
      </w:r>
      <w:r>
        <w:rPr>
          <w:rFonts w:ascii="宋体" w:hAnsi="宋体" w:eastAsia="宋体" w:cs="宋体"/>
          <w:color w:val="AA5400"/>
        </w:rPr>
        <w:t>显示当前数据库中有哪些表</w:t>
      </w:r>
    </w:p>
    <w:p>
      <w:pPr>
        <w:pStyle w:val="6"/>
        <w:numPr>
          <w:ilvl w:val="0"/>
          <w:numId w:val="5"/>
        </w:numPr>
        <w:tabs>
          <w:tab w:val="left" w:pos="692"/>
        </w:tabs>
        <w:spacing w:before="10" w:after="0" w:line="301" w:lineRule="auto"/>
        <w:ind w:left="692" w:right="110" w:hanging="334"/>
        <w:jc w:val="left"/>
        <w:rPr>
          <w:rFonts w:ascii="宋体" w:hAnsi="宋体" w:eastAsia="宋体" w:cs="宋体"/>
        </w:rPr>
      </w:pPr>
      <w:r>
        <w:rPr>
          <w:color w:val="56676D"/>
        </w:rPr>
        <w:t xml:space="preserve">mysql&gt; </w:t>
      </w:r>
      <w:r>
        <w:rPr>
          <w:color w:val="770087"/>
        </w:rPr>
        <w:t xml:space="preserve">create table </w:t>
      </w:r>
      <w:r>
        <w:rPr>
          <w:color w:val="56676D"/>
          <w:spacing w:val="-1"/>
        </w:rPr>
        <w:t>&lt;</w:t>
      </w:r>
      <w:r>
        <w:rPr>
          <w:color w:val="770087"/>
          <w:spacing w:val="-1"/>
        </w:rPr>
        <w:t>table</w:t>
      </w:r>
      <w:r>
        <w:rPr>
          <w:color w:val="56676D"/>
          <w:spacing w:val="-1"/>
        </w:rPr>
        <w:t>‐name&gt;</w:t>
      </w:r>
      <w:r>
        <w:rPr>
          <w:color w:val="56676D"/>
        </w:rPr>
        <w:t xml:space="preserve"> (id </w:t>
      </w:r>
      <w:r>
        <w:rPr>
          <w:color w:val="3300AA"/>
          <w:spacing w:val="-1"/>
        </w:rPr>
        <w:t>int</w:t>
      </w:r>
      <w:r>
        <w:rPr>
          <w:color w:val="56676D"/>
          <w:spacing w:val="-1"/>
        </w:rPr>
        <w:t>,</w:t>
      </w:r>
      <w:r>
        <w:rPr>
          <w:color w:val="56676D"/>
        </w:rPr>
        <w:t xml:space="preserve"> name </w:t>
      </w:r>
      <w:r>
        <w:rPr>
          <w:color w:val="3300AA"/>
          <w:spacing w:val="-1"/>
        </w:rPr>
        <w:t>varchar</w:t>
      </w:r>
      <w:r>
        <w:rPr>
          <w:color w:val="56676D"/>
          <w:spacing w:val="-1"/>
        </w:rPr>
        <w:t>(</w:t>
      </w:r>
      <w:r>
        <w:rPr>
          <w:color w:val="116644"/>
          <w:spacing w:val="-1"/>
        </w:rPr>
        <w:t>20</w:t>
      </w:r>
      <w:r>
        <w:rPr>
          <w:color w:val="56676D"/>
          <w:spacing w:val="-1"/>
        </w:rPr>
        <w:t>),</w:t>
      </w:r>
      <w:r>
        <w:rPr>
          <w:color w:val="56676D"/>
        </w:rPr>
        <w:t xml:space="preserve"> age </w:t>
      </w:r>
      <w:r>
        <w:rPr>
          <w:color w:val="3300AA"/>
          <w:spacing w:val="-1"/>
        </w:rPr>
        <w:t>int</w:t>
      </w:r>
      <w:r>
        <w:rPr>
          <w:color w:val="56676D"/>
          <w:spacing w:val="-1"/>
        </w:rPr>
        <w:t>);</w:t>
      </w:r>
      <w:r>
        <w:rPr>
          <w:color w:val="56676D"/>
        </w:rPr>
        <w:t xml:space="preserve">  </w:t>
      </w:r>
      <w:r>
        <w:rPr>
          <w:color w:val="AA5400"/>
        </w:rPr>
        <w:t xml:space="preserve">‐‐ </w:t>
      </w:r>
      <w:r>
        <w:rPr>
          <w:rFonts w:ascii="宋体" w:hAnsi="宋体" w:eastAsia="宋体" w:cs="宋体"/>
          <w:color w:val="AA5400"/>
        </w:rPr>
        <w:t>创建一个指定名称的数据</w:t>
      </w:r>
      <w:r>
        <w:rPr>
          <w:rFonts w:ascii="宋体" w:hAnsi="宋体" w:eastAsia="宋体" w:cs="宋体"/>
          <w:color w:val="AA5400"/>
          <w:spacing w:val="55"/>
        </w:rPr>
        <w:t xml:space="preserve"> </w:t>
      </w:r>
      <w:r>
        <w:rPr>
          <w:rFonts w:ascii="宋体" w:hAnsi="宋体" w:eastAsia="宋体" w:cs="宋体"/>
          <w:color w:val="AA5400"/>
        </w:rPr>
        <w:t>表，并添加</w:t>
      </w:r>
      <w:r>
        <w:rPr>
          <w:rFonts w:ascii="宋体" w:hAnsi="宋体" w:eastAsia="宋体" w:cs="宋体"/>
          <w:color w:val="AA5400"/>
          <w:spacing w:val="8"/>
        </w:rPr>
        <w:t xml:space="preserve"> </w:t>
      </w:r>
      <w:r>
        <w:rPr>
          <w:color w:val="AA5400"/>
        </w:rPr>
        <w:t xml:space="preserve">3 </w:t>
      </w:r>
      <w:r>
        <w:rPr>
          <w:rFonts w:ascii="宋体" w:hAnsi="宋体" w:eastAsia="宋体" w:cs="宋体"/>
          <w:color w:val="AA5400"/>
        </w:rPr>
        <w:t>个列</w:t>
      </w:r>
    </w:p>
    <w:p>
      <w:pPr>
        <w:pStyle w:val="6"/>
        <w:numPr>
          <w:ilvl w:val="0"/>
          <w:numId w:val="5"/>
        </w:numPr>
        <w:tabs>
          <w:tab w:val="left" w:pos="692"/>
        </w:tabs>
        <w:spacing w:before="10" w:after="0" w:line="240" w:lineRule="auto"/>
        <w:ind w:left="692" w:right="0" w:hanging="334"/>
        <w:jc w:val="left"/>
        <w:rPr>
          <w:rFonts w:ascii="宋体" w:hAnsi="宋体" w:eastAsia="宋体" w:cs="宋体"/>
        </w:rPr>
      </w:pPr>
      <w:r>
        <w:rPr>
          <w:color w:val="56676D"/>
        </w:rPr>
        <w:t xml:space="preserve">mysql&gt; </w:t>
      </w:r>
      <w:r>
        <w:rPr>
          <w:color w:val="770087"/>
        </w:rPr>
        <w:t xml:space="preserve">desc </w:t>
      </w:r>
      <w:r>
        <w:rPr>
          <w:color w:val="56676D"/>
          <w:spacing w:val="-1"/>
        </w:rPr>
        <w:t>&lt;</w:t>
      </w:r>
      <w:r>
        <w:rPr>
          <w:color w:val="770087"/>
          <w:spacing w:val="-1"/>
        </w:rPr>
        <w:t>table</w:t>
      </w:r>
      <w:r>
        <w:rPr>
          <w:color w:val="56676D"/>
          <w:spacing w:val="-1"/>
        </w:rPr>
        <w:t>‐name&gt;;</w:t>
      </w:r>
      <w:r>
        <w:rPr>
          <w:color w:val="56676D"/>
          <w:spacing w:val="93"/>
        </w:rPr>
        <w:t xml:space="preserve"> </w:t>
      </w:r>
      <w:r>
        <w:rPr>
          <w:color w:val="AA5400"/>
        </w:rPr>
        <w:t xml:space="preserve">‐‐ </w:t>
      </w:r>
      <w:r>
        <w:rPr>
          <w:rFonts w:ascii="宋体" w:hAnsi="宋体" w:eastAsia="宋体" w:cs="宋体"/>
          <w:color w:val="AA5400"/>
        </w:rPr>
        <w:t>查看指定表结构</w:t>
      </w:r>
    </w:p>
    <w:p>
      <w:pPr>
        <w:pStyle w:val="6"/>
        <w:numPr>
          <w:ilvl w:val="0"/>
          <w:numId w:val="5"/>
        </w:numPr>
        <w:tabs>
          <w:tab w:val="left" w:pos="692"/>
        </w:tabs>
        <w:spacing w:before="61" w:after="0" w:line="240" w:lineRule="auto"/>
        <w:ind w:left="692" w:right="0" w:hanging="334"/>
        <w:jc w:val="left"/>
        <w:rPr>
          <w:rFonts w:ascii="宋体" w:hAnsi="宋体" w:eastAsia="宋体" w:cs="宋体"/>
        </w:rPr>
      </w:pPr>
      <w:r>
        <w:rPr>
          <w:color w:val="56676D"/>
        </w:rPr>
        <w:t xml:space="preserve">mysql&gt; source </w:t>
      </w:r>
      <w:r>
        <w:rPr>
          <w:color w:val="56676D"/>
          <w:spacing w:val="-1"/>
        </w:rPr>
        <w:t>./path/to/sql‐file</w:t>
      </w:r>
      <w:r>
        <w:rPr>
          <w:color w:val="0054AA"/>
          <w:spacing w:val="-1"/>
        </w:rPr>
        <w:t>.sql</w:t>
      </w:r>
      <w:r>
        <w:rPr>
          <w:color w:val="0054AA"/>
        </w:rPr>
        <w:t xml:space="preserve">  </w:t>
      </w:r>
      <w:r>
        <w:rPr>
          <w:color w:val="AA5400"/>
        </w:rPr>
        <w:t xml:space="preserve">‐‐ </w:t>
      </w:r>
      <w:r>
        <w:rPr>
          <w:rFonts w:ascii="宋体" w:hAnsi="宋体" w:eastAsia="宋体" w:cs="宋体"/>
          <w:color w:val="AA5400"/>
        </w:rPr>
        <w:t>执行本地</w:t>
      </w:r>
      <w:r>
        <w:rPr>
          <w:rFonts w:ascii="宋体" w:hAnsi="宋体" w:eastAsia="宋体" w:cs="宋体"/>
          <w:color w:val="AA5400"/>
          <w:spacing w:val="8"/>
        </w:rPr>
        <w:t xml:space="preserve"> </w:t>
      </w:r>
      <w:r>
        <w:rPr>
          <w:color w:val="AA5400"/>
        </w:rPr>
        <w:t xml:space="preserve">SQL </w:t>
      </w:r>
      <w:r>
        <w:rPr>
          <w:rFonts w:ascii="宋体" w:hAnsi="宋体" w:eastAsia="宋体" w:cs="宋体"/>
          <w:color w:val="AA5400"/>
        </w:rPr>
        <w:t>文件中的</w:t>
      </w:r>
      <w:r>
        <w:rPr>
          <w:rFonts w:ascii="宋体" w:hAnsi="宋体" w:eastAsia="宋体" w:cs="宋体"/>
          <w:color w:val="AA5400"/>
          <w:spacing w:val="8"/>
        </w:rPr>
        <w:t xml:space="preserve"> </w:t>
      </w:r>
      <w:r>
        <w:rPr>
          <w:color w:val="AA5400"/>
        </w:rPr>
        <w:t xml:space="preserve">SQL </w:t>
      </w:r>
      <w:r>
        <w:rPr>
          <w:rFonts w:ascii="宋体" w:hAnsi="宋体" w:eastAsia="宋体" w:cs="宋体"/>
          <w:color w:val="AA5400"/>
        </w:rPr>
        <w:t>语句</w:t>
      </w:r>
    </w:p>
    <w:p>
      <w:pPr>
        <w:pStyle w:val="6"/>
        <w:numPr>
          <w:ilvl w:val="0"/>
          <w:numId w:val="5"/>
        </w:numPr>
        <w:tabs>
          <w:tab w:val="left" w:pos="692"/>
        </w:tabs>
        <w:spacing w:before="61" w:after="0" w:line="240" w:lineRule="auto"/>
        <w:ind w:left="692" w:right="0" w:hanging="334"/>
        <w:jc w:val="left"/>
        <w:rPr>
          <w:rFonts w:ascii="宋体" w:hAnsi="宋体" w:eastAsia="宋体" w:cs="宋体"/>
        </w:rPr>
      </w:pPr>
      <w:r>
        <w:rPr>
          <w:color w:val="56676D"/>
        </w:rPr>
        <w:t xml:space="preserve">mysql&gt; </w:t>
      </w:r>
      <w:r>
        <w:rPr>
          <w:color w:val="770087"/>
        </w:rPr>
        <w:t xml:space="preserve">drop table </w:t>
      </w:r>
      <w:r>
        <w:rPr>
          <w:color w:val="56676D"/>
          <w:spacing w:val="-1"/>
        </w:rPr>
        <w:t>&lt;</w:t>
      </w:r>
      <w:r>
        <w:rPr>
          <w:color w:val="770087"/>
          <w:spacing w:val="-1"/>
        </w:rPr>
        <w:t>table</w:t>
      </w:r>
      <w:r>
        <w:rPr>
          <w:color w:val="56676D"/>
          <w:spacing w:val="-1"/>
        </w:rPr>
        <w:t>‐name&gt;;</w:t>
      </w:r>
      <w:r>
        <w:rPr>
          <w:color w:val="56676D"/>
        </w:rPr>
        <w:t xml:space="preserve">  </w:t>
      </w:r>
      <w:r>
        <w:rPr>
          <w:color w:val="AA5400"/>
        </w:rPr>
        <w:t xml:space="preserve">‐‐ </w:t>
      </w:r>
      <w:r>
        <w:rPr>
          <w:rFonts w:ascii="宋体" w:hAnsi="宋体" w:eastAsia="宋体" w:cs="宋体"/>
          <w:color w:val="AA5400"/>
        </w:rPr>
        <w:t>删除一个指定名称的数据表</w:t>
      </w:r>
    </w:p>
    <w:p>
      <w:pPr>
        <w:pStyle w:val="6"/>
        <w:numPr>
          <w:ilvl w:val="0"/>
          <w:numId w:val="5"/>
        </w:numPr>
        <w:tabs>
          <w:tab w:val="left" w:pos="692"/>
        </w:tabs>
        <w:spacing w:before="61" w:after="0" w:line="240" w:lineRule="auto"/>
        <w:ind w:left="692" w:right="0" w:hanging="334"/>
        <w:jc w:val="left"/>
        <w:rPr>
          <w:rFonts w:ascii="宋体" w:hAnsi="宋体" w:eastAsia="宋体" w:cs="宋体"/>
        </w:rPr>
      </w:pPr>
      <w:r>
        <w:rPr>
          <w:color w:val="56676D"/>
        </w:rPr>
        <w:t xml:space="preserve">mysql&gt; </w:t>
      </w:r>
      <w:r>
        <w:rPr>
          <w:color w:val="770087"/>
        </w:rPr>
        <w:t xml:space="preserve">drop </w:t>
      </w:r>
      <w:r>
        <w:rPr>
          <w:color w:val="56676D"/>
        </w:rPr>
        <w:t xml:space="preserve">database &lt;db‐name&gt;;  </w:t>
      </w:r>
      <w:r>
        <w:rPr>
          <w:color w:val="AA5400"/>
        </w:rPr>
        <w:t xml:space="preserve">‐‐ </w:t>
      </w:r>
      <w:r>
        <w:rPr>
          <w:rFonts w:ascii="宋体" w:hAnsi="宋体" w:eastAsia="宋体" w:cs="宋体"/>
          <w:color w:val="AA5400"/>
        </w:rPr>
        <w:t>删除一个指定名称的数据库</w:t>
      </w:r>
    </w:p>
    <w:p>
      <w:pPr>
        <w:pStyle w:val="6"/>
        <w:numPr>
          <w:ilvl w:val="0"/>
          <w:numId w:val="5"/>
        </w:numPr>
        <w:tabs>
          <w:tab w:val="left" w:pos="692"/>
        </w:tabs>
        <w:spacing w:before="61" w:after="0" w:line="240" w:lineRule="auto"/>
        <w:ind w:left="692" w:right="0" w:hanging="428"/>
        <w:jc w:val="left"/>
        <w:rPr>
          <w:rFonts w:ascii="宋体" w:hAnsi="宋体" w:eastAsia="宋体" w:cs="宋体"/>
        </w:rPr>
      </w:pPr>
      <w:r>
        <w:rPr>
          <w:color w:val="56676D"/>
        </w:rPr>
        <w:t xml:space="preserve">mysql&gt; exit|quit;  </w:t>
      </w:r>
      <w:r>
        <w:rPr>
          <w:color w:val="AA5400"/>
        </w:rPr>
        <w:t xml:space="preserve">‐‐ </w:t>
      </w:r>
      <w:r>
        <w:rPr>
          <w:rFonts w:ascii="宋体" w:hAnsi="宋体" w:eastAsia="宋体" w:cs="宋体"/>
          <w:color w:val="AA5400"/>
        </w:rPr>
        <w:t>退出数据库终端</w:t>
      </w:r>
    </w:p>
    <w:p>
      <w:pPr>
        <w:spacing w:before="10" w:line="130" w:lineRule="exact"/>
        <w:rPr>
          <w:sz w:val="13"/>
          <w:szCs w:val="13"/>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pStyle w:val="4"/>
        <w:numPr>
          <w:ilvl w:val="2"/>
          <w:numId w:val="3"/>
        </w:numPr>
        <w:tabs>
          <w:tab w:val="left" w:pos="647"/>
        </w:tabs>
        <w:spacing w:before="0" w:after="0" w:line="359" w:lineRule="exact"/>
        <w:ind w:left="647" w:right="0" w:hanging="541"/>
        <w:jc w:val="left"/>
      </w:pPr>
      <w:bookmarkStart w:id="9" w:name="可视化工具"/>
      <w:bookmarkEnd w:id="9"/>
      <w:bookmarkStart w:id="10" w:name="可视化工具"/>
      <w:bookmarkEnd w:id="10"/>
      <w:r>
        <w:rPr>
          <w:color w:val="56676D"/>
        </w:rPr>
        <w:t>可视化工具</w:t>
      </w:r>
    </w:p>
    <w:p>
      <w:pPr>
        <w:spacing w:before="11" w:line="220" w:lineRule="exact"/>
        <w:rPr>
          <w:sz w:val="22"/>
          <w:szCs w:val="22"/>
        </w:rPr>
      </w:pPr>
    </w:p>
    <w:p>
      <w:pPr>
        <w:pStyle w:val="5"/>
        <w:spacing w:line="240" w:lineRule="auto"/>
        <w:ind w:right="0"/>
        <w:jc w:val="left"/>
        <w:rPr>
          <w:rFonts w:ascii="Arial" w:hAnsi="Arial" w:eastAsia="Arial" w:cs="Arial"/>
        </w:rPr>
      </w:pPr>
      <w:r>
        <w:rPr>
          <w:color w:val="56676D"/>
          <w:w w:val="105"/>
        </w:rPr>
        <w:t>如果需要复杂的操作，推荐</w:t>
      </w:r>
      <w:r>
        <w:rPr>
          <w:color w:val="56676D"/>
          <w:spacing w:val="-23"/>
          <w:w w:val="105"/>
        </w:rPr>
        <w:t xml:space="preserve"> </w:t>
      </w:r>
      <w:r>
        <w:rPr>
          <w:rFonts w:ascii="Arial" w:hAnsi="Arial" w:eastAsia="Arial" w:cs="Arial"/>
          <w:color w:val="56676D"/>
          <w:w w:val="105"/>
        </w:rPr>
        <w:t>Navicat</w:t>
      </w:r>
      <w:r>
        <w:rPr>
          <w:rFonts w:ascii="Arial" w:hAnsi="Arial" w:eastAsia="Arial" w:cs="Arial"/>
          <w:color w:val="56676D"/>
          <w:spacing w:val="-20"/>
          <w:w w:val="105"/>
        </w:rPr>
        <w:t xml:space="preserve"> </w:t>
      </w:r>
      <w:r>
        <w:rPr>
          <w:rFonts w:ascii="Arial" w:hAnsi="Arial" w:eastAsia="Arial" w:cs="Arial"/>
          <w:color w:val="56676D"/>
          <w:spacing w:val="-2"/>
          <w:w w:val="105"/>
        </w:rPr>
        <w:t>P</w:t>
      </w:r>
      <w:r>
        <w:rPr>
          <w:rFonts w:ascii="Arial" w:hAnsi="Arial" w:eastAsia="Arial" w:cs="Arial"/>
          <w:color w:val="56676D"/>
          <w:spacing w:val="-1"/>
          <w:w w:val="105"/>
        </w:rPr>
        <w:t>remium</w:t>
      </w:r>
    </w:p>
    <w:p>
      <w:pPr>
        <w:spacing w:before="3" w:line="130" w:lineRule="exact"/>
        <w:rPr>
          <w:sz w:val="13"/>
          <w:szCs w:val="13"/>
        </w:rPr>
      </w:pPr>
    </w:p>
    <w:p>
      <w:pPr>
        <w:spacing w:before="0" w:line="200" w:lineRule="exact"/>
        <w:rPr>
          <w:sz w:val="20"/>
          <w:szCs w:val="20"/>
        </w:rPr>
      </w:pPr>
    </w:p>
    <w:p>
      <w:pPr>
        <w:spacing w:before="0"/>
        <w:ind w:left="377" w:right="0" w:firstLine="0"/>
        <w:jc w:val="left"/>
        <w:rPr>
          <w:rFonts w:ascii="Arial" w:hAnsi="Arial" w:eastAsia="Arial" w:cs="Arial"/>
          <w:sz w:val="19"/>
          <w:szCs w:val="19"/>
        </w:rPr>
      </w:pPr>
      <w:r>
        <w:rPr>
          <w:rFonts w:ascii="Microsoft YaHei UI" w:hAnsi="Microsoft YaHei UI" w:eastAsia="Microsoft YaHei UI" w:cs="Microsoft YaHei UI"/>
          <w:color w:val="777777"/>
          <w:spacing w:val="-2"/>
          <w:w w:val="110"/>
          <w:sz w:val="19"/>
          <w:szCs w:val="19"/>
        </w:rPr>
        <w:t>下载地址：</w:t>
      </w:r>
      <w:r>
        <w:fldChar w:fldCharType="begin"/>
      </w:r>
      <w:r>
        <w:instrText xml:space="preserve"> HYPERLINK "http://www.navicat.com.cn/download/navicat-premium" \h </w:instrText>
      </w:r>
      <w:r>
        <w:fldChar w:fldCharType="separate"/>
      </w:r>
      <w:r>
        <w:rPr>
          <w:rFonts w:ascii="Arial" w:hAnsi="Arial" w:eastAsia="Arial" w:cs="Arial"/>
          <w:color w:val="4183C4"/>
          <w:spacing w:val="-1"/>
          <w:w w:val="110"/>
          <w:sz w:val="19"/>
          <w:szCs w:val="19"/>
          <w:u w:val="single" w:color="4183C4"/>
        </w:rPr>
        <w:t>http</w:t>
      </w:r>
      <w:r>
        <w:rPr>
          <w:rFonts w:ascii="Arial" w:hAnsi="Arial" w:eastAsia="Arial" w:cs="Arial"/>
          <w:color w:val="4183C4"/>
          <w:spacing w:val="-2"/>
          <w:w w:val="110"/>
          <w:sz w:val="19"/>
          <w:szCs w:val="19"/>
          <w:u w:val="single" w:color="4183C4"/>
        </w:rPr>
        <w:t>:</w:t>
      </w:r>
      <w:r>
        <w:rPr>
          <w:rFonts w:ascii="Arial" w:hAnsi="Arial" w:eastAsia="Arial" w:cs="Arial"/>
          <w:color w:val="4183C4"/>
          <w:spacing w:val="-1"/>
          <w:w w:val="110"/>
          <w:sz w:val="19"/>
          <w:szCs w:val="19"/>
          <w:u w:val="single" w:color="4183C4"/>
        </w:rPr>
        <w:t>//www</w:t>
      </w:r>
      <w:r>
        <w:rPr>
          <w:rFonts w:ascii="Arial" w:hAnsi="Arial" w:eastAsia="Arial" w:cs="Arial"/>
          <w:color w:val="4183C4"/>
          <w:spacing w:val="-2"/>
          <w:w w:val="110"/>
          <w:sz w:val="19"/>
          <w:szCs w:val="19"/>
          <w:u w:val="single" w:color="4183C4"/>
        </w:rPr>
        <w:t>.</w:t>
      </w:r>
      <w:r>
        <w:rPr>
          <w:rFonts w:ascii="Arial" w:hAnsi="Arial" w:eastAsia="Arial" w:cs="Arial"/>
          <w:color w:val="4183C4"/>
          <w:spacing w:val="-1"/>
          <w:w w:val="110"/>
          <w:sz w:val="19"/>
          <w:szCs w:val="19"/>
          <w:u w:val="single" w:color="4183C4"/>
        </w:rPr>
        <w:t>n</w:t>
      </w:r>
      <w:r>
        <w:rPr>
          <w:rFonts w:ascii="Arial" w:hAnsi="Arial" w:eastAsia="Arial" w:cs="Arial"/>
          <w:color w:val="4183C4"/>
          <w:spacing w:val="-2"/>
          <w:w w:val="110"/>
          <w:sz w:val="19"/>
          <w:szCs w:val="19"/>
          <w:u w:val="single" w:color="4183C4"/>
        </w:rPr>
        <w:t>av</w:t>
      </w:r>
      <w:r>
        <w:rPr>
          <w:rFonts w:ascii="Arial" w:hAnsi="Arial" w:eastAsia="Arial" w:cs="Arial"/>
          <w:color w:val="4183C4"/>
          <w:spacing w:val="-1"/>
          <w:w w:val="110"/>
          <w:sz w:val="19"/>
          <w:szCs w:val="19"/>
          <w:u w:val="single" w:color="4183C4"/>
        </w:rPr>
        <w:t>i</w:t>
      </w:r>
      <w:r>
        <w:rPr>
          <w:rFonts w:ascii="Arial" w:hAnsi="Arial" w:eastAsia="Arial" w:cs="Arial"/>
          <w:color w:val="4183C4"/>
          <w:spacing w:val="-2"/>
          <w:w w:val="110"/>
          <w:sz w:val="19"/>
          <w:szCs w:val="19"/>
          <w:u w:val="single" w:color="4183C4"/>
        </w:rPr>
        <w:t>ca</w:t>
      </w:r>
      <w:r>
        <w:rPr>
          <w:rFonts w:ascii="Arial" w:hAnsi="Arial" w:eastAsia="Arial" w:cs="Arial"/>
          <w:color w:val="4183C4"/>
          <w:spacing w:val="-1"/>
          <w:w w:val="110"/>
          <w:sz w:val="19"/>
          <w:szCs w:val="19"/>
          <w:u w:val="single" w:color="4183C4"/>
        </w:rPr>
        <w:t>t</w:t>
      </w:r>
      <w:r>
        <w:rPr>
          <w:rFonts w:ascii="Arial" w:hAnsi="Arial" w:eastAsia="Arial" w:cs="Arial"/>
          <w:color w:val="4183C4"/>
          <w:spacing w:val="-2"/>
          <w:w w:val="110"/>
          <w:sz w:val="19"/>
          <w:szCs w:val="19"/>
          <w:u w:val="single" w:color="4183C4"/>
        </w:rPr>
        <w:t>.c</w:t>
      </w:r>
      <w:r>
        <w:rPr>
          <w:rFonts w:ascii="Arial" w:hAnsi="Arial" w:eastAsia="Arial" w:cs="Arial"/>
          <w:color w:val="4183C4"/>
          <w:spacing w:val="-1"/>
          <w:w w:val="110"/>
          <w:sz w:val="19"/>
          <w:szCs w:val="19"/>
          <w:u w:val="single" w:color="4183C4"/>
        </w:rPr>
        <w:t>om</w:t>
      </w:r>
      <w:r>
        <w:rPr>
          <w:rFonts w:ascii="Arial" w:hAnsi="Arial" w:eastAsia="Arial" w:cs="Arial"/>
          <w:color w:val="4183C4"/>
          <w:spacing w:val="-2"/>
          <w:w w:val="110"/>
          <w:sz w:val="19"/>
          <w:szCs w:val="19"/>
          <w:u w:val="single" w:color="4183C4"/>
        </w:rPr>
        <w:t>.c</w:t>
      </w:r>
      <w:r>
        <w:rPr>
          <w:rFonts w:ascii="Arial" w:hAnsi="Arial" w:eastAsia="Arial" w:cs="Arial"/>
          <w:color w:val="4183C4"/>
          <w:spacing w:val="-1"/>
          <w:w w:val="110"/>
          <w:sz w:val="19"/>
          <w:szCs w:val="19"/>
          <w:u w:val="single" w:color="4183C4"/>
        </w:rPr>
        <w:t>n/downlo</w:t>
      </w:r>
      <w:r>
        <w:rPr>
          <w:rFonts w:ascii="Arial" w:hAnsi="Arial" w:eastAsia="Arial" w:cs="Arial"/>
          <w:color w:val="4183C4"/>
          <w:spacing w:val="-2"/>
          <w:w w:val="110"/>
          <w:sz w:val="19"/>
          <w:szCs w:val="19"/>
          <w:u w:val="single" w:color="4183C4"/>
        </w:rPr>
        <w:t>a</w:t>
      </w:r>
      <w:r>
        <w:rPr>
          <w:rFonts w:ascii="Arial" w:hAnsi="Arial" w:eastAsia="Arial" w:cs="Arial"/>
          <w:color w:val="4183C4"/>
          <w:spacing w:val="-1"/>
          <w:w w:val="110"/>
          <w:sz w:val="19"/>
          <w:szCs w:val="19"/>
          <w:u w:val="single" w:color="4183C4"/>
        </w:rPr>
        <w:t>d/n</w:t>
      </w:r>
      <w:r>
        <w:rPr>
          <w:rFonts w:ascii="Arial" w:hAnsi="Arial" w:eastAsia="Arial" w:cs="Arial"/>
          <w:color w:val="4183C4"/>
          <w:spacing w:val="-2"/>
          <w:w w:val="110"/>
          <w:sz w:val="19"/>
          <w:szCs w:val="19"/>
          <w:u w:val="single" w:color="4183C4"/>
        </w:rPr>
        <w:t>av</w:t>
      </w:r>
      <w:r>
        <w:rPr>
          <w:rFonts w:ascii="Arial" w:hAnsi="Arial" w:eastAsia="Arial" w:cs="Arial"/>
          <w:color w:val="4183C4"/>
          <w:spacing w:val="-1"/>
          <w:w w:val="110"/>
          <w:sz w:val="19"/>
          <w:szCs w:val="19"/>
          <w:u w:val="single" w:color="4183C4"/>
        </w:rPr>
        <w:t>i</w:t>
      </w:r>
      <w:r>
        <w:rPr>
          <w:rFonts w:ascii="Arial" w:hAnsi="Arial" w:eastAsia="Arial" w:cs="Arial"/>
          <w:color w:val="4183C4"/>
          <w:spacing w:val="-2"/>
          <w:w w:val="110"/>
          <w:sz w:val="19"/>
          <w:szCs w:val="19"/>
          <w:u w:val="single" w:color="4183C4"/>
        </w:rPr>
        <w:t>ca</w:t>
      </w:r>
      <w:r>
        <w:rPr>
          <w:rFonts w:ascii="Arial" w:hAnsi="Arial" w:eastAsia="Arial" w:cs="Arial"/>
          <w:color w:val="4183C4"/>
          <w:spacing w:val="-1"/>
          <w:w w:val="110"/>
          <w:sz w:val="19"/>
          <w:szCs w:val="19"/>
          <w:u w:val="single" w:color="4183C4"/>
        </w:rPr>
        <w:t>t</w:t>
      </w:r>
      <w:r>
        <w:rPr>
          <w:rFonts w:ascii="Arial" w:hAnsi="Arial" w:eastAsia="Arial" w:cs="Arial"/>
          <w:color w:val="4183C4"/>
          <w:spacing w:val="-2"/>
          <w:w w:val="110"/>
          <w:sz w:val="19"/>
          <w:szCs w:val="19"/>
          <w:u w:val="single" w:color="4183C4"/>
        </w:rPr>
        <w:t>-</w:t>
      </w:r>
      <w:r>
        <w:rPr>
          <w:rFonts w:ascii="Arial" w:hAnsi="Arial" w:eastAsia="Arial" w:cs="Arial"/>
          <w:color w:val="4183C4"/>
          <w:spacing w:val="-1"/>
          <w:w w:val="110"/>
          <w:sz w:val="19"/>
          <w:szCs w:val="19"/>
          <w:u w:val="single" w:color="4183C4"/>
        </w:rPr>
        <w:t>pr</w:t>
      </w:r>
      <w:r>
        <w:rPr>
          <w:rFonts w:ascii="Arial" w:hAnsi="Arial" w:eastAsia="Arial" w:cs="Arial"/>
          <w:color w:val="4183C4"/>
          <w:spacing w:val="-2"/>
          <w:w w:val="110"/>
          <w:sz w:val="19"/>
          <w:szCs w:val="19"/>
          <w:u w:val="single" w:color="4183C4"/>
        </w:rPr>
        <w:t>e</w:t>
      </w:r>
      <w:r>
        <w:rPr>
          <w:rFonts w:ascii="Arial" w:hAnsi="Arial" w:eastAsia="Arial" w:cs="Arial"/>
          <w:color w:val="4183C4"/>
          <w:spacing w:val="-1"/>
          <w:w w:val="110"/>
          <w:sz w:val="19"/>
          <w:szCs w:val="19"/>
          <w:u w:val="single" w:color="4183C4"/>
        </w:rPr>
        <w:t>mium</w:t>
      </w:r>
      <w:r>
        <w:rPr>
          <w:rFonts w:ascii="Arial" w:hAnsi="Arial" w:eastAsia="Arial" w:cs="Arial"/>
          <w:color w:val="000000"/>
          <w:sz w:val="19"/>
          <w:szCs w:val="19"/>
        </w:rPr>
        <w:fldChar w:fldCharType="end"/>
      </w:r>
    </w:p>
    <w:p>
      <w:pPr>
        <w:spacing w:before="14" w:line="220" w:lineRule="exact"/>
        <w:rPr>
          <w:sz w:val="22"/>
          <w:szCs w:val="22"/>
        </w:rPr>
      </w:pPr>
    </w:p>
    <w:p>
      <w:pPr>
        <w:spacing w:before="0" w:line="307" w:lineRule="exact"/>
        <w:ind w:left="377" w:right="0" w:firstLine="0"/>
        <w:jc w:val="left"/>
        <w:rPr>
          <w:rFonts w:ascii="Microsoft YaHei UI" w:hAnsi="Microsoft YaHei UI" w:eastAsia="Microsoft YaHei UI" w:cs="Microsoft YaHei UI"/>
          <w:sz w:val="19"/>
          <w:szCs w:val="19"/>
        </w:rPr>
      </w:pPr>
      <w:r>
        <w:rPr>
          <w:rFonts w:ascii="Microsoft YaHei UI" w:hAnsi="Microsoft YaHei UI" w:eastAsia="Microsoft YaHei UI" w:cs="Microsoft YaHei UI"/>
          <w:color w:val="777777"/>
          <w:sz w:val="19"/>
          <w:szCs w:val="19"/>
        </w:rPr>
        <w:t>这是一个付费软件，可以免费试用</w:t>
      </w:r>
      <w:r>
        <w:rPr>
          <w:rFonts w:ascii="Microsoft YaHei UI" w:hAnsi="Microsoft YaHei UI" w:eastAsia="Microsoft YaHei UI" w:cs="Microsoft YaHei UI"/>
          <w:color w:val="777777"/>
          <w:spacing w:val="29"/>
          <w:sz w:val="19"/>
          <w:szCs w:val="19"/>
        </w:rPr>
        <w:t xml:space="preserve"> </w:t>
      </w:r>
      <w:r>
        <w:rPr>
          <w:rFonts w:ascii="Arial" w:hAnsi="Arial" w:eastAsia="Arial" w:cs="Arial"/>
          <w:color w:val="777777"/>
          <w:sz w:val="19"/>
          <w:szCs w:val="19"/>
        </w:rPr>
        <w:t>14</w:t>
      </w:r>
      <w:r>
        <w:rPr>
          <w:rFonts w:ascii="Arial" w:hAnsi="Arial" w:eastAsia="Arial" w:cs="Arial"/>
          <w:color w:val="777777"/>
          <w:spacing w:val="33"/>
          <w:sz w:val="19"/>
          <w:szCs w:val="19"/>
        </w:rPr>
        <w:t xml:space="preserve"> </w:t>
      </w:r>
      <w:r>
        <w:rPr>
          <w:rFonts w:ascii="Microsoft YaHei UI" w:hAnsi="Microsoft YaHei UI" w:eastAsia="Microsoft YaHei UI" w:cs="Microsoft YaHei UI"/>
          <w:color w:val="777777"/>
          <w:sz w:val="19"/>
          <w:szCs w:val="19"/>
        </w:rPr>
        <w:t>天</w:t>
      </w:r>
    </w:p>
    <w:p>
      <w:pPr>
        <w:spacing w:before="5" w:line="190" w:lineRule="exact"/>
        <w:rPr>
          <w:sz w:val="19"/>
          <w:szCs w:val="19"/>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ind w:left="107" w:right="0" w:firstLine="0"/>
        <w:jc w:val="left"/>
        <w:rPr>
          <w:rFonts w:ascii="Microsoft YaHei UI" w:hAnsi="Microsoft YaHei UI" w:eastAsia="Microsoft YaHei UI" w:cs="Microsoft YaHei UI"/>
          <w:sz w:val="29"/>
          <w:szCs w:val="29"/>
        </w:rPr>
      </w:pPr>
      <w:r>
        <w:rPr>
          <w:rFonts w:ascii="Arial" w:hAnsi="Arial" w:eastAsia="Arial" w:cs="Arial"/>
          <w:color w:val="86969E"/>
          <w:spacing w:val="-1"/>
          <w:sz w:val="23"/>
          <w:szCs w:val="23"/>
        </w:rPr>
        <w:t>2</w:t>
      </w:r>
      <w:r>
        <w:rPr>
          <w:rFonts w:ascii="Arial" w:hAnsi="Arial" w:eastAsia="Arial" w:cs="Arial"/>
          <w:color w:val="86969E"/>
          <w:spacing w:val="-2"/>
          <w:sz w:val="23"/>
          <w:szCs w:val="23"/>
        </w:rPr>
        <w:t>.</w:t>
      </w:r>
      <w:r>
        <w:rPr>
          <w:rFonts w:ascii="Arial" w:hAnsi="Arial" w:eastAsia="Arial" w:cs="Arial"/>
          <w:color w:val="86969E"/>
          <w:spacing w:val="-1"/>
          <w:sz w:val="23"/>
          <w:szCs w:val="23"/>
        </w:rPr>
        <w:t>2</w:t>
      </w:r>
      <w:r>
        <w:rPr>
          <w:rFonts w:ascii="Arial" w:hAnsi="Arial" w:eastAsia="Arial" w:cs="Arial"/>
          <w:color w:val="86969E"/>
          <w:spacing w:val="-2"/>
          <w:sz w:val="23"/>
          <w:szCs w:val="23"/>
        </w:rPr>
        <w:t>.</w:t>
      </w:r>
      <w:r>
        <w:rPr>
          <w:rFonts w:ascii="Arial" w:hAnsi="Arial" w:eastAsia="Arial" w:cs="Arial"/>
          <w:color w:val="86969E"/>
          <w:spacing w:val="4"/>
          <w:sz w:val="23"/>
          <w:szCs w:val="23"/>
        </w:rPr>
        <w:t xml:space="preserve"> </w:t>
      </w:r>
      <w:r>
        <w:rPr>
          <w:rFonts w:ascii="Microsoft YaHei UI" w:hAnsi="Microsoft YaHei UI" w:eastAsia="Microsoft YaHei UI" w:cs="Microsoft YaHei UI"/>
          <w:color w:val="56676D"/>
          <w:sz w:val="29"/>
          <w:szCs w:val="29"/>
        </w:rPr>
        <w:t>基本概念</w:t>
      </w:r>
    </w:p>
    <w:p>
      <w:pPr>
        <w:spacing w:before="3" w:line="280" w:lineRule="exact"/>
        <w:rPr>
          <w:sz w:val="28"/>
          <w:szCs w:val="28"/>
        </w:rPr>
      </w:pPr>
    </w:p>
    <w:p>
      <w:pPr>
        <w:pStyle w:val="5"/>
        <w:spacing w:line="307" w:lineRule="exact"/>
        <w:ind w:left="557" w:right="0"/>
        <w:jc w:val="left"/>
        <w:rPr>
          <w:color w:val="56676D"/>
        </w:rPr>
      </w:pPr>
      <w:r>
        <w:pict>
          <v:group id="_x0000_s1120" o:spid="_x0000_s1120" o:spt="203" style="position:absolute;left:0pt;margin-left:63pt;margin-top:7.85pt;height:3.4pt;width:3.7pt;mso-position-horizontal-relative:page;z-index:-1024;mso-width-relative:page;mso-height-relative:page;" coordorigin="1261,157" coordsize="75,69">
            <o:lock v:ext="edit"/>
            <v:shape id="_x0000_s1121" o:spid="_x0000_s1121" style="position:absolute;left:1261;top:157;height:69;width:75;" fillcolor="#56676D" filled="t" stroked="f" coordorigin="1261,157" coordsize="75,69" path="m1314,226l1285,224,1268,215,1261,198,1265,172,1278,157,1309,158,1327,165,1335,180,1336,191,1330,214,1314,226xe">
              <v:path arrowok="t"/>
              <v:fill on="t" focussize="0,0"/>
              <v:stroke on="f"/>
              <v:imagedata o:title=""/>
              <o:lock v:ext="edit"/>
            </v:shape>
          </v:group>
        </w:pict>
      </w:r>
      <w:r>
        <w:rPr>
          <w:color w:val="56676D"/>
        </w:rPr>
        <w:t>数据库</w:t>
      </w:r>
    </w:p>
    <w:p>
      <w:pPr>
        <w:ind w:firstLine="720" w:firstLineChars="0"/>
        <w:rPr>
          <w:rFonts w:hint="eastAsia" w:eastAsia="宋体"/>
          <w:color w:val="56676D"/>
          <w:lang w:val="en-US" w:eastAsia="zh-CN"/>
        </w:rPr>
      </w:pPr>
      <w:r>
        <w:rPr>
          <w:rFonts w:hint="eastAsia" w:eastAsia="宋体"/>
          <w:color w:val="56676D"/>
          <w:lang w:val="en-US" w:eastAsia="zh-CN"/>
        </w:rPr>
        <w:t>数据库服务软件</w:t>
      </w:r>
    </w:p>
    <w:p>
      <w:pPr>
        <w:ind w:firstLine="720" w:firstLineChars="0"/>
        <w:rPr>
          <w:rFonts w:hint="eastAsia" w:eastAsia="宋体"/>
          <w:color w:val="56676D"/>
          <w:lang w:val="en-US" w:eastAsia="zh-CN"/>
        </w:rPr>
      </w:pPr>
      <w:r>
        <w:rPr>
          <w:rFonts w:hint="eastAsia" w:eastAsia="宋体"/>
          <w:color w:val="56676D"/>
          <w:lang w:val="en-US" w:eastAsia="zh-CN"/>
        </w:rPr>
        <w:t>数据的仓库</w:t>
      </w:r>
    </w:p>
    <w:p>
      <w:pPr>
        <w:spacing w:before="4" w:line="140" w:lineRule="exact"/>
        <w:rPr>
          <w:sz w:val="14"/>
          <w:szCs w:val="14"/>
        </w:rPr>
      </w:pPr>
    </w:p>
    <w:p>
      <w:pPr>
        <w:spacing w:before="0" w:line="307" w:lineRule="exact"/>
        <w:ind w:left="557" w:right="0" w:firstLine="0"/>
        <w:jc w:val="left"/>
        <w:rPr>
          <w:rFonts w:ascii="Microsoft YaHei UI" w:hAnsi="Microsoft YaHei UI" w:eastAsia="Microsoft YaHei UI" w:cs="Microsoft YaHei UI"/>
          <w:sz w:val="19"/>
          <w:szCs w:val="19"/>
        </w:rPr>
      </w:pPr>
      <w:r>
        <w:pict>
          <v:group id="_x0000_s1122" o:spid="_x0000_s1122" o:spt="203" style="position:absolute;left:0pt;margin-left:63pt;margin-top:7.85pt;height:3.4pt;width:3.7pt;mso-position-horizontal-relative:page;z-index:-1024;mso-width-relative:page;mso-height-relative:page;" coordorigin="1261,157" coordsize="75,69">
            <o:lock v:ext="edit"/>
            <v:shape id="_x0000_s1123" o:spid="_x0000_s1123" style="position:absolute;left:1261;top:157;height:69;width:75;" fillcolor="#56676D" filled="t" stroked="f" coordorigin="1261,157" coordsize="75,69" path="m1314,226l1285,224,1268,215,1261,198,1265,172,1278,157,1309,158,1327,165,1335,180,1336,191,1330,214,1314,226xe">
              <v:path arrowok="t"/>
              <v:fill on="t" focussize="0,0"/>
              <v:stroke on="f"/>
              <v:imagedata o:title=""/>
              <o:lock v:ext="edit"/>
            </v:shape>
          </v:group>
        </w:pict>
      </w:r>
      <w:r>
        <w:rPr>
          <w:rFonts w:ascii="Microsoft YaHei UI" w:hAnsi="Microsoft YaHei UI" w:eastAsia="Microsoft YaHei UI" w:cs="Microsoft YaHei UI"/>
          <w:color w:val="56676D"/>
          <w:sz w:val="19"/>
          <w:szCs w:val="19"/>
        </w:rPr>
        <w:t>表</w:t>
      </w:r>
    </w:p>
    <w:p>
      <w:pPr>
        <w:spacing w:before="9" w:line="120" w:lineRule="exact"/>
        <w:rPr>
          <w:sz w:val="12"/>
          <w:szCs w:val="12"/>
        </w:rPr>
      </w:pPr>
    </w:p>
    <w:p>
      <w:pPr>
        <w:spacing w:before="0" w:line="307" w:lineRule="exact"/>
        <w:ind w:left="557" w:right="0" w:firstLine="0"/>
        <w:jc w:val="left"/>
        <w:rPr>
          <w:rFonts w:ascii="Microsoft YaHei UI" w:hAnsi="Microsoft YaHei UI" w:eastAsia="Microsoft YaHei UI" w:cs="Microsoft YaHei UI"/>
          <w:sz w:val="19"/>
          <w:szCs w:val="19"/>
        </w:rPr>
      </w:pPr>
      <w:r>
        <w:pict>
          <v:group id="_x0000_s1124" o:spid="_x0000_s1124" o:spt="203" style="position:absolute;left:0pt;margin-left:63pt;margin-top:7.85pt;height:3.4pt;width:3.7pt;mso-position-horizontal-relative:page;z-index:-1024;mso-width-relative:page;mso-height-relative:page;" coordorigin="1261,157" coordsize="75,69">
            <o:lock v:ext="edit"/>
            <v:shape id="_x0000_s1125" o:spid="_x0000_s1125" style="position:absolute;left:1261;top:157;height:69;width:75;" fillcolor="#56676D" filled="t" stroked="f" coordorigin="1261,157" coordsize="75,69" path="m1314,226l1285,224,1268,215,1261,198,1265,172,1278,157,1309,158,1327,165,1335,180,1336,191,1330,214,1314,226xe">
              <v:path arrowok="t"/>
              <v:fill on="t" focussize="0,0"/>
              <v:stroke on="f"/>
              <v:imagedata o:title=""/>
              <o:lock v:ext="edit"/>
            </v:shape>
          </v:group>
        </w:pict>
      </w:r>
      <w:r>
        <w:rPr>
          <w:rFonts w:ascii="Microsoft YaHei UI" w:hAnsi="Microsoft YaHei UI" w:eastAsia="Microsoft YaHei UI" w:cs="Microsoft YaHei UI"/>
          <w:color w:val="56676D"/>
          <w:sz w:val="19"/>
          <w:szCs w:val="19"/>
        </w:rPr>
        <w:t>字段</w:t>
      </w:r>
      <w:r>
        <w:rPr>
          <w:rFonts w:ascii="Microsoft YaHei UI" w:hAnsi="Microsoft YaHei UI" w:eastAsia="Microsoft YaHei UI" w:cs="Microsoft YaHei UI"/>
          <w:color w:val="56676D"/>
          <w:spacing w:val="11"/>
          <w:sz w:val="19"/>
          <w:szCs w:val="19"/>
        </w:rPr>
        <w:t xml:space="preserve"> </w:t>
      </w:r>
      <w:r>
        <w:rPr>
          <w:rFonts w:ascii="Arial" w:hAnsi="Arial" w:eastAsia="Arial" w:cs="Arial"/>
          <w:color w:val="56676D"/>
          <w:sz w:val="19"/>
          <w:szCs w:val="19"/>
        </w:rPr>
        <w:t>——</w:t>
      </w:r>
      <w:r>
        <w:rPr>
          <w:rFonts w:ascii="Arial" w:hAnsi="Arial" w:eastAsia="Arial" w:cs="Arial"/>
          <w:color w:val="56676D"/>
          <w:spacing w:val="14"/>
          <w:sz w:val="19"/>
          <w:szCs w:val="19"/>
        </w:rPr>
        <w:t xml:space="preserve"> </w:t>
      </w:r>
      <w:r>
        <w:rPr>
          <w:rFonts w:ascii="Microsoft YaHei UI" w:hAnsi="Microsoft YaHei UI" w:eastAsia="Microsoft YaHei UI" w:cs="Microsoft YaHei UI"/>
          <w:color w:val="56676D"/>
          <w:sz w:val="19"/>
          <w:szCs w:val="19"/>
        </w:rPr>
        <w:t>指的就是列</w:t>
      </w:r>
    </w:p>
    <w:p>
      <w:pPr>
        <w:spacing w:before="4" w:line="140" w:lineRule="exact"/>
        <w:rPr>
          <w:sz w:val="14"/>
          <w:szCs w:val="14"/>
        </w:rPr>
      </w:pPr>
    </w:p>
    <w:p>
      <w:pPr>
        <w:spacing w:before="0" w:line="307" w:lineRule="exact"/>
        <w:ind w:left="557" w:right="0" w:firstLine="0"/>
        <w:jc w:val="left"/>
        <w:rPr>
          <w:rFonts w:ascii="Microsoft YaHei UI" w:hAnsi="Microsoft YaHei UI" w:eastAsia="Microsoft YaHei UI" w:cs="Microsoft YaHei UI"/>
          <w:sz w:val="19"/>
          <w:szCs w:val="19"/>
        </w:rPr>
      </w:pPr>
      <w:r>
        <w:pict>
          <v:group id="_x0000_s1126" o:spid="_x0000_s1126" o:spt="203" style="position:absolute;left:0pt;margin-left:63pt;margin-top:7.85pt;height:3.4pt;width:3.7pt;mso-position-horizontal-relative:page;z-index:-1024;mso-width-relative:page;mso-height-relative:page;" coordorigin="1261,157" coordsize="75,69">
            <o:lock v:ext="edit"/>
            <v:shape id="_x0000_s1127" o:spid="_x0000_s1127" style="position:absolute;left:1261;top:157;height:69;width:75;" fillcolor="#56676D" filled="t" stroked="f" coordorigin="1261,157" coordsize="75,69" path="m1314,226l1285,224,1268,215,1261,198,1265,172,1278,157,1309,158,1327,165,1335,180,1336,191,1330,214,1314,226xe">
              <v:path arrowok="t"/>
              <v:fill on="t" focussize="0,0"/>
              <v:stroke on="f"/>
              <v:imagedata o:title=""/>
              <o:lock v:ext="edit"/>
            </v:shape>
          </v:group>
        </w:pict>
      </w:r>
      <w:r>
        <w:rPr>
          <w:rFonts w:ascii="Microsoft YaHei UI" w:hAnsi="Microsoft YaHei UI" w:eastAsia="Microsoft YaHei UI" w:cs="Microsoft YaHei UI"/>
          <w:color w:val="56676D"/>
          <w:sz w:val="19"/>
          <w:szCs w:val="19"/>
        </w:rPr>
        <w:t>字段类型</w:t>
      </w:r>
      <w:r>
        <w:rPr>
          <w:rFonts w:ascii="Microsoft YaHei UI" w:hAnsi="Microsoft YaHei UI" w:eastAsia="Microsoft YaHei UI" w:cs="Microsoft YaHei UI"/>
          <w:color w:val="56676D"/>
          <w:spacing w:val="32"/>
          <w:sz w:val="19"/>
          <w:szCs w:val="19"/>
        </w:rPr>
        <w:t xml:space="preserve"> </w:t>
      </w:r>
      <w:r>
        <w:rPr>
          <w:rFonts w:ascii="Arial" w:hAnsi="Arial" w:eastAsia="Arial" w:cs="Arial"/>
          <w:color w:val="56676D"/>
          <w:sz w:val="19"/>
          <w:szCs w:val="19"/>
        </w:rPr>
        <w:t>——</w:t>
      </w:r>
      <w:r>
        <w:rPr>
          <w:rFonts w:ascii="Arial" w:hAnsi="Arial" w:eastAsia="Arial" w:cs="Arial"/>
          <w:color w:val="56676D"/>
          <w:spacing w:val="35"/>
          <w:sz w:val="19"/>
          <w:szCs w:val="19"/>
        </w:rPr>
        <w:t xml:space="preserve"> </w:t>
      </w:r>
      <w:r>
        <w:rPr>
          <w:rFonts w:ascii="Microsoft YaHei UI" w:hAnsi="Microsoft YaHei UI" w:eastAsia="Microsoft YaHei UI" w:cs="Microsoft YaHei UI"/>
          <w:color w:val="56676D"/>
          <w:sz w:val="19"/>
          <w:szCs w:val="19"/>
        </w:rPr>
        <w:t>指的就是列能够存储的数据种类</w:t>
      </w:r>
    </w:p>
    <w:p>
      <w:pPr>
        <w:spacing w:before="4" w:line="130" w:lineRule="exact"/>
        <w:rPr>
          <w:sz w:val="13"/>
          <w:szCs w:val="13"/>
        </w:rPr>
      </w:pPr>
    </w:p>
    <w:p>
      <w:pPr>
        <w:spacing w:before="75"/>
        <w:ind w:left="1007" w:right="0" w:firstLine="0"/>
        <w:jc w:val="left"/>
        <w:rPr>
          <w:rFonts w:ascii="Arial" w:hAnsi="Arial" w:eastAsia="Arial" w:cs="Arial"/>
          <w:sz w:val="19"/>
          <w:szCs w:val="19"/>
        </w:rPr>
      </w:pPr>
      <w:r>
        <w:pict>
          <v:group id="_x0000_s1128" o:spid="_x0000_s1128" o:spt="203" style="position:absolute;left:0pt;margin-left:85.55pt;margin-top:7.6pt;height:3.4pt;width:3.7pt;mso-position-horizontal-relative:page;z-index:-1024;mso-width-relative:page;mso-height-relative:page;" coordorigin="1711,152" coordsize="75,69">
            <o:lock v:ext="edit"/>
            <v:shape id="_x0000_s1129" o:spid="_x0000_s1129" style="position:absolute;left:1711;top:152;height:69;width:75;" filled="f" stroked="t" coordorigin="1711,152" coordsize="75,69" path="m1786,186l1780,209,1764,221,1735,219,1718,210,1711,193,1715,167,1728,152,1759,153,1777,160,1785,175,1786,186xe">
              <v:path arrowok="t"/>
              <v:fill on="f" focussize="0,0"/>
              <v:stroke weight="0.750314960629921pt" color="#56676D"/>
              <v:imagedata o:title=""/>
              <o:lock v:ext="edit"/>
            </v:shape>
          </v:group>
        </w:pict>
      </w:r>
      <w:r>
        <w:rPr>
          <w:rFonts w:ascii="Arial" w:hAnsi="Arial" w:eastAsia="Arial" w:cs="Arial"/>
          <w:color w:val="56676D"/>
          <w:w w:val="120"/>
          <w:sz w:val="19"/>
          <w:szCs w:val="19"/>
        </w:rPr>
        <w:t>int</w:t>
      </w:r>
    </w:p>
    <w:p>
      <w:pPr>
        <w:spacing w:after="0"/>
        <w:jc w:val="left"/>
        <w:rPr>
          <w:rFonts w:ascii="Arial" w:hAnsi="Arial" w:eastAsia="Arial" w:cs="Arial"/>
          <w:sz w:val="19"/>
          <w:szCs w:val="19"/>
        </w:rPr>
        <w:sectPr>
          <w:pgSz w:w="11900" w:h="16820"/>
          <w:pgMar w:top="0" w:right="1340" w:bottom="280" w:left="940" w:header="0" w:footer="0" w:gutter="0"/>
        </w:sectPr>
      </w:pPr>
    </w:p>
    <w:p>
      <w:pPr>
        <w:spacing w:before="7" w:line="100" w:lineRule="exact"/>
        <w:rPr>
          <w:sz w:val="10"/>
          <w:szCs w:val="1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75" w:line="379" w:lineRule="auto"/>
        <w:ind w:left="1007" w:right="7474" w:firstLine="0"/>
        <w:jc w:val="left"/>
        <w:rPr>
          <w:rFonts w:hint="eastAsia" w:ascii="Arial" w:hAnsi="Arial" w:eastAsia="宋体" w:cs="Arial"/>
          <w:sz w:val="19"/>
          <w:szCs w:val="19"/>
          <w:lang w:val="en-US" w:eastAsia="zh-CN"/>
        </w:rPr>
      </w:pPr>
      <w:r>
        <w:pict>
          <v:group id="_x0000_s1158" o:spid="_x0000_s1158" o:spt="203" style="position:absolute;left:0pt;margin-left:85.55pt;margin-top:7.6pt;height:3.4pt;width:3.7pt;mso-position-horizontal-relative:page;z-index:-1024;mso-width-relative:page;mso-height-relative:page;" coordorigin="1711,152" coordsize="75,69">
            <o:lock v:ext="edit"/>
            <v:shape id="_x0000_s1159" o:spid="_x0000_s1159" style="position:absolute;left:1711;top:152;height:69;width:75;" filled="f" stroked="t" coordorigin="1711,152" coordsize="75,69" path="m1786,186l1780,209,1764,221,1735,219,1718,210,1711,193,1715,167,1728,152,1759,153,1777,160,1785,175,1786,186xe">
              <v:path arrowok="t"/>
              <v:fill on="f" focussize="0,0"/>
              <v:stroke weight="0.750314960629921pt" color="#56676D"/>
              <v:imagedata o:title=""/>
              <o:lock v:ext="edit"/>
            </v:shape>
          </v:group>
        </w:pict>
      </w:r>
      <w:r>
        <w:pict>
          <v:group id="_x0000_s1160" o:spid="_x0000_s1160" o:spt="203" style="position:absolute;left:0pt;margin-left:85.55pt;margin-top:24.85pt;height:3.4pt;width:3.7pt;mso-position-horizontal-relative:page;z-index:-1024;mso-width-relative:page;mso-height-relative:page;" coordorigin="1711,497" coordsize="75,69">
            <o:lock v:ext="edit"/>
            <v:shape id="_x0000_s1161" o:spid="_x0000_s1161" style="position:absolute;left:1711;top:497;height:69;width:75;" filled="f" stroked="t" coordorigin="1711,497" coordsize="75,69" path="m1786,531l1780,554,1764,566,1735,564,1718,555,1711,538,1715,512,1728,497,1759,498,1777,506,1785,520,1786,531xe">
              <v:path arrowok="t"/>
              <v:fill on="f" focussize="0,0"/>
              <v:stroke weight="0.750314960629921pt" color="#56676D"/>
              <v:imagedata o:title=""/>
              <o:lock v:ext="edit"/>
            </v:shape>
          </v:group>
        </w:pict>
      </w:r>
      <w:r>
        <w:pict>
          <v:group id="_x0000_s1162" o:spid="_x0000_s1162" o:spt="203" style="position:absolute;left:0pt;margin-left:85.55pt;margin-top:42.1pt;height:3.4pt;width:3.7pt;mso-position-horizontal-relative:page;z-index:-1024;mso-width-relative:page;mso-height-relative:page;" coordorigin="1711,843" coordsize="75,69">
            <o:lock v:ext="edit"/>
            <v:shape id="_x0000_s1163" o:spid="_x0000_s1163" style="position:absolute;left:1711;top:843;height:69;width:75;" filled="f" stroked="t" coordorigin="1711,843" coordsize="75,69" path="m1786,876l1780,899,1764,911,1735,909,1718,900,1711,883,1715,857,1728,843,1759,843,1777,851,1785,865,1786,876xe">
              <v:path arrowok="t"/>
              <v:fill on="f" focussize="0,0"/>
              <v:stroke weight="0.750314960629921pt" color="#56676D"/>
              <v:imagedata o:title=""/>
              <o:lock v:ext="edit"/>
            </v:shape>
          </v:group>
        </w:pict>
      </w:r>
      <w:r>
        <w:pict>
          <v:group id="_x0000_s1164" o:spid="_x0000_s1164" o:spt="203" style="position:absolute;left:0pt;margin-left:85.55pt;margin-top:59.35pt;height:3.4pt;width:3.7pt;mso-position-horizontal-relative:page;z-index:-1024;mso-width-relative:page;mso-height-relative:page;" coordorigin="1711,1188" coordsize="75,69">
            <o:lock v:ext="edit"/>
            <v:shape id="_x0000_s1165" o:spid="_x0000_s1165" style="position:absolute;left:1711;top:1188;height:69;width:75;" filled="f" stroked="t" coordorigin="1711,1188" coordsize="75,69" path="m1786,1221l1780,1244,1764,1256,1735,1254,1718,1245,1711,1228,1715,1202,1728,1188,1759,1188,1777,1196,1785,1210,1786,1221xe">
              <v:path arrowok="t"/>
              <v:fill on="f" focussize="0,0"/>
              <v:stroke weight="0.750314960629921pt" color="#56676D"/>
              <v:imagedata o:title=""/>
              <o:lock v:ext="edit"/>
            </v:shape>
          </v:group>
        </w:pict>
      </w:r>
      <w:bookmarkStart w:id="11" w:name="修改"/>
      <w:bookmarkEnd w:id="11"/>
      <w:r>
        <w:rPr>
          <w:rFonts w:ascii="Arial" w:hAnsi="Arial" w:eastAsia="Arial" w:cs="Arial"/>
          <w:color w:val="56676D"/>
          <w:spacing w:val="-2"/>
          <w:w w:val="105"/>
          <w:sz w:val="19"/>
          <w:szCs w:val="19"/>
        </w:rPr>
        <w:t>c</w:t>
      </w:r>
      <w:r>
        <w:rPr>
          <w:rFonts w:ascii="Arial" w:hAnsi="Arial" w:eastAsia="Arial" w:cs="Arial"/>
          <w:color w:val="56676D"/>
          <w:spacing w:val="-1"/>
          <w:w w:val="105"/>
          <w:sz w:val="19"/>
          <w:szCs w:val="19"/>
        </w:rPr>
        <w:t>h</w:t>
      </w:r>
      <w:r>
        <w:rPr>
          <w:rFonts w:ascii="Arial" w:hAnsi="Arial" w:eastAsia="Arial" w:cs="Arial"/>
          <w:color w:val="56676D"/>
          <w:spacing w:val="-2"/>
          <w:w w:val="105"/>
          <w:sz w:val="19"/>
          <w:szCs w:val="19"/>
        </w:rPr>
        <w:t>a</w:t>
      </w:r>
      <w:r>
        <w:rPr>
          <w:rFonts w:ascii="Arial" w:hAnsi="Arial" w:eastAsia="Arial" w:cs="Arial"/>
          <w:color w:val="56676D"/>
          <w:spacing w:val="-1"/>
          <w:w w:val="105"/>
          <w:sz w:val="19"/>
          <w:szCs w:val="19"/>
        </w:rPr>
        <w:t>r</w:t>
      </w:r>
      <w:r>
        <w:rPr>
          <w:rFonts w:ascii="Arial" w:hAnsi="Arial" w:eastAsia="Arial" w:cs="Arial"/>
          <w:color w:val="56676D"/>
          <w:spacing w:val="-2"/>
          <w:w w:val="105"/>
          <w:sz w:val="19"/>
          <w:szCs w:val="19"/>
        </w:rPr>
        <w:t>()</w:t>
      </w:r>
      <w:r>
        <w:rPr>
          <w:rFonts w:ascii="Arial" w:hAnsi="Arial" w:eastAsia="Arial" w:cs="Arial"/>
          <w:color w:val="56676D"/>
          <w:spacing w:val="25"/>
          <w:w w:val="91"/>
          <w:sz w:val="19"/>
          <w:szCs w:val="19"/>
        </w:rPr>
        <w:t xml:space="preserve"> </w:t>
      </w:r>
      <w:r>
        <w:rPr>
          <w:rFonts w:ascii="Arial" w:hAnsi="Arial" w:eastAsia="Arial" w:cs="Arial"/>
          <w:color w:val="56676D"/>
          <w:spacing w:val="-2"/>
          <w:w w:val="105"/>
          <w:sz w:val="19"/>
          <w:szCs w:val="19"/>
        </w:rPr>
        <w:t>va</w:t>
      </w:r>
      <w:r>
        <w:rPr>
          <w:rFonts w:ascii="Arial" w:hAnsi="Arial" w:eastAsia="Arial" w:cs="Arial"/>
          <w:color w:val="56676D"/>
          <w:spacing w:val="-1"/>
          <w:w w:val="105"/>
          <w:sz w:val="19"/>
          <w:szCs w:val="19"/>
        </w:rPr>
        <w:t>r</w:t>
      </w:r>
      <w:r>
        <w:rPr>
          <w:rFonts w:ascii="Arial" w:hAnsi="Arial" w:eastAsia="Arial" w:cs="Arial"/>
          <w:color w:val="56676D"/>
          <w:spacing w:val="-2"/>
          <w:w w:val="105"/>
          <w:sz w:val="19"/>
          <w:szCs w:val="19"/>
        </w:rPr>
        <w:t>c</w:t>
      </w:r>
      <w:r>
        <w:rPr>
          <w:rFonts w:ascii="Arial" w:hAnsi="Arial" w:eastAsia="Arial" w:cs="Arial"/>
          <w:color w:val="56676D"/>
          <w:spacing w:val="-1"/>
          <w:w w:val="105"/>
          <w:sz w:val="19"/>
          <w:szCs w:val="19"/>
        </w:rPr>
        <w:t>h</w:t>
      </w:r>
      <w:r>
        <w:rPr>
          <w:rFonts w:ascii="Arial" w:hAnsi="Arial" w:eastAsia="Arial" w:cs="Arial"/>
          <w:color w:val="56676D"/>
          <w:spacing w:val="-2"/>
          <w:w w:val="105"/>
          <w:sz w:val="19"/>
          <w:szCs w:val="19"/>
        </w:rPr>
        <w:t>a</w:t>
      </w:r>
      <w:r>
        <w:rPr>
          <w:rFonts w:ascii="Arial" w:hAnsi="Arial" w:eastAsia="Arial" w:cs="Arial"/>
          <w:color w:val="56676D"/>
          <w:spacing w:val="-1"/>
          <w:w w:val="105"/>
          <w:sz w:val="19"/>
          <w:szCs w:val="19"/>
        </w:rPr>
        <w:t>r</w:t>
      </w:r>
      <w:r>
        <w:rPr>
          <w:rFonts w:ascii="Arial" w:hAnsi="Arial" w:eastAsia="Arial" w:cs="Arial"/>
          <w:color w:val="56676D"/>
          <w:spacing w:val="-2"/>
          <w:w w:val="105"/>
          <w:sz w:val="19"/>
          <w:szCs w:val="19"/>
        </w:rPr>
        <w:t>()</w:t>
      </w:r>
      <w:r>
        <w:rPr>
          <w:rFonts w:ascii="Arial" w:hAnsi="Arial" w:eastAsia="Arial" w:cs="Arial"/>
          <w:color w:val="56676D"/>
          <w:spacing w:val="24"/>
          <w:w w:val="91"/>
          <w:sz w:val="19"/>
          <w:szCs w:val="19"/>
        </w:rPr>
        <w:t xml:space="preserve"> </w:t>
      </w:r>
      <w:r>
        <w:rPr>
          <w:rFonts w:ascii="Arial" w:hAnsi="Arial" w:eastAsia="Arial" w:cs="Arial"/>
          <w:color w:val="56676D"/>
          <w:w w:val="105"/>
          <w:sz w:val="19"/>
          <w:szCs w:val="19"/>
        </w:rPr>
        <w:t>date</w:t>
      </w:r>
      <w:r>
        <w:rPr>
          <w:rFonts w:ascii="Arial" w:hAnsi="Arial" w:eastAsia="Arial" w:cs="Arial"/>
          <w:color w:val="56676D"/>
          <w:w w:val="103"/>
          <w:sz w:val="19"/>
          <w:szCs w:val="19"/>
        </w:rPr>
        <w:t xml:space="preserve"> </w:t>
      </w:r>
      <w:r>
        <w:rPr>
          <w:rFonts w:ascii="Arial" w:hAnsi="Arial" w:eastAsia="Arial" w:cs="Arial"/>
          <w:color w:val="56676D"/>
          <w:w w:val="105"/>
          <w:sz w:val="19"/>
          <w:szCs w:val="19"/>
        </w:rPr>
        <w:t>decimal</w:t>
      </w:r>
      <w:r>
        <w:rPr>
          <w:rFonts w:hint="eastAsia" w:ascii="Arial" w:hAnsi="Arial" w:eastAsia="宋体" w:cs="Arial"/>
          <w:color w:val="56676D"/>
          <w:w w:val="105"/>
          <w:sz w:val="19"/>
          <w:szCs w:val="19"/>
          <w:lang w:eastAsia="zh-CN"/>
        </w:rPr>
        <w:t>（</w:t>
      </w:r>
      <w:r>
        <w:rPr>
          <w:rFonts w:hint="eastAsia" w:ascii="Arial" w:hAnsi="Arial" w:eastAsia="宋体" w:cs="Arial"/>
          <w:color w:val="56676D"/>
          <w:w w:val="105"/>
          <w:sz w:val="19"/>
          <w:szCs w:val="19"/>
          <w:lang w:val="en-US" w:eastAsia="zh-CN"/>
        </w:rPr>
        <w:t>小数</w:t>
      </w:r>
      <w:r>
        <w:rPr>
          <w:rFonts w:hint="eastAsia" w:ascii="Arial" w:hAnsi="Arial" w:eastAsia="宋体" w:cs="Arial"/>
          <w:color w:val="56676D"/>
          <w:w w:val="105"/>
          <w:sz w:val="19"/>
          <w:szCs w:val="19"/>
          <w:lang w:eastAsia="zh-CN"/>
        </w:rPr>
        <w:t>）</w:t>
      </w:r>
    </w:p>
    <w:p>
      <w:pPr>
        <w:spacing w:before="23"/>
        <w:ind w:left="557" w:right="0" w:firstLine="0"/>
        <w:jc w:val="left"/>
        <w:rPr>
          <w:rFonts w:ascii="Microsoft YaHei UI" w:hAnsi="Microsoft YaHei UI" w:eastAsia="Microsoft YaHei UI" w:cs="Microsoft YaHei UI"/>
          <w:sz w:val="19"/>
          <w:szCs w:val="19"/>
        </w:rPr>
      </w:pPr>
      <w:r>
        <w:pict>
          <v:group id="_x0000_s1166" o:spid="_x0000_s1166" o:spt="203" style="position:absolute;left:0pt;margin-left:63pt;margin-top:9.25pt;height:3.4pt;width:3.7pt;mso-position-horizontal-relative:page;z-index:-1024;mso-width-relative:page;mso-height-relative:page;" coordorigin="1261,186" coordsize="75,69">
            <o:lock v:ext="edit"/>
            <v:shape id="_x0000_s1167" o:spid="_x0000_s1167" style="position:absolute;left:1261;top:186;height:69;width:75;" fillcolor="#56676D" filled="t" stroked="f" coordorigin="1261,186" coordsize="75,69" path="m1314,254l1285,253,1268,243,1261,226,1265,200,1278,186,1309,186,1327,194,1335,208,1336,219,1330,242,1314,254xe">
              <v:path arrowok="t"/>
              <v:fill on="t" focussize="0,0"/>
              <v:stroke on="f"/>
              <v:imagedata o:title=""/>
              <o:lock v:ext="edit"/>
            </v:shape>
          </v:group>
        </w:pict>
      </w:r>
      <w:r>
        <w:rPr>
          <w:rFonts w:ascii="Microsoft YaHei UI" w:hAnsi="Microsoft YaHei UI" w:eastAsia="Microsoft YaHei UI" w:cs="Microsoft YaHei UI"/>
          <w:color w:val="56676D"/>
          <w:sz w:val="19"/>
          <w:szCs w:val="19"/>
        </w:rPr>
        <w:t>数据库查询：指的是操作数据库的过程（查、增、删、改）</w:t>
      </w:r>
    </w:p>
    <w:p>
      <w:pPr>
        <w:spacing w:before="9" w:line="120" w:lineRule="exact"/>
        <w:rPr>
          <w:sz w:val="12"/>
          <w:szCs w:val="12"/>
        </w:rPr>
      </w:pPr>
    </w:p>
    <w:p>
      <w:pPr>
        <w:spacing w:before="0" w:line="307" w:lineRule="exact"/>
        <w:ind w:left="557" w:right="0" w:firstLine="0"/>
        <w:jc w:val="left"/>
        <w:rPr>
          <w:rFonts w:hint="eastAsia" w:ascii="Arial" w:hAnsi="Arial" w:eastAsia="宋体" w:cs="Arial"/>
          <w:sz w:val="19"/>
          <w:szCs w:val="19"/>
          <w:lang w:eastAsia="zh-CN"/>
        </w:rPr>
      </w:pPr>
      <w:r>
        <w:pict>
          <v:group id="_x0000_s1168" o:spid="_x0000_s1168" o:spt="203" style="position:absolute;left:0pt;margin-left:63pt;margin-top:7.85pt;height:3.4pt;width:3.7pt;mso-position-horizontal-relative:page;z-index:-1024;mso-width-relative:page;mso-height-relative:page;" coordorigin="1261,157" coordsize="75,69">
            <o:lock v:ext="edit"/>
            <v:shape id="_x0000_s1169" o:spid="_x0000_s1169" style="position:absolute;left:1261;top:157;height:69;width:75;" fillcolor="#56676D" filled="t" stroked="f" coordorigin="1261,157" coordsize="75,69" path="m1314,226l1285,224,1268,215,1261,198,1265,172,1278,157,1309,158,1327,165,1335,180,1336,191,1330,214,1314,226xe">
              <v:path arrowok="t"/>
              <v:fill on="t" focussize="0,0"/>
              <v:stroke on="f"/>
              <v:imagedata o:title=""/>
              <o:lock v:ext="edit"/>
            </v:shape>
          </v:group>
        </w:pict>
      </w:r>
      <w:r>
        <w:rPr>
          <w:rFonts w:ascii="Microsoft YaHei UI" w:hAnsi="Microsoft YaHei UI" w:eastAsia="Microsoft YaHei UI" w:cs="Microsoft YaHei UI"/>
          <w:color w:val="56676D"/>
          <w:sz w:val="19"/>
          <w:szCs w:val="19"/>
        </w:rPr>
        <w:t>数据库查询语言：</w:t>
      </w:r>
      <w:r>
        <w:rPr>
          <w:rFonts w:ascii="Arial" w:hAnsi="Arial" w:eastAsia="Arial" w:cs="Arial"/>
          <w:color w:val="56676D"/>
          <w:sz w:val="19"/>
          <w:szCs w:val="19"/>
        </w:rPr>
        <w:t>SQL</w:t>
      </w:r>
      <w:r>
        <w:rPr>
          <w:rFonts w:hint="eastAsia" w:ascii="Arial" w:hAnsi="Arial" w:eastAsia="宋体" w:cs="Arial"/>
          <w:color w:val="56676D"/>
          <w:sz w:val="19"/>
          <w:szCs w:val="19"/>
          <w:lang w:eastAsia="zh-CN"/>
        </w:rPr>
        <w:t>（</w:t>
      </w:r>
      <w:r>
        <w:rPr>
          <w:rFonts w:ascii="Arial" w:hAnsi="Arial" w:eastAsia="宋体" w:cs="Arial"/>
          <w:i w:val="0"/>
          <w:caps w:val="0"/>
          <w:color w:val="333333"/>
          <w:spacing w:val="0"/>
          <w:sz w:val="21"/>
          <w:szCs w:val="21"/>
          <w:shd w:val="clear" w:fill="FFFFFF"/>
        </w:rPr>
        <w:t>Structured Query Language</w:t>
      </w:r>
      <w:r>
        <w:rPr>
          <w:rFonts w:hint="eastAsia" w:ascii="Arial" w:hAnsi="Arial" w:eastAsia="宋体" w:cs="Arial"/>
          <w:color w:val="56676D"/>
          <w:sz w:val="19"/>
          <w:szCs w:val="19"/>
          <w:lang w:eastAsia="zh-CN"/>
        </w:rPr>
        <w:t>）</w:t>
      </w:r>
    </w:p>
    <w:p>
      <w:pPr>
        <w:spacing w:before="5" w:line="100" w:lineRule="exact"/>
        <w:rPr>
          <w:sz w:val="10"/>
          <w:szCs w:val="10"/>
        </w:rPr>
      </w:pPr>
    </w:p>
    <w:p>
      <w:pPr>
        <w:spacing w:before="0" w:line="200" w:lineRule="exact"/>
        <w:rPr>
          <w:rFonts w:hint="eastAsia" w:eastAsia="宋体"/>
          <w:sz w:val="20"/>
          <w:szCs w:val="20"/>
          <w:lang w:val="en-US" w:eastAsia="zh-CN"/>
        </w:rPr>
      </w:pPr>
      <w:r>
        <w:rPr>
          <w:rFonts w:hint="eastAsia" w:eastAsia="宋体"/>
          <w:sz w:val="20"/>
          <w:szCs w:val="20"/>
          <w:lang w:val="en-US" w:eastAsia="zh-CN"/>
        </w:rPr>
        <w:t>char和varchar的区别：char是固定长度，它会在数据长度不够时自动补零，效率更高，但是没有varchar用的广泛，varchar是可变长度</w:t>
      </w:r>
    </w:p>
    <w:p>
      <w:pPr>
        <w:spacing w:before="0" w:line="200" w:lineRule="exact"/>
        <w:rPr>
          <w:sz w:val="20"/>
          <w:szCs w:val="20"/>
        </w:rPr>
      </w:pPr>
    </w:p>
    <w:p>
      <w:pPr>
        <w:spacing w:before="0" w:line="200" w:lineRule="exact"/>
        <w:rPr>
          <w:sz w:val="20"/>
          <w:szCs w:val="20"/>
        </w:rPr>
      </w:pPr>
    </w:p>
    <w:p>
      <w:pPr>
        <w:spacing w:before="0"/>
        <w:ind w:left="107" w:right="0" w:firstLine="0"/>
        <w:jc w:val="left"/>
        <w:rPr>
          <w:rFonts w:ascii="Microsoft YaHei UI" w:hAnsi="Microsoft YaHei UI" w:eastAsia="Microsoft YaHei UI" w:cs="Microsoft YaHei UI"/>
          <w:sz w:val="29"/>
          <w:szCs w:val="29"/>
        </w:rPr>
      </w:pPr>
      <w:bookmarkStart w:id="12" w:name="基本查询语句"/>
      <w:bookmarkEnd w:id="12"/>
      <w:r>
        <w:rPr>
          <w:rFonts w:ascii="Arial" w:hAnsi="Arial" w:eastAsia="Arial" w:cs="Arial"/>
          <w:color w:val="86969E"/>
          <w:spacing w:val="-1"/>
          <w:sz w:val="23"/>
          <w:szCs w:val="23"/>
        </w:rPr>
        <w:t>2</w:t>
      </w:r>
      <w:r>
        <w:rPr>
          <w:rFonts w:ascii="Arial" w:hAnsi="Arial" w:eastAsia="Arial" w:cs="Arial"/>
          <w:color w:val="86969E"/>
          <w:spacing w:val="-2"/>
          <w:sz w:val="23"/>
          <w:szCs w:val="23"/>
        </w:rPr>
        <w:t>.</w:t>
      </w:r>
      <w:r>
        <w:rPr>
          <w:rFonts w:ascii="Arial" w:hAnsi="Arial" w:eastAsia="Arial" w:cs="Arial"/>
          <w:color w:val="86969E"/>
          <w:spacing w:val="-1"/>
          <w:sz w:val="23"/>
          <w:szCs w:val="23"/>
        </w:rPr>
        <w:t>3</w:t>
      </w:r>
      <w:r>
        <w:rPr>
          <w:rFonts w:ascii="Arial" w:hAnsi="Arial" w:eastAsia="Arial" w:cs="Arial"/>
          <w:color w:val="86969E"/>
          <w:spacing w:val="-2"/>
          <w:sz w:val="23"/>
          <w:szCs w:val="23"/>
        </w:rPr>
        <w:t>.</w:t>
      </w:r>
      <w:r>
        <w:rPr>
          <w:rFonts w:ascii="Arial" w:hAnsi="Arial" w:eastAsia="Arial" w:cs="Arial"/>
          <w:color w:val="86969E"/>
          <w:spacing w:val="4"/>
          <w:sz w:val="23"/>
          <w:szCs w:val="23"/>
        </w:rPr>
        <w:t xml:space="preserve"> </w:t>
      </w:r>
      <w:r>
        <w:rPr>
          <w:rFonts w:ascii="Microsoft YaHei UI" w:hAnsi="Microsoft YaHei UI" w:eastAsia="Microsoft YaHei UI" w:cs="Microsoft YaHei UI"/>
          <w:color w:val="56676D"/>
          <w:sz w:val="29"/>
          <w:szCs w:val="29"/>
        </w:rPr>
        <w:t>基本查询语句</w:t>
      </w:r>
    </w:p>
    <w:p>
      <w:pPr>
        <w:spacing w:before="9" w:line="130" w:lineRule="exact"/>
        <w:rPr>
          <w:sz w:val="13"/>
          <w:szCs w:val="13"/>
        </w:rPr>
      </w:pPr>
    </w:p>
    <w:p>
      <w:pPr>
        <w:spacing w:before="0" w:line="200" w:lineRule="exact"/>
        <w:rPr>
          <w:sz w:val="20"/>
          <w:szCs w:val="20"/>
        </w:rPr>
      </w:pPr>
    </w:p>
    <w:p>
      <w:pPr>
        <w:spacing w:before="0" w:line="200" w:lineRule="exact"/>
        <w:rPr>
          <w:sz w:val="20"/>
          <w:szCs w:val="20"/>
        </w:rPr>
      </w:pPr>
    </w:p>
    <w:p>
      <w:pPr>
        <w:pStyle w:val="4"/>
        <w:numPr>
          <w:ilvl w:val="2"/>
          <w:numId w:val="6"/>
        </w:numPr>
        <w:tabs>
          <w:tab w:val="left" w:pos="647"/>
        </w:tabs>
        <w:spacing w:before="0" w:after="0" w:line="240" w:lineRule="auto"/>
        <w:ind w:left="647" w:right="0" w:hanging="541"/>
        <w:jc w:val="left"/>
      </w:pPr>
      <w:bookmarkStart w:id="13" w:name="查询"/>
      <w:bookmarkEnd w:id="13"/>
      <w:bookmarkStart w:id="14" w:name="查询"/>
      <w:bookmarkEnd w:id="14"/>
      <w:r>
        <w:rPr>
          <w:color w:val="56676D"/>
        </w:rPr>
        <w:t>查询</w:t>
      </w:r>
    </w:p>
    <w:p>
      <w:pPr>
        <w:spacing w:before="8" w:line="190" w:lineRule="exact"/>
        <w:rPr>
          <w:sz w:val="19"/>
          <w:szCs w:val="19"/>
        </w:rPr>
      </w:pPr>
    </w:p>
    <w:p>
      <w:pPr>
        <w:spacing w:before="0" w:line="200" w:lineRule="exact"/>
        <w:rPr>
          <w:sz w:val="20"/>
          <w:szCs w:val="20"/>
        </w:rPr>
      </w:pPr>
      <w:r>
        <w:pict>
          <v:group id="_x0000_s1130" o:spid="_x0000_s1130" o:spt="203" style="position:absolute;left:0pt;margin-left:49.15pt;margin-top:322.35pt;height:102.75pt;width:489.95pt;mso-position-horizontal-relative:page;mso-position-vertical-relative:page;z-index:-1024;mso-width-relative:page;mso-height-relative:page;" coordorigin="1050,5757" coordsize="9799,2056">
            <o:lock v:ext="edit"/>
            <v:group id="_x0000_s1131" o:spid="_x0000_s1131" o:spt="203" style="position:absolute;left:1058;top:5764;height:2041;width:9784;" coordorigin="1058,5764" coordsize="9784,2041">
              <o:lock v:ext="edit"/>
              <v:shape id="_x0000_s1132" o:spid="_x0000_s1132" style="position:absolute;left:1058;top:5764;height:2041;width:9784;" fillcolor="#F8F8F8" filled="t" stroked="f" coordorigin="1058,5764" coordsize="9784,2041" path="m1095,7805l1073,7800,1060,7784,1058,7768,1058,5802,1063,5779,1079,5767,10805,5764,10827,5770,10840,5786,10842,7768,10837,7791,10821,7803,1095,7805xe">
                <v:path arrowok="t"/>
                <v:fill on="t" focussize="0,0"/>
                <v:stroke on="f"/>
                <v:imagedata o:title=""/>
                <o:lock v:ext="edit"/>
              </v:shape>
            </v:group>
            <v:group id="_x0000_s1133" o:spid="_x0000_s1133" o:spt="203" style="position:absolute;left:1058;top:5764;height:2041;width:9784;" coordorigin="1058,5764" coordsize="9784,2041">
              <o:lock v:ext="edit"/>
              <v:shape id="_x0000_s1134" o:spid="_x0000_s1134" style="position:absolute;left:1058;top:5764;height:2041;width:9784;" filled="f" stroked="t" coordorigin="1058,5764" coordsize="9784,2041" path="m1058,7768l1058,5802,1063,5779,1079,5767,10805,5764,10827,5770,10840,5786,10842,7768,10837,7791,10821,7803,1095,7805,1073,7800,1060,7784,1058,7768xe">
                <v:path arrowok="t"/>
                <v:fill on="f" focussize="0,0"/>
                <v:stroke weight="0.750314960629921pt" color="#EDEDED"/>
                <v:imagedata o:title=""/>
                <o:lock v:ext="edit"/>
              </v:shape>
            </v:group>
            <v:group id="_x0000_s1135" o:spid="_x0000_s1135" o:spt="203" style="position:absolute;left:1463;top:5892;height:1801;width:2;" coordorigin="1463,5892" coordsize="2,1801">
              <o:lock v:ext="edit"/>
              <v:shape id="_x0000_s1136" o:spid="_x0000_s1136" style="position:absolute;left:1463;top:5892;height:1801;width:2;" filled="f" stroked="t" coordorigin="1463,5892" coordsize="0,1801" path="m1463,7693l1463,5892e">
                <v:path arrowok="t"/>
                <v:fill on="f" focussize="0,0"/>
                <v:stroke weight="0.850314960629921pt" color="#DDDDDD"/>
                <v:imagedata o:title=""/>
                <o:lock v:ext="edit"/>
              </v:shape>
            </v:group>
          </v:group>
        </w:pict>
      </w:r>
    </w:p>
    <w:p>
      <w:pPr>
        <w:pStyle w:val="6"/>
        <w:tabs>
          <w:tab w:val="left" w:pos="587"/>
        </w:tabs>
        <w:spacing w:before="50" w:line="240" w:lineRule="auto"/>
        <w:ind w:right="0"/>
        <w:jc w:val="left"/>
        <w:rPr>
          <w:rFonts w:ascii="宋体" w:hAnsi="宋体" w:eastAsia="宋体" w:cs="宋体"/>
        </w:rPr>
      </w:pPr>
      <w:r>
        <w:rPr>
          <w:color w:val="999999"/>
        </w:rPr>
        <w:t>1</w:t>
      </w:r>
      <w:r>
        <w:rPr>
          <w:color w:val="999999"/>
        </w:rPr>
        <w:tab/>
      </w:r>
      <w:r>
        <w:rPr>
          <w:color w:val="AA5400"/>
        </w:rPr>
        <w:t xml:space="preserve">‐‐ </w:t>
      </w:r>
      <w:r>
        <w:rPr>
          <w:rFonts w:ascii="宋体" w:hAnsi="宋体" w:eastAsia="宋体" w:cs="宋体"/>
          <w:color w:val="AA5400"/>
        </w:rPr>
        <w:t>查询数据</w:t>
      </w:r>
    </w:p>
    <w:p>
      <w:pPr>
        <w:pStyle w:val="6"/>
        <w:tabs>
          <w:tab w:val="left" w:pos="587"/>
        </w:tabs>
        <w:spacing w:before="61" w:line="240" w:lineRule="auto"/>
        <w:ind w:right="0"/>
        <w:jc w:val="left"/>
        <w:rPr>
          <w:rFonts w:ascii="宋体" w:hAnsi="宋体" w:eastAsia="宋体" w:cs="宋体"/>
        </w:rPr>
      </w:pPr>
      <w:r>
        <w:rPr>
          <w:color w:val="999999"/>
        </w:rPr>
        <w:t>2</w:t>
      </w:r>
      <w:r>
        <w:rPr>
          <w:color w:val="999999"/>
        </w:rPr>
        <w:tab/>
      </w:r>
      <w:r>
        <w:rPr>
          <w:color w:val="AA5400"/>
        </w:rPr>
        <w:t xml:space="preserve">‐‐ select </w:t>
      </w:r>
      <w:r>
        <w:rPr>
          <w:rFonts w:ascii="宋体" w:hAnsi="宋体" w:eastAsia="宋体" w:cs="宋体"/>
          <w:color w:val="AA5400"/>
        </w:rPr>
        <w:t>字段</w:t>
      </w:r>
      <w:r>
        <w:rPr>
          <w:color w:val="AA5400"/>
        </w:rPr>
        <w:t xml:space="preserve">[, </w:t>
      </w:r>
      <w:r>
        <w:rPr>
          <w:rFonts w:ascii="宋体" w:hAnsi="宋体" w:eastAsia="宋体" w:cs="宋体"/>
          <w:color w:val="AA5400"/>
        </w:rPr>
        <w:t>字段</w:t>
      </w:r>
      <w:r>
        <w:rPr>
          <w:color w:val="AA5400"/>
        </w:rPr>
        <w:t xml:space="preserve">2] from </w:t>
      </w:r>
      <w:r>
        <w:rPr>
          <w:rFonts w:ascii="宋体" w:hAnsi="宋体" w:eastAsia="宋体" w:cs="宋体"/>
          <w:color w:val="AA5400"/>
        </w:rPr>
        <w:t>表名</w:t>
      </w:r>
    </w:p>
    <w:p>
      <w:pPr>
        <w:spacing w:before="1" w:line="100" w:lineRule="exact"/>
        <w:rPr>
          <w:sz w:val="10"/>
          <w:szCs w:val="10"/>
        </w:rPr>
      </w:pPr>
    </w:p>
    <w:p>
      <w:pPr>
        <w:pStyle w:val="6"/>
        <w:tabs>
          <w:tab w:val="left" w:pos="587"/>
        </w:tabs>
        <w:spacing w:line="240" w:lineRule="auto"/>
        <w:ind w:right="0"/>
        <w:jc w:val="left"/>
      </w:pPr>
      <w:r>
        <w:rPr>
          <w:color w:val="999999"/>
        </w:rPr>
        <w:t>3</w:t>
      </w:r>
      <w:r>
        <w:rPr>
          <w:color w:val="999999"/>
        </w:rPr>
        <w:tab/>
      </w:r>
      <w:r>
        <w:rPr>
          <w:color w:val="770087"/>
        </w:rPr>
        <w:t xml:space="preserve">select </w:t>
      </w:r>
      <w:r>
        <w:rPr>
          <w:color w:val="56676D"/>
        </w:rPr>
        <w:t xml:space="preserve">id, name, birthday </w:t>
      </w:r>
      <w:r>
        <w:rPr>
          <w:color w:val="770087"/>
        </w:rPr>
        <w:t xml:space="preserve">from </w:t>
      </w:r>
      <w:r>
        <w:rPr>
          <w:color w:val="56676D"/>
        </w:rPr>
        <w:t>users;</w:t>
      </w:r>
    </w:p>
    <w:p>
      <w:pPr>
        <w:spacing w:before="1" w:line="100" w:lineRule="exact"/>
        <w:rPr>
          <w:sz w:val="10"/>
          <w:szCs w:val="10"/>
        </w:rPr>
      </w:pPr>
    </w:p>
    <w:p>
      <w:pPr>
        <w:pStyle w:val="6"/>
        <w:spacing w:line="240" w:lineRule="auto"/>
        <w:ind w:right="0"/>
        <w:jc w:val="left"/>
        <w:rPr>
          <w:rFonts w:hint="eastAsia"/>
          <w:color w:val="999999"/>
        </w:rPr>
      </w:pPr>
      <w:r>
        <w:rPr>
          <w:color w:val="999999"/>
        </w:rPr>
        <w:t>4</w:t>
      </w:r>
      <w:r>
        <w:rPr>
          <w:rFonts w:hint="eastAsia" w:eastAsia="宋体"/>
          <w:color w:val="999999"/>
          <w:lang w:val="en-US" w:eastAsia="zh-CN"/>
        </w:rPr>
        <w:t xml:space="preserve">  </w:t>
      </w:r>
      <w:r>
        <w:rPr>
          <w:rFonts w:hint="eastAsia"/>
          <w:color w:val="999999"/>
        </w:rPr>
        <w:t>select `id` , `title` , `name` from `users`;</w:t>
      </w:r>
    </w:p>
    <w:p>
      <w:pPr>
        <w:pStyle w:val="6"/>
        <w:spacing w:line="240" w:lineRule="auto"/>
        <w:ind w:right="0"/>
        <w:jc w:val="left"/>
        <w:rPr>
          <w:rFonts w:hint="eastAsia"/>
          <w:color w:val="999999"/>
        </w:rPr>
      </w:pPr>
    </w:p>
    <w:p>
      <w:pPr>
        <w:pStyle w:val="6"/>
        <w:tabs>
          <w:tab w:val="left" w:pos="587"/>
        </w:tabs>
        <w:spacing w:before="61" w:line="240" w:lineRule="auto"/>
        <w:ind w:right="0"/>
        <w:jc w:val="left"/>
        <w:rPr>
          <w:rFonts w:ascii="宋体" w:hAnsi="宋体" w:eastAsia="宋体" w:cs="宋体"/>
        </w:rPr>
      </w:pPr>
      <w:r>
        <w:rPr>
          <w:color w:val="999999"/>
        </w:rPr>
        <w:t>5</w:t>
      </w:r>
      <w:r>
        <w:rPr>
          <w:color w:val="999999"/>
        </w:rPr>
        <w:tab/>
      </w:r>
      <w:r>
        <w:rPr>
          <w:color w:val="AA5400"/>
        </w:rPr>
        <w:t xml:space="preserve">‐‐ </w:t>
      </w:r>
      <w:r>
        <w:rPr>
          <w:rFonts w:ascii="宋体" w:hAnsi="宋体" w:eastAsia="宋体" w:cs="宋体"/>
          <w:color w:val="AA5400"/>
        </w:rPr>
        <w:t>通配</w:t>
      </w:r>
      <w:r>
        <w:rPr>
          <w:rFonts w:ascii="宋体" w:hAnsi="宋体" w:eastAsia="宋体" w:cs="宋体"/>
          <w:color w:val="AA5400"/>
          <w:spacing w:val="8"/>
        </w:rPr>
        <w:t xml:space="preserve"> </w:t>
      </w:r>
      <w:r>
        <w:rPr>
          <w:color w:val="AA5400"/>
        </w:rPr>
        <w:t xml:space="preserve">* </w:t>
      </w:r>
      <w:r>
        <w:rPr>
          <w:rFonts w:ascii="宋体" w:hAnsi="宋体" w:eastAsia="宋体" w:cs="宋体"/>
          <w:color w:val="AA5400"/>
        </w:rPr>
        <w:t>找到表中所有列</w:t>
      </w:r>
    </w:p>
    <w:p>
      <w:pPr>
        <w:spacing w:before="1" w:line="100" w:lineRule="exact"/>
        <w:rPr>
          <w:sz w:val="10"/>
          <w:szCs w:val="10"/>
        </w:rPr>
      </w:pPr>
    </w:p>
    <w:p>
      <w:pPr>
        <w:pStyle w:val="6"/>
        <w:tabs>
          <w:tab w:val="left" w:pos="587"/>
        </w:tabs>
        <w:spacing w:line="240" w:lineRule="auto"/>
        <w:ind w:right="0"/>
        <w:jc w:val="left"/>
      </w:pPr>
      <w:r>
        <w:rPr>
          <w:color w:val="999999"/>
        </w:rPr>
        <w:t>6</w:t>
      </w:r>
      <w:r>
        <w:rPr>
          <w:color w:val="999999"/>
        </w:rPr>
        <w:tab/>
      </w:r>
      <w:r>
        <w:rPr>
          <w:color w:val="770087"/>
        </w:rPr>
        <w:t xml:space="preserve">select </w:t>
      </w:r>
      <w:r>
        <w:rPr>
          <w:color w:val="56676D"/>
        </w:rPr>
        <w:t xml:space="preserve">* </w:t>
      </w:r>
      <w:r>
        <w:rPr>
          <w:color w:val="770087"/>
        </w:rPr>
        <w:t xml:space="preserve">from </w:t>
      </w:r>
      <w:r>
        <w:rPr>
          <w:color w:val="56676D"/>
        </w:rPr>
        <w:t>users;</w:t>
      </w:r>
    </w:p>
    <w:p>
      <w:pPr>
        <w:spacing w:before="10" w:line="130" w:lineRule="exact"/>
        <w:rPr>
          <w:sz w:val="13"/>
          <w:szCs w:val="13"/>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pStyle w:val="4"/>
        <w:numPr>
          <w:ilvl w:val="2"/>
          <w:numId w:val="6"/>
        </w:numPr>
        <w:tabs>
          <w:tab w:val="left" w:pos="647"/>
        </w:tabs>
        <w:spacing w:before="0" w:after="0" w:line="359" w:lineRule="exact"/>
        <w:ind w:left="647" w:right="0" w:hanging="541"/>
        <w:jc w:val="left"/>
      </w:pPr>
      <w:bookmarkStart w:id="15" w:name="增加"/>
      <w:bookmarkEnd w:id="15"/>
      <w:bookmarkStart w:id="16" w:name="增加"/>
      <w:bookmarkEnd w:id="16"/>
      <w:r>
        <w:rPr>
          <w:color w:val="56676D"/>
        </w:rPr>
        <w:t>增加</w:t>
      </w:r>
    </w:p>
    <w:p>
      <w:pPr>
        <w:spacing w:before="8" w:line="190" w:lineRule="exact"/>
        <w:rPr>
          <w:sz w:val="19"/>
          <w:szCs w:val="19"/>
        </w:rPr>
      </w:pPr>
    </w:p>
    <w:p>
      <w:pPr>
        <w:spacing w:before="0" w:line="200" w:lineRule="exact"/>
        <w:rPr>
          <w:sz w:val="20"/>
          <w:szCs w:val="20"/>
        </w:rPr>
      </w:pPr>
      <w:r>
        <w:pict>
          <v:group id="_x0000_s1137" o:spid="_x0000_s1137" o:spt="203" style="position:absolute;left:0pt;margin-left:50.4pt;margin-top:482.6pt;height:87.75pt;width:489.95pt;mso-position-horizontal-relative:page;mso-position-vertical-relative:page;z-index:-1024;mso-width-relative:page;mso-height-relative:page;" coordorigin="1050,9043" coordsize="9799,1756">
            <o:lock v:ext="edit"/>
            <v:group id="_x0000_s1138" o:spid="_x0000_s1138" o:spt="203" style="position:absolute;left:1058;top:9051;height:1741;width:9784;" coordorigin="1058,9051" coordsize="9784,1741">
              <o:lock v:ext="edit"/>
              <v:shape id="_x0000_s1139" o:spid="_x0000_s1139" style="position:absolute;left:1058;top:9051;height:1741;width:9784;" fillcolor="#F8F8F8" filled="t" stroked="f" coordorigin="1058,9051" coordsize="9784,1741" path="m1095,10792l1073,10786,1060,10770,1058,10754,1058,9088,1063,9065,1079,9053,10805,9051,10827,9056,10840,9072,10842,10754,10837,10777,10821,10789,1095,10792xe">
                <v:path arrowok="t"/>
                <v:fill on="t" focussize="0,0"/>
                <v:stroke on="f"/>
                <v:imagedata o:title=""/>
                <o:lock v:ext="edit"/>
              </v:shape>
            </v:group>
            <v:group id="_x0000_s1140" o:spid="_x0000_s1140" o:spt="203" style="position:absolute;left:1058;top:9051;height:1741;width:9784;" coordorigin="1058,9051" coordsize="9784,1741">
              <o:lock v:ext="edit"/>
              <v:shape id="_x0000_s1141" o:spid="_x0000_s1141" style="position:absolute;left:1058;top:9051;height:1741;width:9784;" filled="f" stroked="t" coordorigin="1058,9051" coordsize="9784,1741" path="m1058,10754l1058,9088,1063,9065,1079,9053,10805,9051,10827,9056,10840,9072,10842,10754,10837,10777,10821,10789,1095,10792,1073,10786,1060,10770,1058,10754xe">
                <v:path arrowok="t"/>
                <v:fill on="f" focussize="0,0"/>
                <v:stroke weight="0.750314960629921pt" color="#EDEDED"/>
                <v:imagedata o:title=""/>
                <o:lock v:ext="edit"/>
              </v:shape>
            </v:group>
            <v:group id="_x0000_s1142" o:spid="_x0000_s1142" o:spt="203" style="position:absolute;left:1463;top:9178;height:1501;width:2;" coordorigin="1463,9178" coordsize="2,1501">
              <o:lock v:ext="edit"/>
              <v:shape id="_x0000_s1143" o:spid="_x0000_s1143" style="position:absolute;left:1463;top:9178;height:1501;width:2;" filled="f" stroked="t" coordorigin="1463,9178" coordsize="0,1501" path="m1463,10679l1463,9178e">
                <v:path arrowok="t"/>
                <v:fill on="f" focussize="0,0"/>
                <v:stroke weight="0.850314960629921pt" color="#DDDDDD"/>
                <v:imagedata o:title=""/>
                <o:lock v:ext="edit"/>
              </v:shape>
            </v:group>
          </v:group>
        </w:pict>
      </w:r>
    </w:p>
    <w:p>
      <w:pPr>
        <w:pStyle w:val="6"/>
        <w:tabs>
          <w:tab w:val="left" w:pos="587"/>
        </w:tabs>
        <w:spacing w:before="50" w:line="240" w:lineRule="auto"/>
        <w:ind w:right="0"/>
        <w:jc w:val="left"/>
        <w:rPr>
          <w:rFonts w:ascii="宋体" w:hAnsi="宋体" w:eastAsia="宋体" w:cs="宋体"/>
        </w:rPr>
      </w:pPr>
      <w:r>
        <w:rPr>
          <w:color w:val="999999"/>
        </w:rPr>
        <w:t>1</w:t>
      </w:r>
      <w:r>
        <w:rPr>
          <w:color w:val="999999"/>
        </w:rPr>
        <w:tab/>
      </w:r>
      <w:r>
        <w:rPr>
          <w:color w:val="AA5400"/>
        </w:rPr>
        <w:t xml:space="preserve">‐‐ </w:t>
      </w:r>
      <w:r>
        <w:rPr>
          <w:rFonts w:ascii="宋体" w:hAnsi="宋体" w:eastAsia="宋体" w:cs="宋体"/>
          <w:color w:val="AA5400"/>
        </w:rPr>
        <w:t>新增数据</w:t>
      </w:r>
    </w:p>
    <w:p>
      <w:pPr>
        <w:pStyle w:val="6"/>
        <w:tabs>
          <w:tab w:val="left" w:pos="587"/>
        </w:tabs>
        <w:spacing w:before="61" w:line="240" w:lineRule="auto"/>
        <w:ind w:right="0"/>
        <w:jc w:val="left"/>
        <w:rPr>
          <w:rFonts w:ascii="宋体" w:hAnsi="宋体" w:eastAsia="宋体" w:cs="宋体"/>
        </w:rPr>
      </w:pPr>
      <w:r>
        <w:rPr>
          <w:color w:val="999999"/>
        </w:rPr>
        <w:t>2</w:t>
      </w:r>
      <w:r>
        <w:rPr>
          <w:color w:val="999999"/>
        </w:rPr>
        <w:tab/>
      </w:r>
      <w:r>
        <w:rPr>
          <w:color w:val="AA5400"/>
        </w:rPr>
        <w:t xml:space="preserve">‐‐ </w:t>
      </w:r>
      <w:r>
        <w:rPr>
          <w:rFonts w:ascii="宋体" w:hAnsi="宋体" w:eastAsia="宋体" w:cs="宋体"/>
          <w:color w:val="AA5400"/>
        </w:rPr>
        <w:t>插入全部字段</w:t>
      </w:r>
    </w:p>
    <w:p>
      <w:pPr>
        <w:pStyle w:val="6"/>
        <w:tabs>
          <w:tab w:val="left" w:pos="587"/>
        </w:tabs>
        <w:spacing w:before="61" w:line="240" w:lineRule="auto"/>
        <w:ind w:right="0"/>
        <w:jc w:val="left"/>
      </w:pPr>
      <w:r>
        <w:rPr>
          <w:color w:val="999999"/>
        </w:rPr>
        <w:t>3</w:t>
      </w:r>
      <w:r>
        <w:rPr>
          <w:color w:val="999999"/>
        </w:rPr>
        <w:tab/>
      </w:r>
      <w:r>
        <w:rPr>
          <w:color w:val="770087"/>
        </w:rPr>
        <w:t xml:space="preserve">insert into </w:t>
      </w:r>
      <w:r>
        <w:rPr>
          <w:color w:val="56676D"/>
        </w:rPr>
        <w:t xml:space="preserve">users </w:t>
      </w:r>
      <w:r>
        <w:rPr>
          <w:color w:val="770087"/>
        </w:rPr>
        <w:t xml:space="preserve">values </w:t>
      </w:r>
      <w:r>
        <w:rPr>
          <w:color w:val="56676D"/>
          <w:spacing w:val="-1"/>
        </w:rPr>
        <w:t>(</w:t>
      </w:r>
      <w:r>
        <w:rPr>
          <w:color w:val="211199"/>
          <w:spacing w:val="-1"/>
        </w:rPr>
        <w:t>null</w:t>
      </w:r>
      <w:r>
        <w:rPr>
          <w:color w:val="56676D"/>
          <w:spacing w:val="-1"/>
        </w:rPr>
        <w:t>,</w:t>
      </w:r>
      <w:r>
        <w:rPr>
          <w:color w:val="56676D"/>
        </w:rPr>
        <w:t xml:space="preserve"> </w:t>
      </w:r>
      <w:r>
        <w:rPr>
          <w:color w:val="AA1111"/>
          <w:spacing w:val="-1"/>
        </w:rPr>
        <w:t>'</w:t>
      </w:r>
      <w:r>
        <w:rPr>
          <w:rFonts w:ascii="宋体" w:hAnsi="宋体" w:eastAsia="宋体" w:cs="宋体"/>
          <w:color w:val="AA1111"/>
          <w:spacing w:val="-1"/>
        </w:rPr>
        <w:t>王五</w:t>
      </w:r>
      <w:r>
        <w:rPr>
          <w:color w:val="AA1111"/>
          <w:spacing w:val="-1"/>
        </w:rPr>
        <w:t>'</w:t>
      </w:r>
      <w:r>
        <w:rPr>
          <w:color w:val="56676D"/>
          <w:spacing w:val="-1"/>
        </w:rPr>
        <w:t>,</w:t>
      </w:r>
      <w:r>
        <w:rPr>
          <w:color w:val="56676D"/>
        </w:rPr>
        <w:t xml:space="preserve"> </w:t>
      </w:r>
      <w:r>
        <w:rPr>
          <w:color w:val="116644"/>
        </w:rPr>
        <w:t>0</w:t>
      </w:r>
      <w:r>
        <w:rPr>
          <w:color w:val="56676D"/>
        </w:rPr>
        <w:t xml:space="preserve">, </w:t>
      </w:r>
      <w:r>
        <w:rPr>
          <w:color w:val="AA1111"/>
          <w:spacing w:val="-1"/>
        </w:rPr>
        <w:t>'2020‐12‐12'</w:t>
      </w:r>
      <w:r>
        <w:rPr>
          <w:color w:val="56676D"/>
          <w:spacing w:val="-1"/>
        </w:rPr>
        <w:t>,</w:t>
      </w:r>
      <w:r>
        <w:rPr>
          <w:color w:val="56676D"/>
        </w:rPr>
        <w:t xml:space="preserve"> </w:t>
      </w:r>
      <w:r>
        <w:rPr>
          <w:color w:val="AA1111"/>
          <w:spacing w:val="-1"/>
        </w:rPr>
        <w:t>'12312'</w:t>
      </w:r>
      <w:r>
        <w:rPr>
          <w:color w:val="56676D"/>
          <w:spacing w:val="-1"/>
        </w:rPr>
        <w:t>);</w:t>
      </w:r>
    </w:p>
    <w:p>
      <w:pPr>
        <w:pStyle w:val="6"/>
        <w:tabs>
          <w:tab w:val="left" w:pos="587"/>
        </w:tabs>
        <w:spacing w:before="61" w:line="240" w:lineRule="auto"/>
        <w:ind w:right="0"/>
        <w:jc w:val="left"/>
        <w:rPr>
          <w:rFonts w:ascii="宋体" w:hAnsi="宋体" w:eastAsia="宋体" w:cs="宋体"/>
        </w:rPr>
      </w:pPr>
      <w:r>
        <w:rPr>
          <w:color w:val="999999"/>
        </w:rPr>
        <w:t>4</w:t>
      </w:r>
      <w:r>
        <w:rPr>
          <w:color w:val="999999"/>
        </w:rPr>
        <w:tab/>
      </w:r>
      <w:r>
        <w:rPr>
          <w:color w:val="AA5400"/>
        </w:rPr>
        <w:t xml:space="preserve">‐‐ </w:t>
      </w:r>
      <w:r>
        <w:rPr>
          <w:rFonts w:ascii="宋体" w:hAnsi="宋体" w:eastAsia="宋体" w:cs="宋体"/>
          <w:color w:val="AA5400"/>
        </w:rPr>
        <w:t>指定字段</w:t>
      </w:r>
    </w:p>
    <w:p>
      <w:pPr>
        <w:pStyle w:val="6"/>
        <w:tabs>
          <w:tab w:val="left" w:pos="587"/>
        </w:tabs>
        <w:spacing w:before="61" w:line="240" w:lineRule="auto"/>
        <w:ind w:right="0"/>
        <w:jc w:val="left"/>
      </w:pPr>
      <w:r>
        <w:rPr>
          <w:color w:val="999999"/>
        </w:rPr>
        <w:t>5</w:t>
      </w:r>
      <w:r>
        <w:rPr>
          <w:color w:val="999999"/>
        </w:rPr>
        <w:tab/>
      </w:r>
      <w:r>
        <w:rPr>
          <w:color w:val="770087"/>
        </w:rPr>
        <w:t xml:space="preserve">insert into </w:t>
      </w:r>
      <w:r>
        <w:rPr>
          <w:color w:val="56676D"/>
        </w:rPr>
        <w:t xml:space="preserve">users (name, gender, avatar) </w:t>
      </w:r>
      <w:r>
        <w:rPr>
          <w:color w:val="770087"/>
        </w:rPr>
        <w:t xml:space="preserve">values </w:t>
      </w:r>
      <w:r>
        <w:rPr>
          <w:color w:val="56676D"/>
          <w:spacing w:val="-1"/>
        </w:rPr>
        <w:t>(</w:t>
      </w:r>
      <w:r>
        <w:rPr>
          <w:color w:val="AA1111"/>
          <w:spacing w:val="-1"/>
        </w:rPr>
        <w:t>'</w:t>
      </w:r>
      <w:r>
        <w:rPr>
          <w:rFonts w:ascii="宋体" w:hAnsi="宋体" w:eastAsia="宋体" w:cs="宋体"/>
          <w:color w:val="AA1111"/>
          <w:spacing w:val="-1"/>
        </w:rPr>
        <w:t>王五</w:t>
      </w:r>
      <w:r>
        <w:rPr>
          <w:color w:val="AA1111"/>
          <w:spacing w:val="-1"/>
        </w:rPr>
        <w:t>'</w:t>
      </w:r>
      <w:r>
        <w:rPr>
          <w:color w:val="56676D"/>
          <w:spacing w:val="-1"/>
        </w:rPr>
        <w:t>,</w:t>
      </w:r>
      <w:r>
        <w:rPr>
          <w:color w:val="56676D"/>
        </w:rPr>
        <w:t xml:space="preserve"> </w:t>
      </w:r>
      <w:r>
        <w:rPr>
          <w:color w:val="116644"/>
        </w:rPr>
        <w:t>0</w:t>
      </w:r>
      <w:r>
        <w:rPr>
          <w:color w:val="56676D"/>
        </w:rPr>
        <w:t xml:space="preserve">, </w:t>
      </w:r>
      <w:r>
        <w:rPr>
          <w:color w:val="AA1111"/>
          <w:spacing w:val="-1"/>
        </w:rPr>
        <w:t>'12312'</w:t>
      </w:r>
      <w:r>
        <w:rPr>
          <w:color w:val="56676D"/>
          <w:spacing w:val="-1"/>
        </w:rPr>
        <w:t>);</w:t>
      </w:r>
    </w:p>
    <w:p>
      <w:pPr>
        <w:spacing w:before="10" w:line="130" w:lineRule="exact"/>
        <w:rPr>
          <w:sz w:val="13"/>
          <w:szCs w:val="13"/>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pStyle w:val="4"/>
        <w:numPr>
          <w:ilvl w:val="2"/>
          <w:numId w:val="6"/>
        </w:numPr>
        <w:tabs>
          <w:tab w:val="left" w:pos="647"/>
        </w:tabs>
        <w:spacing w:before="0" w:after="0" w:line="359" w:lineRule="exact"/>
        <w:ind w:left="647" w:right="0" w:hanging="541"/>
        <w:jc w:val="left"/>
      </w:pPr>
      <w:r>
        <w:rPr>
          <w:color w:val="56676D"/>
        </w:rPr>
        <w:t>修改</w:t>
      </w:r>
    </w:p>
    <w:p>
      <w:pPr>
        <w:spacing w:before="8" w:line="190" w:lineRule="exact"/>
        <w:rPr>
          <w:sz w:val="19"/>
          <w:szCs w:val="19"/>
        </w:rPr>
      </w:pPr>
    </w:p>
    <w:p>
      <w:pPr>
        <w:spacing w:before="0" w:line="200" w:lineRule="exact"/>
        <w:rPr>
          <w:sz w:val="20"/>
          <w:szCs w:val="20"/>
        </w:rPr>
      </w:pPr>
      <w:r>
        <w:pict>
          <v:group id="_x0000_s1144" o:spid="_x0000_s1144" o:spt="203" style="position:absolute;left:0pt;margin-left:49.95pt;margin-top:633.7pt;height:42.75pt;width:489.95pt;mso-position-horizontal-relative:page;mso-position-vertical-relative:page;z-index:-1024;mso-width-relative:page;mso-height-relative:page;" coordorigin="1050,12030" coordsize="9799,855">
            <o:lock v:ext="edit"/>
            <v:group id="_x0000_s1145" o:spid="_x0000_s1145" o:spt="203" style="position:absolute;left:1058;top:12037;height:840;width:9784;" coordorigin="1058,12037" coordsize="9784,840">
              <o:lock v:ext="edit"/>
              <v:shape id="_x0000_s1146" o:spid="_x0000_s1146" style="position:absolute;left:1058;top:12037;height:840;width:9784;" fillcolor="#F8F8F8" filled="t" stroked="f" coordorigin="1058,12037" coordsize="9784,840" path="m1095,12877l1073,12872,1060,12856,1058,12840,1058,12075,1063,12052,1079,12039,10805,12037,10827,12042,10840,12058,10842,12840,10837,12863,10821,12875,1095,12877xe">
                <v:path arrowok="t"/>
                <v:fill on="t" focussize="0,0"/>
                <v:stroke on="f"/>
                <v:imagedata o:title=""/>
                <o:lock v:ext="edit"/>
              </v:shape>
            </v:group>
            <v:group id="_x0000_s1147" o:spid="_x0000_s1147" o:spt="203" style="position:absolute;left:1058;top:12037;height:840;width:9784;" coordorigin="1058,12037" coordsize="9784,840">
              <o:lock v:ext="edit"/>
              <v:shape id="_x0000_s1148" o:spid="_x0000_s1148" style="position:absolute;left:1058;top:12037;height:840;width:9784;" filled="f" stroked="t" coordorigin="1058,12037" coordsize="9784,840" path="m1058,12840l1058,12075,1063,12052,1079,12039,10805,12037,10827,12042,10840,12058,10842,12840,10837,12863,10821,12875,1095,12877,1073,12872,1060,12856,1058,12840xe">
                <v:path arrowok="t"/>
                <v:fill on="f" focussize="0,0"/>
                <v:stroke weight="0.750314960629921pt" color="#EDEDED"/>
                <v:imagedata o:title=""/>
                <o:lock v:ext="edit"/>
              </v:shape>
            </v:group>
            <v:group id="_x0000_s1149" o:spid="_x0000_s1149" o:spt="203" style="position:absolute;left:1463;top:12165;height:600;width:2;" coordorigin="1463,12165" coordsize="2,600">
              <o:lock v:ext="edit"/>
              <v:shape id="_x0000_s1150" o:spid="_x0000_s1150" style="position:absolute;left:1463;top:12165;height:600;width:2;" filled="f" stroked="t" coordorigin="1463,12165" coordsize="0,600" path="m1463,12765l1463,12165e">
                <v:path arrowok="t"/>
                <v:fill on="f" focussize="0,0"/>
                <v:stroke weight="0.850314960629921pt" color="#DDDDDD"/>
                <v:imagedata o:title=""/>
                <o:lock v:ext="edit"/>
              </v:shape>
            </v:group>
          </v:group>
        </w:pict>
      </w:r>
    </w:p>
    <w:p>
      <w:pPr>
        <w:pStyle w:val="6"/>
        <w:tabs>
          <w:tab w:val="left" w:pos="587"/>
        </w:tabs>
        <w:spacing w:before="50" w:line="240" w:lineRule="auto"/>
        <w:ind w:right="0"/>
        <w:jc w:val="left"/>
        <w:rPr>
          <w:rFonts w:ascii="宋体" w:hAnsi="宋体" w:eastAsia="宋体" w:cs="宋体"/>
        </w:rPr>
      </w:pPr>
      <w:r>
        <w:rPr>
          <w:color w:val="999999"/>
        </w:rPr>
        <w:t>1</w:t>
      </w:r>
      <w:r>
        <w:rPr>
          <w:color w:val="999999"/>
        </w:rPr>
        <w:tab/>
      </w:r>
      <w:r>
        <w:rPr>
          <w:color w:val="AA5400"/>
        </w:rPr>
        <w:t xml:space="preserve">‐‐ </w:t>
      </w:r>
      <w:r>
        <w:rPr>
          <w:rFonts w:ascii="宋体" w:hAnsi="宋体" w:eastAsia="宋体" w:cs="宋体"/>
          <w:color w:val="AA5400"/>
        </w:rPr>
        <w:t>更新数据</w:t>
      </w:r>
    </w:p>
    <w:p>
      <w:pPr>
        <w:pStyle w:val="6"/>
        <w:numPr>
          <w:ilvl w:val="0"/>
          <w:numId w:val="7"/>
        </w:numPr>
        <w:tabs>
          <w:tab w:val="left" w:pos="587"/>
        </w:tabs>
        <w:spacing w:before="61" w:after="0" w:line="240" w:lineRule="auto"/>
        <w:ind w:left="587" w:right="0" w:hanging="334"/>
        <w:jc w:val="left"/>
      </w:pPr>
      <w:r>
        <w:rPr>
          <w:color w:val="770087"/>
        </w:rPr>
        <w:t xml:space="preserve">update </w:t>
      </w:r>
      <w:r>
        <w:rPr>
          <w:color w:val="56676D"/>
        </w:rPr>
        <w:t xml:space="preserve">users </w:t>
      </w:r>
      <w:r>
        <w:rPr>
          <w:color w:val="770087"/>
        </w:rPr>
        <w:t xml:space="preserve">set </w:t>
      </w:r>
      <w:r>
        <w:rPr>
          <w:color w:val="56676D"/>
        </w:rPr>
        <w:t xml:space="preserve">name = </w:t>
      </w:r>
      <w:r>
        <w:rPr>
          <w:color w:val="AA1111"/>
          <w:spacing w:val="-1"/>
        </w:rPr>
        <w:t>'</w:t>
      </w:r>
      <w:r>
        <w:rPr>
          <w:rFonts w:ascii="宋体" w:hAnsi="宋体" w:eastAsia="宋体" w:cs="宋体"/>
          <w:color w:val="AA1111"/>
          <w:spacing w:val="-1"/>
        </w:rPr>
        <w:t>麻子</w:t>
      </w:r>
      <w:r>
        <w:rPr>
          <w:color w:val="AA1111"/>
          <w:spacing w:val="-1"/>
        </w:rPr>
        <w:t>'</w:t>
      </w:r>
      <w:r>
        <w:rPr>
          <w:color w:val="56676D"/>
          <w:spacing w:val="-1"/>
        </w:rPr>
        <w:t>,</w:t>
      </w:r>
      <w:r>
        <w:rPr>
          <w:color w:val="56676D"/>
        </w:rPr>
        <w:t xml:space="preserve"> gender = </w:t>
      </w:r>
      <w:r>
        <w:rPr>
          <w:color w:val="116644"/>
        </w:rPr>
        <w:t>0</w:t>
      </w:r>
    </w:p>
    <w:p>
      <w:pPr>
        <w:spacing w:before="10" w:line="130" w:lineRule="exact"/>
        <w:rPr>
          <w:sz w:val="13"/>
          <w:szCs w:val="13"/>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pStyle w:val="4"/>
        <w:numPr>
          <w:ilvl w:val="2"/>
          <w:numId w:val="6"/>
        </w:numPr>
        <w:tabs>
          <w:tab w:val="left" w:pos="647"/>
        </w:tabs>
        <w:spacing w:before="0" w:after="0" w:line="359" w:lineRule="exact"/>
        <w:ind w:left="647" w:right="0" w:hanging="541"/>
        <w:jc w:val="left"/>
      </w:pPr>
      <w:bookmarkStart w:id="17" w:name="删除"/>
      <w:bookmarkEnd w:id="17"/>
      <w:bookmarkStart w:id="18" w:name="删除"/>
      <w:bookmarkEnd w:id="18"/>
      <w:r>
        <w:rPr>
          <w:color w:val="56676D"/>
        </w:rPr>
        <w:t>删除</w:t>
      </w:r>
    </w:p>
    <w:p>
      <w:pPr>
        <w:spacing w:before="8" w:line="190" w:lineRule="exact"/>
        <w:rPr>
          <w:sz w:val="19"/>
          <w:szCs w:val="19"/>
        </w:rPr>
      </w:pPr>
    </w:p>
    <w:p>
      <w:pPr>
        <w:spacing w:before="0" w:line="200" w:lineRule="exact"/>
        <w:rPr>
          <w:sz w:val="20"/>
          <w:szCs w:val="20"/>
        </w:rPr>
      </w:pPr>
      <w:r>
        <w:pict>
          <v:group id="_x0000_s1151" o:spid="_x0000_s1151" o:spt="203" style="position:absolute;left:0pt;margin-left:52.5pt;margin-top:726.6pt;height:57.75pt;width:489.95pt;mso-position-horizontal-relative:page;mso-position-vertical-relative:page;z-index:-1024;mso-width-relative:page;mso-height-relative:page;" coordorigin="1050,14115" coordsize="9799,1155">
            <o:lock v:ext="edit"/>
            <v:group id="_x0000_s1152" o:spid="_x0000_s1152" o:spt="203" style="position:absolute;left:1058;top:14123;height:1140;width:9784;" coordorigin="1058,14123" coordsize="9784,1140">
              <o:lock v:ext="edit"/>
              <v:shape id="_x0000_s1153" o:spid="_x0000_s1153" style="position:absolute;left:1058;top:14123;height:1140;width:9784;" fillcolor="#F8F8F8" filled="t" stroked="f" coordorigin="1058,14123" coordsize="9784,1140" path="m1095,15263l1073,15258,1060,15242,1058,15226,1058,14160,1063,14138,1079,14125,10805,14123,10827,14128,10840,14144,10842,15226,10837,15249,10821,15261,1095,15263xe">
                <v:path arrowok="t"/>
                <v:fill on="t" focussize="0,0"/>
                <v:stroke on="f"/>
                <v:imagedata o:title=""/>
                <o:lock v:ext="edit"/>
              </v:shape>
            </v:group>
            <v:group id="_x0000_s1154" o:spid="_x0000_s1154" o:spt="203" style="position:absolute;left:1058;top:14123;height:1140;width:9784;" coordorigin="1058,14123" coordsize="9784,1140">
              <o:lock v:ext="edit"/>
              <v:shape id="_x0000_s1155" o:spid="_x0000_s1155" style="position:absolute;left:1058;top:14123;height:1140;width:9784;" filled="f" stroked="t" coordorigin="1058,14123" coordsize="9784,1140" path="m1058,15226l1058,14160,1063,14138,1079,14125,10805,14123,10827,14128,10840,14144,10842,15226,10837,15249,10821,15261,1095,15263,1073,15258,1060,15242,1058,15226xe">
                <v:path arrowok="t"/>
                <v:fill on="f" focussize="0,0"/>
                <v:stroke weight="0.750314960629921pt" color="#EDEDED"/>
                <v:imagedata o:title=""/>
                <o:lock v:ext="edit"/>
              </v:shape>
            </v:group>
            <v:group id="_x0000_s1156" o:spid="_x0000_s1156" o:spt="203" style="position:absolute;left:1463;top:14251;height:900;width:2;" coordorigin="1463,14251" coordsize="2,900">
              <o:lock v:ext="edit"/>
              <v:shape id="_x0000_s1157" o:spid="_x0000_s1157" style="position:absolute;left:1463;top:14251;height:900;width:2;" filled="f" stroked="t" coordorigin="1463,14251" coordsize="0,900" path="m1463,15151l1463,14251e">
                <v:path arrowok="t"/>
                <v:fill on="f" focussize="0,0"/>
                <v:stroke weight="0.850314960629921pt" color="#DDDDDD"/>
                <v:imagedata o:title=""/>
                <o:lock v:ext="edit"/>
              </v:shape>
            </v:group>
          </v:group>
        </w:pict>
      </w:r>
    </w:p>
    <w:p>
      <w:pPr>
        <w:pStyle w:val="6"/>
        <w:tabs>
          <w:tab w:val="left" w:pos="587"/>
        </w:tabs>
        <w:spacing w:before="50" w:line="240" w:lineRule="auto"/>
        <w:ind w:right="0"/>
        <w:jc w:val="left"/>
        <w:rPr>
          <w:rFonts w:ascii="宋体" w:hAnsi="宋体" w:eastAsia="宋体" w:cs="宋体"/>
        </w:rPr>
      </w:pPr>
      <w:r>
        <w:rPr>
          <w:color w:val="999999"/>
        </w:rPr>
        <w:t>1</w:t>
      </w:r>
      <w:r>
        <w:rPr>
          <w:color w:val="999999"/>
        </w:rPr>
        <w:tab/>
      </w:r>
      <w:r>
        <w:rPr>
          <w:color w:val="AA5400"/>
        </w:rPr>
        <w:t xml:space="preserve">‐‐ </w:t>
      </w:r>
      <w:r>
        <w:rPr>
          <w:rFonts w:ascii="宋体" w:hAnsi="宋体" w:eastAsia="宋体" w:cs="宋体"/>
          <w:color w:val="AA5400"/>
        </w:rPr>
        <w:t>删除</w:t>
      </w:r>
    </w:p>
    <w:p>
      <w:pPr>
        <w:pStyle w:val="6"/>
        <w:tabs>
          <w:tab w:val="left" w:pos="587"/>
        </w:tabs>
        <w:spacing w:before="61" w:line="240" w:lineRule="auto"/>
        <w:ind w:right="0"/>
        <w:jc w:val="left"/>
        <w:rPr>
          <w:rFonts w:ascii="宋体" w:hAnsi="宋体" w:eastAsia="宋体" w:cs="宋体"/>
        </w:rPr>
      </w:pPr>
      <w:r>
        <w:rPr>
          <w:color w:val="999999"/>
        </w:rPr>
        <w:t>2</w:t>
      </w:r>
      <w:r>
        <w:rPr>
          <w:color w:val="999999"/>
        </w:rPr>
        <w:tab/>
      </w:r>
      <w:r>
        <w:rPr>
          <w:color w:val="AA5400"/>
        </w:rPr>
        <w:t xml:space="preserve">‐‐ </w:t>
      </w:r>
      <w:r>
        <w:rPr>
          <w:rFonts w:ascii="宋体" w:hAnsi="宋体" w:eastAsia="宋体" w:cs="宋体"/>
          <w:color w:val="AA5400"/>
        </w:rPr>
        <w:t>删除语句必须指定条件</w:t>
      </w:r>
    </w:p>
    <w:p>
      <w:pPr>
        <w:spacing w:before="1" w:line="100" w:lineRule="exact"/>
        <w:rPr>
          <w:sz w:val="10"/>
          <w:szCs w:val="10"/>
        </w:rPr>
      </w:pPr>
    </w:p>
    <w:p>
      <w:pPr>
        <w:pStyle w:val="6"/>
        <w:numPr>
          <w:ilvl w:val="0"/>
          <w:numId w:val="7"/>
        </w:numPr>
        <w:tabs>
          <w:tab w:val="left" w:pos="587"/>
        </w:tabs>
        <w:spacing w:before="0" w:after="0" w:line="240" w:lineRule="auto"/>
        <w:ind w:left="587" w:right="0" w:hanging="334"/>
        <w:jc w:val="left"/>
      </w:pPr>
      <w:r>
        <w:rPr>
          <w:color w:val="770087"/>
        </w:rPr>
        <w:t xml:space="preserve">delete from </w:t>
      </w:r>
      <w:r>
        <w:rPr>
          <w:color w:val="56676D"/>
        </w:rPr>
        <w:t>users</w:t>
      </w:r>
    </w:p>
    <w:p>
      <w:pPr>
        <w:spacing w:after="0" w:line="240" w:lineRule="auto"/>
        <w:jc w:val="left"/>
        <w:sectPr>
          <w:pgSz w:w="11900" w:h="16820"/>
          <w:pgMar w:top="0" w:right="1680" w:bottom="280" w:left="940" w:header="0" w:footer="0" w:gutter="0"/>
        </w:sectPr>
      </w:pPr>
    </w:p>
    <w:p>
      <w:pPr>
        <w:spacing w:before="0" w:line="200" w:lineRule="exact"/>
        <w:rPr>
          <w:sz w:val="20"/>
          <w:szCs w:val="20"/>
        </w:rPr>
      </w:pPr>
      <w:r>
        <w:pict>
          <v:group id="_x0000_s1170" o:spid="_x0000_s1170" o:spt="203" style="position:absolute;left:0pt;margin-left:52.45pt;margin-top:481pt;height:30.85pt;width:490pt;mso-position-horizontal-relative:page;mso-position-vertical-relative:page;z-index:-1024;mso-width-relative:page;mso-height-relative:page;" coordorigin="1049,9620" coordsize="9800,617">
            <o:lock v:ext="edit"/>
            <v:group id="_x0000_s1171" o:spid="_x0000_s1171" o:spt="203" style="position:absolute;left:1050;top:9659;height:540;width:9799;" coordorigin="1050,9659" coordsize="9799,540">
              <o:lock v:ext="edit"/>
              <v:shape id="_x0000_s1172" o:spid="_x0000_s1172" style="position:absolute;left:1050;top:9659;height:540;width:9799;" fillcolor="#F8F8FA" filled="t" stroked="f" coordorigin="1050,9659" coordsize="9799,540" path="m1050,9659l10850,9659,10850,10199,1050,10199,1050,9659xe">
                <v:path arrowok="t"/>
                <v:fill on="t" focussize="0,0"/>
                <v:stroke on="f"/>
                <v:imagedata o:title=""/>
                <o:lock v:ext="edit"/>
              </v:shape>
            </v:group>
            <v:group id="_x0000_s1173" o:spid="_x0000_s1173" o:spt="203" style="position:absolute;left:1088;top:9659;height:540;width:2;" coordorigin="1088,9659" coordsize="2,540">
              <o:lock v:ext="edit"/>
              <v:shape id="_x0000_s1174" o:spid="_x0000_s1174" style="position:absolute;left:1088;top:9659;height:540;width:2;" filled="f" stroked="t" coordorigin="1088,9659" coordsize="0,540" path="m1088,10199l1088,9659e">
                <v:path arrowok="t"/>
                <v:fill on="f" focussize="0,0"/>
                <v:stroke weight="3.85157480314961pt" color="#DDDDDD"/>
                <v:imagedata o:title=""/>
                <o:lock v:ext="edit"/>
              </v:shape>
            </v:group>
          </v:group>
        </w:pict>
      </w:r>
      <w:r>
        <w:pict>
          <v:group id="_x0000_s1175" o:spid="_x0000_s1175" o:spt="203" style="position:absolute;left:0pt;margin-left:52.5pt;margin-top:116.75pt;height:87.75pt;width:489.95pt;mso-position-horizontal-relative:page;mso-position-vertical-relative:page;z-index:-1024;mso-width-relative:page;mso-height-relative:page;" coordorigin="1050,2336" coordsize="9799,1756">
            <o:lock v:ext="edit"/>
            <v:group id="_x0000_s1176" o:spid="_x0000_s1176" o:spt="203" style="position:absolute;left:1058;top:2343;height:1741;width:9784;" coordorigin="1058,2343" coordsize="9784,1741">
              <o:lock v:ext="edit"/>
              <v:shape id="_x0000_s1177" o:spid="_x0000_s1177" style="position:absolute;left:1058;top:2343;height:1741;width:9784;" fillcolor="#F8F8F8" filled="t" stroked="f" coordorigin="1058,2343" coordsize="9784,1741" path="m1095,4084l1073,4078,1060,4062,1058,4046,1058,2381,1063,2358,1079,2345,10805,2343,10827,2348,10840,2364,10842,4046,10837,4069,10821,4081,1095,4084xe">
                <v:path arrowok="t"/>
                <v:fill on="t" focussize="0,0"/>
                <v:stroke on="f"/>
                <v:imagedata o:title=""/>
                <o:lock v:ext="edit"/>
              </v:shape>
            </v:group>
            <v:group id="_x0000_s1178" o:spid="_x0000_s1178" o:spt="203" style="position:absolute;left:1058;top:2343;height:1741;width:9784;" coordorigin="1058,2343" coordsize="9784,1741">
              <o:lock v:ext="edit"/>
              <v:shape id="_x0000_s1179" o:spid="_x0000_s1179" style="position:absolute;left:1058;top:2343;height:1741;width:9784;" filled="f" stroked="t" coordorigin="1058,2343" coordsize="9784,1741" path="m1058,4046l1058,2381,1063,2358,1079,2345,10805,2343,10827,2348,10840,2364,10842,4046,10837,4069,10821,4081,1095,4084,1073,4078,1060,4062,1058,4046xe">
                <v:path arrowok="t"/>
                <v:fill on="f" focussize="0,0"/>
                <v:stroke weight="0.750314960629921pt" color="#EDEDED"/>
                <v:imagedata o:title=""/>
                <o:lock v:ext="edit"/>
              </v:shape>
            </v:group>
            <v:group id="_x0000_s1180" o:spid="_x0000_s1180" o:spt="203" style="position:absolute;left:1463;top:2471;height:1501;width:2;" coordorigin="1463,2471" coordsize="2,1501">
              <o:lock v:ext="edit"/>
              <v:shape id="_x0000_s1181" o:spid="_x0000_s1181" style="position:absolute;left:1463;top:2471;height:1501;width:2;" filled="f" stroked="t" coordorigin="1463,2471" coordsize="0,1501" path="m1463,3971l1463,2471e">
                <v:path arrowok="t"/>
                <v:fill on="f" focussize="0,0"/>
                <v:stroke weight="0.850314960629921pt" color="#DDDDDD"/>
                <v:imagedata o:title=""/>
                <o:lock v:ext="edit"/>
              </v:shape>
            </v:group>
          </v:group>
        </w:pict>
      </w:r>
      <w:r>
        <w:pict>
          <v:group id="_x0000_s1182" o:spid="_x0000_s1182" o:spt="203" style="position:absolute;left:0pt;margin-left:52.5pt;margin-top:341.85pt;height:27.75pt;width:489.95pt;mso-position-horizontal-relative:page;mso-position-vertical-relative:page;z-index:-1024;mso-width-relative:page;mso-height-relative:page;" coordorigin="1050,6837" coordsize="9799,555">
            <o:lock v:ext="edit"/>
            <v:group id="_x0000_s1183" o:spid="_x0000_s1183" o:spt="203" style="position:absolute;left:1058;top:6845;height:540;width:9784;" coordorigin="1058,6845" coordsize="9784,540">
              <o:lock v:ext="edit"/>
              <v:shape id="_x0000_s1184" o:spid="_x0000_s1184" style="position:absolute;left:1058;top:6845;height:540;width:9784;" fillcolor="#F8F8F8" filled="t" stroked="f" coordorigin="1058,6845" coordsize="9784,540" path="m1095,7385l1073,7380,1060,7364,1058,7348,1058,6882,1063,6859,1079,6847,10805,6845,10827,6850,10840,6866,10842,7348,10837,7371,10821,7383,1095,7385xe">
                <v:path arrowok="t"/>
                <v:fill on="t" focussize="0,0"/>
                <v:stroke on="f"/>
                <v:imagedata o:title=""/>
                <o:lock v:ext="edit"/>
              </v:shape>
            </v:group>
            <v:group id="_x0000_s1185" o:spid="_x0000_s1185" o:spt="203" style="position:absolute;left:1058;top:6845;height:540;width:9784;" coordorigin="1058,6845" coordsize="9784,540">
              <o:lock v:ext="edit"/>
              <v:shape id="_x0000_s1186" o:spid="_x0000_s1186" style="position:absolute;left:1058;top:6845;height:540;width:9784;" filled="f" stroked="t" coordorigin="1058,6845" coordsize="9784,540" path="m1058,7348l1058,6882,1063,6859,1079,6847,10805,6845,10827,6850,10840,6866,10842,7348,10837,7371,10821,7383,1095,7385,1073,7380,1060,7364,1058,7348xe">
                <v:path arrowok="t"/>
                <v:fill on="f" focussize="0,0"/>
                <v:stroke weight="0.750314960629921pt" color="#EDEDED"/>
                <v:imagedata o:title=""/>
                <o:lock v:ext="edit"/>
              </v:shape>
            </v:group>
            <v:group id="_x0000_s1187" o:spid="_x0000_s1187" o:spt="203" style="position:absolute;left:1463;top:6987;height:300;width:2;" coordorigin="1463,6987" coordsize="2,300">
              <o:lock v:ext="edit"/>
              <v:shape id="_x0000_s1188" o:spid="_x0000_s1188" style="position:absolute;left:1463;top:6987;height:300;width:2;" filled="f" stroked="t" coordorigin="1463,6987" coordsize="0,300" path="m1463,7288l1463,6987e">
                <v:path arrowok="t"/>
                <v:fill on="f" focussize="0,0"/>
                <v:stroke weight="0.850314960629921pt" color="#DDDDDD"/>
                <v:imagedata o:title=""/>
                <o:lock v:ext="edit"/>
              </v:shape>
            </v:group>
          </v:group>
        </w:pict>
      </w:r>
      <w:r>
        <w:pict>
          <v:group id="_x0000_s1189" o:spid="_x0000_s1189" o:spt="203" style="position:absolute;left:0pt;margin-left:52.5pt;margin-top:438.25pt;height:0.1pt;width:489.95pt;mso-position-horizontal-relative:page;mso-position-vertical-relative:page;z-index:-1024;mso-width-relative:page;mso-height-relative:page;" coordorigin="1050,8766" coordsize="9799,2">
            <o:lock v:ext="edit"/>
            <v:shape id="_x0000_s1190" o:spid="_x0000_s1190" style="position:absolute;left:1050;top:8766;height:2;width:9799;" filled="f" stroked="t" coordorigin="1050,8766" coordsize="9799,0" path="m1050,8766l10850,8766e">
              <v:path arrowok="t"/>
              <v:fill on="f" focussize="0,0"/>
              <v:stroke weight="0.850314960629921pt" color="#EDEDED"/>
              <v:imagedata o:title=""/>
              <o:lock v:ext="edit"/>
            </v:shape>
          </v:group>
        </w:pict>
      </w: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17" w:line="260" w:lineRule="exact"/>
        <w:rPr>
          <w:sz w:val="26"/>
          <w:szCs w:val="26"/>
        </w:rPr>
      </w:pPr>
    </w:p>
    <w:p>
      <w:pPr>
        <w:pStyle w:val="4"/>
        <w:numPr>
          <w:ilvl w:val="2"/>
          <w:numId w:val="6"/>
        </w:numPr>
        <w:tabs>
          <w:tab w:val="left" w:pos="647"/>
        </w:tabs>
        <w:spacing w:before="0" w:after="0" w:line="359" w:lineRule="exact"/>
        <w:ind w:left="647" w:right="0" w:hanging="541"/>
        <w:jc w:val="left"/>
      </w:pPr>
      <w:bookmarkStart w:id="19" w:name="筛选条件"/>
      <w:bookmarkEnd w:id="19"/>
      <w:bookmarkStart w:id="20" w:name="筛选条件"/>
      <w:bookmarkEnd w:id="20"/>
      <w:r>
        <w:rPr>
          <w:color w:val="56676D"/>
        </w:rPr>
        <w:t>筛选条件</w:t>
      </w:r>
    </w:p>
    <w:p>
      <w:pPr>
        <w:spacing w:before="11" w:line="220" w:lineRule="exact"/>
        <w:rPr>
          <w:sz w:val="22"/>
          <w:szCs w:val="22"/>
        </w:rPr>
      </w:pPr>
    </w:p>
    <w:p>
      <w:pPr>
        <w:pStyle w:val="5"/>
        <w:spacing w:line="240" w:lineRule="auto"/>
        <w:ind w:right="0"/>
        <w:jc w:val="left"/>
        <w:rPr>
          <w:rFonts w:hint="eastAsia" w:eastAsia="Microsoft YaHei UI"/>
          <w:lang w:val="en-US" w:eastAsia="zh-CN"/>
        </w:rPr>
      </w:pPr>
      <w:r>
        <w:rPr>
          <w:color w:val="56676D"/>
        </w:rPr>
        <w:t>子语句</w:t>
      </w:r>
      <w:r>
        <w:rPr>
          <w:rFonts w:hint="eastAsia"/>
          <w:color w:val="56676D"/>
          <w:lang w:eastAsia="zh-CN"/>
        </w:rPr>
        <w:t>：</w:t>
      </w:r>
      <w:r>
        <w:rPr>
          <w:rFonts w:hint="eastAsia"/>
          <w:color w:val="56676D"/>
          <w:lang w:val="en-US" w:eastAsia="zh-CN"/>
        </w:rPr>
        <w:t>意思是不能单独执行，必须配合删除，修改，查询语句</w:t>
      </w:r>
    </w:p>
    <w:p>
      <w:pPr>
        <w:spacing w:before="0" w:line="200" w:lineRule="exact"/>
        <w:rPr>
          <w:sz w:val="20"/>
          <w:szCs w:val="20"/>
        </w:rPr>
      </w:pPr>
    </w:p>
    <w:p>
      <w:pPr>
        <w:spacing w:before="0" w:line="260" w:lineRule="exact"/>
        <w:rPr>
          <w:sz w:val="26"/>
          <w:szCs w:val="26"/>
        </w:rPr>
      </w:pPr>
    </w:p>
    <w:p>
      <w:pPr>
        <w:pStyle w:val="6"/>
        <w:numPr>
          <w:ilvl w:val="3"/>
          <w:numId w:val="6"/>
        </w:numPr>
        <w:tabs>
          <w:tab w:val="left" w:pos="587"/>
        </w:tabs>
        <w:spacing w:before="70" w:after="0" w:line="240" w:lineRule="auto"/>
        <w:ind w:left="587" w:right="0" w:hanging="334"/>
        <w:jc w:val="left"/>
      </w:pPr>
      <w:r>
        <w:rPr>
          <w:color w:val="770087"/>
        </w:rPr>
        <w:t xml:space="preserve">delete from </w:t>
      </w:r>
      <w:r>
        <w:rPr>
          <w:color w:val="56676D"/>
        </w:rPr>
        <w:t xml:space="preserve">users </w:t>
      </w:r>
      <w:r>
        <w:rPr>
          <w:color w:val="770087"/>
        </w:rPr>
        <w:t xml:space="preserve">where </w:t>
      </w:r>
      <w:r>
        <w:rPr>
          <w:color w:val="56676D"/>
        </w:rPr>
        <w:t xml:space="preserve">id = </w:t>
      </w:r>
      <w:r>
        <w:rPr>
          <w:color w:val="116644"/>
        </w:rPr>
        <w:t>6</w:t>
      </w:r>
    </w:p>
    <w:p>
      <w:pPr>
        <w:spacing w:before="1" w:line="100" w:lineRule="exact"/>
        <w:rPr>
          <w:sz w:val="10"/>
          <w:szCs w:val="10"/>
        </w:rPr>
      </w:pPr>
    </w:p>
    <w:p>
      <w:pPr>
        <w:pStyle w:val="6"/>
        <w:numPr>
          <w:ilvl w:val="3"/>
          <w:numId w:val="6"/>
        </w:numPr>
        <w:tabs>
          <w:tab w:val="left" w:pos="587"/>
        </w:tabs>
        <w:spacing w:before="0" w:after="0" w:line="240" w:lineRule="auto"/>
        <w:ind w:left="587" w:right="0" w:hanging="334"/>
        <w:jc w:val="left"/>
      </w:pPr>
      <w:r>
        <w:rPr>
          <w:color w:val="770087"/>
        </w:rPr>
        <w:t xml:space="preserve">delete from </w:t>
      </w:r>
      <w:r>
        <w:rPr>
          <w:color w:val="56676D"/>
        </w:rPr>
        <w:t xml:space="preserve">users </w:t>
      </w:r>
      <w:r>
        <w:rPr>
          <w:color w:val="770087"/>
        </w:rPr>
        <w:t xml:space="preserve">where </w:t>
      </w:r>
      <w:r>
        <w:rPr>
          <w:color w:val="56676D"/>
        </w:rPr>
        <w:t xml:space="preserve">id = </w:t>
      </w:r>
      <w:r>
        <w:rPr>
          <w:color w:val="116644"/>
        </w:rPr>
        <w:t xml:space="preserve">6 </w:t>
      </w:r>
      <w:r>
        <w:rPr>
          <w:color w:val="770087"/>
        </w:rPr>
        <w:t xml:space="preserve">and </w:t>
      </w:r>
      <w:r>
        <w:rPr>
          <w:color w:val="56676D"/>
        </w:rPr>
        <w:t xml:space="preserve">gender = </w:t>
      </w:r>
      <w:r>
        <w:rPr>
          <w:color w:val="116644"/>
        </w:rPr>
        <w:t>0</w:t>
      </w:r>
    </w:p>
    <w:p>
      <w:pPr>
        <w:spacing w:before="1" w:line="100" w:lineRule="exact"/>
        <w:rPr>
          <w:sz w:val="10"/>
          <w:szCs w:val="10"/>
        </w:rPr>
      </w:pPr>
    </w:p>
    <w:p>
      <w:pPr>
        <w:pStyle w:val="6"/>
        <w:numPr>
          <w:ilvl w:val="3"/>
          <w:numId w:val="6"/>
        </w:numPr>
        <w:tabs>
          <w:tab w:val="left" w:pos="587"/>
        </w:tabs>
        <w:spacing w:before="0" w:after="0" w:line="240" w:lineRule="auto"/>
        <w:ind w:left="587" w:right="0" w:hanging="334"/>
        <w:jc w:val="left"/>
      </w:pPr>
      <w:r>
        <w:rPr>
          <w:color w:val="770087"/>
        </w:rPr>
        <w:t xml:space="preserve">delete from </w:t>
      </w:r>
      <w:r>
        <w:rPr>
          <w:color w:val="56676D"/>
        </w:rPr>
        <w:t xml:space="preserve">users </w:t>
      </w:r>
      <w:r>
        <w:rPr>
          <w:color w:val="770087"/>
        </w:rPr>
        <w:t xml:space="preserve">where </w:t>
      </w:r>
      <w:r>
        <w:rPr>
          <w:color w:val="56676D"/>
        </w:rPr>
        <w:t xml:space="preserve">id = </w:t>
      </w:r>
      <w:r>
        <w:rPr>
          <w:color w:val="116644"/>
        </w:rPr>
        <w:t xml:space="preserve">6 </w:t>
      </w:r>
      <w:r>
        <w:rPr>
          <w:color w:val="770087"/>
        </w:rPr>
        <w:t xml:space="preserve">or </w:t>
      </w:r>
      <w:r>
        <w:rPr>
          <w:color w:val="56676D"/>
        </w:rPr>
        <w:t xml:space="preserve">gender = </w:t>
      </w:r>
      <w:r>
        <w:rPr>
          <w:color w:val="116644"/>
        </w:rPr>
        <w:t>0</w:t>
      </w:r>
    </w:p>
    <w:p>
      <w:pPr>
        <w:spacing w:before="1" w:line="100" w:lineRule="exact"/>
        <w:rPr>
          <w:sz w:val="10"/>
          <w:szCs w:val="10"/>
        </w:rPr>
      </w:pPr>
    </w:p>
    <w:p>
      <w:pPr>
        <w:pStyle w:val="6"/>
        <w:numPr>
          <w:ilvl w:val="3"/>
          <w:numId w:val="6"/>
        </w:numPr>
        <w:tabs>
          <w:tab w:val="left" w:pos="587"/>
        </w:tabs>
        <w:spacing w:before="0" w:after="0" w:line="240" w:lineRule="auto"/>
        <w:ind w:left="587" w:right="0" w:hanging="334"/>
        <w:jc w:val="left"/>
      </w:pPr>
      <w:r>
        <w:rPr>
          <w:color w:val="770087"/>
        </w:rPr>
        <w:t xml:space="preserve">delete from </w:t>
      </w:r>
      <w:r>
        <w:rPr>
          <w:color w:val="56676D"/>
        </w:rPr>
        <w:t xml:space="preserve">users </w:t>
      </w:r>
      <w:r>
        <w:rPr>
          <w:color w:val="770087"/>
        </w:rPr>
        <w:t xml:space="preserve">where </w:t>
      </w:r>
      <w:r>
        <w:rPr>
          <w:color w:val="56676D"/>
        </w:rPr>
        <w:t xml:space="preserve">id &gt; </w:t>
      </w:r>
      <w:r>
        <w:rPr>
          <w:color w:val="116644"/>
        </w:rPr>
        <w:t>6</w:t>
      </w:r>
    </w:p>
    <w:p>
      <w:pPr>
        <w:spacing w:before="1" w:line="100" w:lineRule="exact"/>
        <w:rPr>
          <w:sz w:val="10"/>
          <w:szCs w:val="10"/>
        </w:rPr>
      </w:pPr>
    </w:p>
    <w:p>
      <w:pPr>
        <w:pStyle w:val="6"/>
        <w:numPr>
          <w:ilvl w:val="3"/>
          <w:numId w:val="6"/>
        </w:numPr>
        <w:tabs>
          <w:tab w:val="left" w:pos="587"/>
        </w:tabs>
        <w:spacing w:before="0" w:after="0" w:line="240" w:lineRule="auto"/>
        <w:ind w:left="587" w:right="0" w:hanging="334"/>
        <w:jc w:val="left"/>
      </w:pPr>
      <w:r>
        <w:rPr>
          <w:color w:val="770087"/>
        </w:rPr>
        <w:t xml:space="preserve">delete from </w:t>
      </w:r>
      <w:r>
        <w:rPr>
          <w:color w:val="56676D"/>
        </w:rPr>
        <w:t xml:space="preserve">users </w:t>
      </w:r>
      <w:r>
        <w:rPr>
          <w:color w:val="770087"/>
        </w:rPr>
        <w:t xml:space="preserve">where </w:t>
      </w:r>
      <w:r>
        <w:rPr>
          <w:color w:val="56676D"/>
        </w:rPr>
        <w:t xml:space="preserve">id </w:t>
      </w:r>
      <w:r>
        <w:rPr>
          <w:color w:val="770087"/>
        </w:rPr>
        <w:t xml:space="preserve">in </w:t>
      </w:r>
      <w:r>
        <w:rPr>
          <w:color w:val="56676D"/>
          <w:spacing w:val="-1"/>
        </w:rPr>
        <w:t>(</w:t>
      </w:r>
      <w:r>
        <w:rPr>
          <w:color w:val="116644"/>
          <w:spacing w:val="-1"/>
        </w:rPr>
        <w:t>4</w:t>
      </w:r>
      <w:r>
        <w:rPr>
          <w:color w:val="56676D"/>
          <w:spacing w:val="-1"/>
        </w:rPr>
        <w:t>,</w:t>
      </w:r>
      <w:r>
        <w:rPr>
          <w:color w:val="56676D"/>
        </w:rPr>
        <w:t xml:space="preserve"> </w:t>
      </w:r>
      <w:r>
        <w:rPr>
          <w:color w:val="116644"/>
        </w:rPr>
        <w:t>5</w:t>
      </w:r>
      <w:r>
        <w:rPr>
          <w:color w:val="56676D"/>
        </w:rPr>
        <w:t>)</w:t>
      </w: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80" w:lineRule="exact"/>
        <w:rPr>
          <w:sz w:val="28"/>
          <w:szCs w:val="28"/>
        </w:rPr>
      </w:pPr>
    </w:p>
    <w:p>
      <w:pPr>
        <w:spacing w:before="0" w:line="411" w:lineRule="exact"/>
        <w:ind w:left="107" w:right="0" w:firstLine="0"/>
        <w:jc w:val="left"/>
        <w:rPr>
          <w:rFonts w:ascii="Microsoft YaHei UI" w:hAnsi="Microsoft YaHei UI" w:eastAsia="Microsoft YaHei UI" w:cs="Microsoft YaHei UI"/>
          <w:sz w:val="29"/>
          <w:szCs w:val="29"/>
        </w:rPr>
      </w:pPr>
      <w:bookmarkStart w:id="21" w:name="常见查询函数"/>
      <w:bookmarkEnd w:id="21"/>
      <w:r>
        <w:rPr>
          <w:rFonts w:ascii="Arial" w:hAnsi="Arial" w:eastAsia="Arial" w:cs="Arial"/>
          <w:color w:val="86969E"/>
          <w:spacing w:val="-1"/>
          <w:sz w:val="23"/>
          <w:szCs w:val="23"/>
        </w:rPr>
        <w:t>2</w:t>
      </w:r>
      <w:r>
        <w:rPr>
          <w:rFonts w:ascii="Arial" w:hAnsi="Arial" w:eastAsia="Arial" w:cs="Arial"/>
          <w:color w:val="86969E"/>
          <w:spacing w:val="-2"/>
          <w:sz w:val="23"/>
          <w:szCs w:val="23"/>
        </w:rPr>
        <w:t>.</w:t>
      </w:r>
      <w:r>
        <w:rPr>
          <w:rFonts w:ascii="Arial" w:hAnsi="Arial" w:eastAsia="Arial" w:cs="Arial"/>
          <w:color w:val="86969E"/>
          <w:spacing w:val="-1"/>
          <w:sz w:val="23"/>
          <w:szCs w:val="23"/>
        </w:rPr>
        <w:t>4</w:t>
      </w:r>
      <w:r>
        <w:rPr>
          <w:rFonts w:ascii="Arial" w:hAnsi="Arial" w:eastAsia="Arial" w:cs="Arial"/>
          <w:color w:val="86969E"/>
          <w:spacing w:val="-2"/>
          <w:sz w:val="23"/>
          <w:szCs w:val="23"/>
        </w:rPr>
        <w:t>.</w:t>
      </w:r>
      <w:r>
        <w:rPr>
          <w:rFonts w:ascii="Arial" w:hAnsi="Arial" w:eastAsia="Arial" w:cs="Arial"/>
          <w:color w:val="86969E"/>
          <w:spacing w:val="4"/>
          <w:sz w:val="23"/>
          <w:szCs w:val="23"/>
        </w:rPr>
        <w:t xml:space="preserve"> </w:t>
      </w:r>
      <w:r>
        <w:rPr>
          <w:rFonts w:ascii="Microsoft YaHei UI" w:hAnsi="Microsoft YaHei UI" w:eastAsia="Microsoft YaHei UI" w:cs="Microsoft YaHei UI"/>
          <w:color w:val="56676D"/>
          <w:sz w:val="29"/>
          <w:szCs w:val="29"/>
        </w:rPr>
        <w:t>常见查询函数</w:t>
      </w:r>
    </w:p>
    <w:p>
      <w:pPr>
        <w:spacing w:before="18" w:line="280" w:lineRule="exact"/>
        <w:rPr>
          <w:sz w:val="28"/>
          <w:szCs w:val="28"/>
        </w:rPr>
      </w:pPr>
    </w:p>
    <w:p>
      <w:pPr>
        <w:pStyle w:val="5"/>
        <w:spacing w:line="307" w:lineRule="exact"/>
        <w:ind w:left="557" w:right="0"/>
        <w:jc w:val="left"/>
      </w:pPr>
      <w:r>
        <w:pict>
          <v:group id="_x0000_s1191" o:spid="_x0000_s1191" o:spt="203" style="position:absolute;left:0pt;margin-left:63pt;margin-top:7.85pt;height:3.4pt;width:3.7pt;mso-position-horizontal-relative:page;z-index:-1024;mso-width-relative:page;mso-height-relative:page;" coordorigin="1261,157" coordsize="75,69">
            <o:lock v:ext="edit"/>
            <v:shape id="_x0000_s1192" o:spid="_x0000_s1192" style="position:absolute;left:1261;top:157;height:69;width:75;" fillcolor="#56676D" filled="t" stroked="f" coordorigin="1261,157" coordsize="75,69" path="m1314,226l1285,224,1268,215,1261,198,1265,172,1278,157,1309,158,1327,165,1335,180,1336,191,1330,214,1314,226xe">
              <v:path arrowok="t"/>
              <v:fill on="t" focussize="0,0"/>
              <v:stroke on="f"/>
              <v:imagedata o:title=""/>
              <o:lock v:ext="edit"/>
            </v:shape>
          </v:group>
        </w:pict>
      </w:r>
      <w:r>
        <w:rPr>
          <w:color w:val="56676D"/>
          <w:w w:val="105"/>
        </w:rPr>
        <w:t>总条数</w:t>
      </w:r>
      <w:r>
        <w:rPr>
          <w:color w:val="56676D"/>
          <w:spacing w:val="-28"/>
          <w:w w:val="105"/>
        </w:rPr>
        <w:t xml:space="preserve"> </w:t>
      </w:r>
      <w:r>
        <w:rPr>
          <w:rFonts w:ascii="Arial" w:hAnsi="Arial" w:eastAsia="Arial" w:cs="Arial"/>
          <w:color w:val="56676D"/>
          <w:w w:val="105"/>
        </w:rPr>
        <w:t>——</w:t>
      </w:r>
      <w:r>
        <w:rPr>
          <w:rFonts w:ascii="Arial" w:hAnsi="Arial" w:eastAsia="Arial" w:cs="Arial"/>
          <w:color w:val="56676D"/>
          <w:spacing w:val="-25"/>
          <w:w w:val="105"/>
        </w:rPr>
        <w:t xml:space="preserve"> </w:t>
      </w:r>
      <w:r>
        <w:rPr>
          <w:rFonts w:ascii="Arial" w:hAnsi="Arial" w:eastAsia="Arial" w:cs="Arial"/>
          <w:color w:val="56676D"/>
          <w:w w:val="105"/>
        </w:rPr>
        <w:t>count</w:t>
      </w:r>
      <w:r>
        <w:rPr>
          <w:rFonts w:ascii="Arial" w:hAnsi="Arial" w:eastAsia="Arial" w:cs="Arial"/>
          <w:color w:val="56676D"/>
          <w:spacing w:val="-24"/>
          <w:w w:val="105"/>
        </w:rPr>
        <w:t xml:space="preserve"> </w:t>
      </w:r>
      <w:r>
        <w:rPr>
          <w:color w:val="56676D"/>
          <w:w w:val="105"/>
        </w:rPr>
        <w:t>分页功能，查询总页数</w:t>
      </w:r>
    </w:p>
    <w:p>
      <w:pPr>
        <w:spacing w:before="33"/>
        <w:ind w:left="557" w:right="0" w:firstLine="0"/>
        <w:jc w:val="left"/>
        <w:rPr>
          <w:rFonts w:ascii="Arial" w:hAnsi="Arial" w:eastAsia="Arial" w:cs="Arial"/>
          <w:sz w:val="19"/>
          <w:szCs w:val="19"/>
        </w:rPr>
      </w:pPr>
      <w:r>
        <w:pict>
          <v:group id="_x0000_s1193" o:spid="_x0000_s1193" o:spt="203" style="position:absolute;left:0pt;margin-left:63pt;margin-top:9.75pt;height:3.4pt;width:3.7pt;mso-position-horizontal-relative:page;z-index:-1024;mso-width-relative:page;mso-height-relative:page;" coordorigin="1261,196" coordsize="75,69">
            <o:lock v:ext="edit"/>
            <v:shape id="_x0000_s1194" o:spid="_x0000_s1194" style="position:absolute;left:1261;top:196;height:69;width:75;" fillcolor="#56676D" filled="t" stroked="f" coordorigin="1261,196" coordsize="75,69" path="m1314,264l1285,263,1268,253,1261,236,1265,210,1278,196,1309,196,1327,204,1335,218,1336,229,1330,252,1314,264xe">
              <v:path arrowok="t"/>
              <v:fill on="t" focussize="0,0"/>
              <v:stroke on="f"/>
              <v:imagedata o:title=""/>
              <o:lock v:ext="edit"/>
            </v:shape>
          </v:group>
        </w:pict>
      </w:r>
      <w:r>
        <w:rPr>
          <w:rFonts w:ascii="Microsoft YaHei UI" w:hAnsi="Microsoft YaHei UI" w:eastAsia="Microsoft YaHei UI" w:cs="Microsoft YaHei UI"/>
          <w:color w:val="56676D"/>
          <w:w w:val="105"/>
          <w:sz w:val="19"/>
          <w:szCs w:val="19"/>
        </w:rPr>
        <w:t>最大值、最小值</w:t>
      </w:r>
      <w:r>
        <w:rPr>
          <w:rFonts w:ascii="Microsoft YaHei UI" w:hAnsi="Microsoft YaHei UI" w:eastAsia="Microsoft YaHei UI" w:cs="Microsoft YaHei UI"/>
          <w:color w:val="56676D"/>
          <w:spacing w:val="-7"/>
          <w:w w:val="105"/>
          <w:sz w:val="19"/>
          <w:szCs w:val="19"/>
        </w:rPr>
        <w:t xml:space="preserve"> </w:t>
      </w:r>
      <w:r>
        <w:rPr>
          <w:rFonts w:ascii="Arial" w:hAnsi="Arial" w:eastAsia="Arial" w:cs="Arial"/>
          <w:color w:val="56676D"/>
          <w:w w:val="105"/>
          <w:sz w:val="19"/>
          <w:szCs w:val="19"/>
        </w:rPr>
        <w:t>——</w:t>
      </w:r>
      <w:r>
        <w:rPr>
          <w:rFonts w:ascii="Arial" w:hAnsi="Arial" w:eastAsia="Arial" w:cs="Arial"/>
          <w:color w:val="56676D"/>
          <w:spacing w:val="-3"/>
          <w:w w:val="105"/>
          <w:sz w:val="19"/>
          <w:szCs w:val="19"/>
        </w:rPr>
        <w:t xml:space="preserve"> </w:t>
      </w:r>
      <w:r>
        <w:rPr>
          <w:rFonts w:ascii="Arial" w:hAnsi="Arial" w:eastAsia="Arial" w:cs="Arial"/>
          <w:color w:val="56676D"/>
          <w:w w:val="105"/>
          <w:sz w:val="19"/>
          <w:szCs w:val="19"/>
        </w:rPr>
        <w:t>max/min</w:t>
      </w:r>
    </w:p>
    <w:p>
      <w:pPr>
        <w:spacing w:before="33"/>
        <w:ind w:left="557" w:right="0" w:firstLine="0"/>
        <w:jc w:val="left"/>
        <w:rPr>
          <w:rFonts w:ascii="Arial" w:hAnsi="Arial" w:eastAsia="Arial" w:cs="Arial"/>
          <w:sz w:val="19"/>
          <w:szCs w:val="19"/>
        </w:rPr>
      </w:pPr>
      <w:r>
        <w:pict>
          <v:group id="_x0000_s1195" o:spid="_x0000_s1195" o:spt="203" style="position:absolute;left:0pt;margin-left:63pt;margin-top:9.75pt;height:3.4pt;width:3.7pt;mso-position-horizontal-relative:page;z-index:-1024;mso-width-relative:page;mso-height-relative:page;" coordorigin="1261,196" coordsize="75,69">
            <o:lock v:ext="edit"/>
            <v:shape id="_x0000_s1196" o:spid="_x0000_s1196" style="position:absolute;left:1261;top:196;height:69;width:75;" fillcolor="#56676D" filled="t" stroked="f" coordorigin="1261,196" coordsize="75,69" path="m1314,264l1285,263,1268,253,1261,236,1265,210,1278,196,1309,196,1327,204,1335,218,1336,229,1330,252,1314,264xe">
              <v:path arrowok="t"/>
              <v:fill on="t" focussize="0,0"/>
              <v:stroke on="f"/>
              <v:imagedata o:title=""/>
              <o:lock v:ext="edit"/>
            </v:shape>
          </v:group>
        </w:pict>
      </w:r>
      <w:r>
        <w:rPr>
          <w:rFonts w:ascii="Microsoft YaHei UI" w:hAnsi="Microsoft YaHei UI" w:eastAsia="Microsoft YaHei UI" w:cs="Microsoft YaHei UI"/>
          <w:color w:val="56676D"/>
          <w:sz w:val="19"/>
          <w:szCs w:val="19"/>
        </w:rPr>
        <w:t>平均值</w:t>
      </w:r>
      <w:r>
        <w:rPr>
          <w:rFonts w:ascii="Microsoft YaHei UI" w:hAnsi="Microsoft YaHei UI" w:eastAsia="Microsoft YaHei UI" w:cs="Microsoft YaHei UI"/>
          <w:color w:val="56676D"/>
          <w:spacing w:val="6"/>
          <w:sz w:val="19"/>
          <w:szCs w:val="19"/>
        </w:rPr>
        <w:t xml:space="preserve"> </w:t>
      </w:r>
      <w:r>
        <w:rPr>
          <w:rFonts w:ascii="Arial" w:hAnsi="Arial" w:eastAsia="Arial" w:cs="Arial"/>
          <w:color w:val="56676D"/>
          <w:sz w:val="19"/>
          <w:szCs w:val="19"/>
        </w:rPr>
        <w:t>——</w:t>
      </w:r>
      <w:r>
        <w:rPr>
          <w:rFonts w:ascii="Arial" w:hAnsi="Arial" w:eastAsia="Arial" w:cs="Arial"/>
          <w:color w:val="56676D"/>
          <w:spacing w:val="9"/>
          <w:sz w:val="19"/>
          <w:szCs w:val="19"/>
        </w:rPr>
        <w:t xml:space="preserve"> </w:t>
      </w:r>
      <w:r>
        <w:rPr>
          <w:rFonts w:ascii="Arial" w:hAnsi="Arial" w:eastAsia="Arial" w:cs="Arial"/>
          <w:color w:val="56676D"/>
          <w:sz w:val="19"/>
          <w:szCs w:val="19"/>
        </w:rPr>
        <w:t>avg</w:t>
      </w:r>
    </w:p>
    <w:p>
      <w:pPr>
        <w:spacing w:before="0" w:line="200" w:lineRule="exact"/>
        <w:rPr>
          <w:sz w:val="20"/>
          <w:szCs w:val="20"/>
        </w:rPr>
      </w:pPr>
    </w:p>
    <w:p>
      <w:pPr>
        <w:spacing w:before="0" w:line="260" w:lineRule="exact"/>
        <w:rPr>
          <w:sz w:val="26"/>
          <w:szCs w:val="26"/>
        </w:rPr>
      </w:pPr>
    </w:p>
    <w:p>
      <w:pPr>
        <w:pStyle w:val="6"/>
        <w:tabs>
          <w:tab w:val="left" w:pos="587"/>
        </w:tabs>
        <w:spacing w:before="70" w:line="240" w:lineRule="auto"/>
        <w:ind w:right="0"/>
        <w:jc w:val="left"/>
      </w:pPr>
      <w:r>
        <w:rPr>
          <w:color w:val="999999"/>
        </w:rPr>
        <w:t>1</w:t>
      </w:r>
      <w:r>
        <w:rPr>
          <w:color w:val="999999"/>
        </w:rPr>
        <w:tab/>
      </w:r>
      <w:r>
        <w:rPr>
          <w:color w:val="770087"/>
        </w:rPr>
        <w:t xml:space="preserve">select </w:t>
      </w:r>
      <w:r>
        <w:rPr>
          <w:color w:val="56676D"/>
        </w:rPr>
        <w:t xml:space="preserve">fn(field1) </w:t>
      </w:r>
      <w:r>
        <w:rPr>
          <w:color w:val="770087"/>
        </w:rPr>
        <w:t>from table</w:t>
      </w:r>
    </w:p>
    <w:p>
      <w:pPr>
        <w:spacing w:before="6" w:line="170" w:lineRule="exact"/>
        <w:rPr>
          <w:sz w:val="17"/>
          <w:szCs w:val="17"/>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pStyle w:val="2"/>
        <w:numPr>
          <w:ilvl w:val="0"/>
          <w:numId w:val="8"/>
        </w:numPr>
        <w:tabs>
          <w:tab w:val="left" w:pos="406"/>
        </w:tabs>
        <w:spacing w:before="0" w:after="0" w:line="463" w:lineRule="exact"/>
        <w:ind w:left="406" w:right="0" w:hanging="300"/>
        <w:jc w:val="left"/>
      </w:pPr>
      <w:bookmarkStart w:id="22" w:name="PHP 操作数据库"/>
      <w:bookmarkEnd w:id="22"/>
      <w:bookmarkStart w:id="23" w:name="PHP 操作数据库"/>
      <w:bookmarkEnd w:id="23"/>
      <w:r>
        <w:rPr>
          <w:rFonts w:ascii="Arial" w:hAnsi="Arial" w:eastAsia="Arial" w:cs="Arial"/>
          <w:color w:val="56676D"/>
          <w:w w:val="95"/>
        </w:rPr>
        <w:t>PHP</w:t>
      </w:r>
      <w:r>
        <w:rPr>
          <w:rFonts w:ascii="Arial" w:hAnsi="Arial" w:eastAsia="Arial" w:cs="Arial"/>
          <w:color w:val="56676D"/>
          <w:spacing w:val="78"/>
          <w:w w:val="95"/>
        </w:rPr>
        <w:t xml:space="preserve"> </w:t>
      </w:r>
      <w:r>
        <w:rPr>
          <w:color w:val="56676D"/>
          <w:w w:val="95"/>
        </w:rPr>
        <w:t>操作数据库</w:t>
      </w:r>
    </w:p>
    <w:p>
      <w:pPr>
        <w:spacing w:before="0" w:line="200" w:lineRule="exact"/>
        <w:rPr>
          <w:sz w:val="20"/>
          <w:szCs w:val="20"/>
        </w:rPr>
      </w:pPr>
    </w:p>
    <w:p>
      <w:pPr>
        <w:spacing w:before="10" w:line="220" w:lineRule="exact"/>
        <w:rPr>
          <w:sz w:val="22"/>
          <w:szCs w:val="22"/>
        </w:rPr>
      </w:pPr>
    </w:p>
    <w:p>
      <w:pPr>
        <w:pStyle w:val="5"/>
        <w:spacing w:line="240" w:lineRule="auto"/>
        <w:ind w:right="0"/>
        <w:jc w:val="left"/>
      </w:pPr>
      <w:r>
        <w:rPr>
          <w:color w:val="56676D"/>
        </w:rPr>
        <w:t>如何在</w:t>
      </w:r>
      <w:r>
        <w:rPr>
          <w:color w:val="56676D"/>
          <w:spacing w:val="47"/>
        </w:rPr>
        <w:t xml:space="preserve"> </w:t>
      </w:r>
      <w:r>
        <w:rPr>
          <w:rFonts w:ascii="Arial" w:hAnsi="Arial" w:eastAsia="Arial" w:cs="Arial"/>
          <w:color w:val="56676D"/>
        </w:rPr>
        <w:t>PHP</w:t>
      </w:r>
      <w:r>
        <w:rPr>
          <w:rFonts w:ascii="Arial" w:hAnsi="Arial" w:eastAsia="Arial" w:cs="Arial"/>
          <w:color w:val="56676D"/>
          <w:spacing w:val="50"/>
        </w:rPr>
        <w:t xml:space="preserve"> </w:t>
      </w:r>
      <w:r>
        <w:rPr>
          <w:color w:val="56676D"/>
        </w:rPr>
        <w:t>代码中操作数据库是我们能否在自己的程序中使用数据库的核心。</w:t>
      </w:r>
    </w:p>
    <w:p>
      <w:pPr>
        <w:spacing w:before="8" w:line="110" w:lineRule="exact"/>
        <w:rPr>
          <w:sz w:val="11"/>
          <w:szCs w:val="11"/>
        </w:rPr>
      </w:pPr>
    </w:p>
    <w:p>
      <w:pPr>
        <w:spacing w:before="0" w:line="200" w:lineRule="exact"/>
        <w:rPr>
          <w:sz w:val="20"/>
          <w:szCs w:val="20"/>
        </w:rPr>
      </w:pPr>
    </w:p>
    <w:p>
      <w:pPr>
        <w:spacing w:before="0"/>
        <w:ind w:left="377" w:right="0" w:firstLine="0"/>
        <w:jc w:val="left"/>
        <w:rPr>
          <w:rFonts w:ascii="Arial" w:hAnsi="Arial" w:eastAsia="Arial" w:cs="Arial"/>
          <w:sz w:val="19"/>
          <w:szCs w:val="19"/>
        </w:rPr>
      </w:pPr>
      <w:r>
        <w:rPr>
          <w:rFonts w:ascii="Microsoft YaHei UI" w:hAnsi="Microsoft YaHei UI" w:eastAsia="Microsoft YaHei UI" w:cs="Microsoft YaHei UI"/>
          <w:color w:val="777777"/>
          <w:spacing w:val="-2"/>
          <w:w w:val="110"/>
          <w:sz w:val="19"/>
          <w:szCs w:val="19"/>
        </w:rPr>
        <w:t>数据库扩展：</w:t>
      </w:r>
      <w:r>
        <w:fldChar w:fldCharType="begin"/>
      </w:r>
      <w:r>
        <w:instrText xml:space="preserve"> HYPERLINK "http://php.net/manual/zh/refs.database.php" \h </w:instrText>
      </w:r>
      <w:r>
        <w:fldChar w:fldCharType="separate"/>
      </w:r>
      <w:r>
        <w:rPr>
          <w:rFonts w:ascii="Arial" w:hAnsi="Arial" w:eastAsia="Arial" w:cs="Arial"/>
          <w:color w:val="4183C4"/>
          <w:spacing w:val="-1"/>
          <w:w w:val="110"/>
          <w:sz w:val="19"/>
          <w:szCs w:val="19"/>
          <w:u w:val="single" w:color="4183C4"/>
        </w:rPr>
        <w:t>http</w:t>
      </w:r>
      <w:r>
        <w:rPr>
          <w:rFonts w:ascii="Arial" w:hAnsi="Arial" w:eastAsia="Arial" w:cs="Arial"/>
          <w:color w:val="4183C4"/>
          <w:spacing w:val="-2"/>
          <w:w w:val="110"/>
          <w:sz w:val="19"/>
          <w:szCs w:val="19"/>
          <w:u w:val="single" w:color="4183C4"/>
        </w:rPr>
        <w:t>:</w:t>
      </w:r>
      <w:r>
        <w:rPr>
          <w:rFonts w:ascii="Arial" w:hAnsi="Arial" w:eastAsia="Arial" w:cs="Arial"/>
          <w:color w:val="4183C4"/>
          <w:spacing w:val="-1"/>
          <w:w w:val="110"/>
          <w:sz w:val="19"/>
          <w:szCs w:val="19"/>
          <w:u w:val="single" w:color="4183C4"/>
        </w:rPr>
        <w:t>//php</w:t>
      </w:r>
      <w:r>
        <w:rPr>
          <w:rFonts w:ascii="Arial" w:hAnsi="Arial" w:eastAsia="Arial" w:cs="Arial"/>
          <w:color w:val="4183C4"/>
          <w:spacing w:val="-2"/>
          <w:w w:val="110"/>
          <w:sz w:val="19"/>
          <w:szCs w:val="19"/>
          <w:u w:val="single" w:color="4183C4"/>
        </w:rPr>
        <w:t>.</w:t>
      </w:r>
      <w:r>
        <w:rPr>
          <w:rFonts w:ascii="Arial" w:hAnsi="Arial" w:eastAsia="Arial" w:cs="Arial"/>
          <w:color w:val="4183C4"/>
          <w:spacing w:val="-1"/>
          <w:w w:val="110"/>
          <w:sz w:val="19"/>
          <w:szCs w:val="19"/>
          <w:u w:val="single" w:color="4183C4"/>
        </w:rPr>
        <w:t>n</w:t>
      </w:r>
      <w:r>
        <w:rPr>
          <w:rFonts w:ascii="Arial" w:hAnsi="Arial" w:eastAsia="Arial" w:cs="Arial"/>
          <w:color w:val="4183C4"/>
          <w:spacing w:val="-2"/>
          <w:w w:val="110"/>
          <w:sz w:val="19"/>
          <w:szCs w:val="19"/>
          <w:u w:val="single" w:color="4183C4"/>
        </w:rPr>
        <w:t>e</w:t>
      </w:r>
      <w:r>
        <w:rPr>
          <w:rFonts w:ascii="Arial" w:hAnsi="Arial" w:eastAsia="Arial" w:cs="Arial"/>
          <w:color w:val="4183C4"/>
          <w:spacing w:val="-1"/>
          <w:w w:val="110"/>
          <w:sz w:val="19"/>
          <w:szCs w:val="19"/>
          <w:u w:val="single" w:color="4183C4"/>
        </w:rPr>
        <w:t>t/m</w:t>
      </w:r>
      <w:r>
        <w:rPr>
          <w:rFonts w:ascii="Arial" w:hAnsi="Arial" w:eastAsia="Arial" w:cs="Arial"/>
          <w:color w:val="4183C4"/>
          <w:spacing w:val="-2"/>
          <w:w w:val="110"/>
          <w:sz w:val="19"/>
          <w:szCs w:val="19"/>
          <w:u w:val="single" w:color="4183C4"/>
        </w:rPr>
        <w:t>a</w:t>
      </w:r>
      <w:r>
        <w:rPr>
          <w:rFonts w:ascii="Arial" w:hAnsi="Arial" w:eastAsia="Arial" w:cs="Arial"/>
          <w:color w:val="4183C4"/>
          <w:spacing w:val="-1"/>
          <w:w w:val="110"/>
          <w:sz w:val="19"/>
          <w:szCs w:val="19"/>
          <w:u w:val="single" w:color="4183C4"/>
        </w:rPr>
        <w:t>nu</w:t>
      </w:r>
      <w:r>
        <w:rPr>
          <w:rFonts w:ascii="Arial" w:hAnsi="Arial" w:eastAsia="Arial" w:cs="Arial"/>
          <w:color w:val="4183C4"/>
          <w:spacing w:val="-2"/>
          <w:w w:val="110"/>
          <w:sz w:val="19"/>
          <w:szCs w:val="19"/>
          <w:u w:val="single" w:color="4183C4"/>
        </w:rPr>
        <w:t>a</w:t>
      </w:r>
      <w:r>
        <w:rPr>
          <w:rFonts w:ascii="Arial" w:hAnsi="Arial" w:eastAsia="Arial" w:cs="Arial"/>
          <w:color w:val="4183C4"/>
          <w:spacing w:val="-1"/>
          <w:w w:val="110"/>
          <w:sz w:val="19"/>
          <w:szCs w:val="19"/>
          <w:u w:val="single" w:color="4183C4"/>
        </w:rPr>
        <w:t>l/</w:t>
      </w:r>
      <w:r>
        <w:rPr>
          <w:rFonts w:ascii="Arial" w:hAnsi="Arial" w:eastAsia="Arial" w:cs="Arial"/>
          <w:color w:val="4183C4"/>
          <w:spacing w:val="-2"/>
          <w:w w:val="110"/>
          <w:sz w:val="19"/>
          <w:szCs w:val="19"/>
          <w:u w:val="single" w:color="4183C4"/>
        </w:rPr>
        <w:t>z</w:t>
      </w:r>
      <w:r>
        <w:rPr>
          <w:rFonts w:ascii="Arial" w:hAnsi="Arial" w:eastAsia="Arial" w:cs="Arial"/>
          <w:color w:val="4183C4"/>
          <w:spacing w:val="-1"/>
          <w:w w:val="110"/>
          <w:sz w:val="19"/>
          <w:szCs w:val="19"/>
          <w:u w:val="single" w:color="4183C4"/>
        </w:rPr>
        <w:t>h/r</w:t>
      </w:r>
      <w:r>
        <w:rPr>
          <w:rFonts w:ascii="Arial" w:hAnsi="Arial" w:eastAsia="Arial" w:cs="Arial"/>
          <w:color w:val="4183C4"/>
          <w:spacing w:val="-2"/>
          <w:w w:val="110"/>
          <w:sz w:val="19"/>
          <w:szCs w:val="19"/>
          <w:u w:val="single" w:color="4183C4"/>
        </w:rPr>
        <w:t>e</w:t>
      </w:r>
      <w:r>
        <w:rPr>
          <w:rFonts w:ascii="Arial" w:hAnsi="Arial" w:eastAsia="Arial" w:cs="Arial"/>
          <w:color w:val="4183C4"/>
          <w:spacing w:val="-1"/>
          <w:w w:val="110"/>
          <w:sz w:val="19"/>
          <w:szCs w:val="19"/>
          <w:u w:val="single" w:color="4183C4"/>
        </w:rPr>
        <w:t>f</w:t>
      </w:r>
      <w:r>
        <w:rPr>
          <w:rFonts w:ascii="Arial" w:hAnsi="Arial" w:eastAsia="Arial" w:cs="Arial"/>
          <w:color w:val="4183C4"/>
          <w:spacing w:val="-2"/>
          <w:w w:val="110"/>
          <w:sz w:val="19"/>
          <w:szCs w:val="19"/>
          <w:u w:val="single" w:color="4183C4"/>
        </w:rPr>
        <w:t>s.</w:t>
      </w:r>
      <w:r>
        <w:rPr>
          <w:rFonts w:ascii="Arial" w:hAnsi="Arial" w:eastAsia="Arial" w:cs="Arial"/>
          <w:color w:val="4183C4"/>
          <w:spacing w:val="-1"/>
          <w:w w:val="110"/>
          <w:sz w:val="19"/>
          <w:szCs w:val="19"/>
          <w:u w:val="single" w:color="4183C4"/>
        </w:rPr>
        <w:t>d</w:t>
      </w:r>
      <w:r>
        <w:rPr>
          <w:rFonts w:ascii="Arial" w:hAnsi="Arial" w:eastAsia="Arial" w:cs="Arial"/>
          <w:color w:val="4183C4"/>
          <w:spacing w:val="-2"/>
          <w:w w:val="110"/>
          <w:sz w:val="19"/>
          <w:szCs w:val="19"/>
          <w:u w:val="single" w:color="4183C4"/>
        </w:rPr>
        <w:t>a</w:t>
      </w:r>
      <w:r>
        <w:rPr>
          <w:rFonts w:ascii="Arial" w:hAnsi="Arial" w:eastAsia="Arial" w:cs="Arial"/>
          <w:color w:val="4183C4"/>
          <w:spacing w:val="-1"/>
          <w:w w:val="110"/>
          <w:sz w:val="19"/>
          <w:szCs w:val="19"/>
          <w:u w:val="single" w:color="4183C4"/>
        </w:rPr>
        <w:t>t</w:t>
      </w:r>
      <w:r>
        <w:rPr>
          <w:rFonts w:ascii="Arial" w:hAnsi="Arial" w:eastAsia="Arial" w:cs="Arial"/>
          <w:color w:val="4183C4"/>
          <w:spacing w:val="-2"/>
          <w:w w:val="110"/>
          <w:sz w:val="19"/>
          <w:szCs w:val="19"/>
          <w:u w:val="single" w:color="4183C4"/>
        </w:rPr>
        <w:t>a</w:t>
      </w:r>
      <w:r>
        <w:rPr>
          <w:rFonts w:ascii="Arial" w:hAnsi="Arial" w:eastAsia="Arial" w:cs="Arial"/>
          <w:color w:val="4183C4"/>
          <w:spacing w:val="-1"/>
          <w:w w:val="110"/>
          <w:sz w:val="19"/>
          <w:szCs w:val="19"/>
          <w:u w:val="single" w:color="4183C4"/>
        </w:rPr>
        <w:t>b</w:t>
      </w:r>
      <w:r>
        <w:rPr>
          <w:rFonts w:ascii="Arial" w:hAnsi="Arial" w:eastAsia="Arial" w:cs="Arial"/>
          <w:color w:val="4183C4"/>
          <w:spacing w:val="-2"/>
          <w:w w:val="110"/>
          <w:sz w:val="19"/>
          <w:szCs w:val="19"/>
          <w:u w:val="single" w:color="4183C4"/>
        </w:rPr>
        <w:t>ase.</w:t>
      </w:r>
      <w:r>
        <w:rPr>
          <w:rFonts w:ascii="Arial" w:hAnsi="Arial" w:eastAsia="Arial" w:cs="Arial"/>
          <w:color w:val="4183C4"/>
          <w:spacing w:val="-1"/>
          <w:w w:val="110"/>
          <w:sz w:val="19"/>
          <w:szCs w:val="19"/>
          <w:u w:val="single" w:color="4183C4"/>
        </w:rPr>
        <w:t>php</w:t>
      </w:r>
      <w:r>
        <w:rPr>
          <w:rFonts w:ascii="Arial" w:hAnsi="Arial" w:eastAsia="Arial" w:cs="Arial"/>
          <w:color w:val="000000"/>
          <w:sz w:val="19"/>
          <w:szCs w:val="19"/>
        </w:rPr>
        <w:fldChar w:fldCharType="end"/>
      </w:r>
    </w:p>
    <w:p>
      <w:pPr>
        <w:spacing w:before="9" w:line="130" w:lineRule="exact"/>
        <w:rPr>
          <w:sz w:val="13"/>
          <w:szCs w:val="13"/>
        </w:rPr>
      </w:pPr>
    </w:p>
    <w:p>
      <w:pPr>
        <w:spacing w:before="0" w:line="200" w:lineRule="exact"/>
        <w:rPr>
          <w:sz w:val="20"/>
          <w:szCs w:val="20"/>
        </w:rPr>
      </w:pPr>
    </w:p>
    <w:p>
      <w:pPr>
        <w:spacing w:before="0" w:line="307" w:lineRule="exact"/>
        <w:ind w:left="107" w:right="0" w:firstLine="0"/>
        <w:jc w:val="left"/>
        <w:rPr>
          <w:rFonts w:ascii="Microsoft YaHei UI" w:hAnsi="Microsoft YaHei UI" w:eastAsia="Microsoft YaHei UI" w:cs="Microsoft YaHei UI"/>
          <w:sz w:val="19"/>
          <w:szCs w:val="19"/>
        </w:rPr>
      </w:pPr>
      <w:r>
        <w:rPr>
          <w:rFonts w:ascii="Microsoft YaHei UI" w:hAnsi="Microsoft YaHei UI" w:eastAsia="Microsoft YaHei UI" w:cs="Microsoft YaHei UI"/>
          <w:color w:val="56676D"/>
          <w:sz w:val="19"/>
          <w:szCs w:val="19"/>
        </w:rPr>
        <w:t>如果需要使用</w:t>
      </w:r>
      <w:r>
        <w:rPr>
          <w:rFonts w:ascii="Microsoft YaHei UI" w:hAnsi="Microsoft YaHei UI" w:eastAsia="Microsoft YaHei UI" w:cs="Microsoft YaHei UI"/>
          <w:color w:val="56676D"/>
          <w:spacing w:val="37"/>
          <w:sz w:val="19"/>
          <w:szCs w:val="19"/>
        </w:rPr>
        <w:t xml:space="preserve"> </w:t>
      </w:r>
      <w:r>
        <w:rPr>
          <w:rFonts w:ascii="Arial" w:hAnsi="Arial" w:eastAsia="Arial" w:cs="Arial"/>
          <w:color w:val="56676D"/>
          <w:sz w:val="19"/>
          <w:szCs w:val="19"/>
        </w:rPr>
        <w:t>MySQLi</w:t>
      </w:r>
      <w:r>
        <w:rPr>
          <w:rFonts w:ascii="Arial" w:hAnsi="Arial" w:eastAsia="Arial" w:cs="Arial"/>
          <w:color w:val="56676D"/>
          <w:spacing w:val="41"/>
          <w:sz w:val="19"/>
          <w:szCs w:val="19"/>
        </w:rPr>
        <w:t xml:space="preserve"> </w:t>
      </w:r>
      <w:r>
        <w:rPr>
          <w:rFonts w:ascii="Microsoft YaHei UI" w:hAnsi="Microsoft YaHei UI" w:eastAsia="Microsoft YaHei UI" w:cs="Microsoft YaHei UI"/>
          <w:color w:val="56676D"/>
          <w:sz w:val="19"/>
          <w:szCs w:val="19"/>
        </w:rPr>
        <w:t>扩展，需要在</w:t>
      </w:r>
      <w:r>
        <w:rPr>
          <w:rFonts w:ascii="Microsoft YaHei UI" w:hAnsi="Microsoft YaHei UI" w:eastAsia="Microsoft YaHei UI" w:cs="Microsoft YaHei UI"/>
          <w:color w:val="56676D"/>
          <w:spacing w:val="37"/>
          <w:sz w:val="19"/>
          <w:szCs w:val="19"/>
        </w:rPr>
        <w:t xml:space="preserve"> </w:t>
      </w:r>
      <w:r>
        <w:rPr>
          <w:rFonts w:ascii="Arial" w:hAnsi="Arial" w:eastAsia="Arial" w:cs="Arial"/>
          <w:color w:val="56676D"/>
          <w:sz w:val="19"/>
          <w:szCs w:val="19"/>
        </w:rPr>
        <w:t>php.ini</w:t>
      </w:r>
      <w:r>
        <w:rPr>
          <w:rFonts w:ascii="Arial" w:hAnsi="Arial" w:eastAsia="Arial" w:cs="Arial"/>
          <w:color w:val="56676D"/>
          <w:spacing w:val="41"/>
          <w:sz w:val="19"/>
          <w:szCs w:val="19"/>
        </w:rPr>
        <w:t xml:space="preserve"> </w:t>
      </w:r>
      <w:r>
        <w:rPr>
          <w:rFonts w:ascii="Microsoft YaHei UI" w:hAnsi="Microsoft YaHei UI" w:eastAsia="Microsoft YaHei UI" w:cs="Microsoft YaHei UI"/>
          <w:color w:val="56676D"/>
          <w:sz w:val="19"/>
          <w:szCs w:val="19"/>
        </w:rPr>
        <w:t>文件中打开这个扩展（解除注释）</w:t>
      </w:r>
    </w:p>
    <w:p>
      <w:pPr>
        <w:spacing w:after="0" w:line="307" w:lineRule="exact"/>
        <w:jc w:val="left"/>
        <w:rPr>
          <w:rFonts w:ascii="Microsoft YaHei UI" w:hAnsi="Microsoft YaHei UI" w:eastAsia="Microsoft YaHei UI" w:cs="Microsoft YaHei UI"/>
          <w:sz w:val="19"/>
          <w:szCs w:val="19"/>
        </w:rPr>
      </w:pPr>
      <w:bookmarkStart w:id="32" w:name="_GoBack"/>
      <w:bookmarkEnd w:id="32"/>
    </w:p>
    <w:p>
      <w:pPr>
        <w:spacing w:after="0" w:line="307" w:lineRule="exact"/>
        <w:jc w:val="left"/>
        <w:rPr>
          <w:rFonts w:ascii="Microsoft YaHei UI" w:hAnsi="Microsoft YaHei UI" w:eastAsia="Microsoft YaHei UI" w:cs="Microsoft YaHei UI"/>
          <w:sz w:val="19"/>
          <w:szCs w:val="19"/>
        </w:rPr>
      </w:pPr>
      <w:r>
        <w:drawing>
          <wp:anchor distT="0" distB="0" distL="114935" distR="114935" simplePos="0" relativeHeight="503316480" behindDoc="1" locked="0" layoutInCell="1" allowOverlap="1">
            <wp:simplePos x="0" y="0"/>
            <wp:positionH relativeFrom="column">
              <wp:posOffset>-31750</wp:posOffset>
            </wp:positionH>
            <wp:positionV relativeFrom="paragraph">
              <wp:posOffset>40640</wp:posOffset>
            </wp:positionV>
            <wp:extent cx="5892165" cy="3145155"/>
            <wp:effectExtent l="0" t="0" r="635" b="4445"/>
            <wp:wrapNone/>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7"/>
                    <a:stretch>
                      <a:fillRect/>
                    </a:stretch>
                  </pic:blipFill>
                  <pic:spPr>
                    <a:xfrm>
                      <a:off x="0" y="0"/>
                      <a:ext cx="5892165" cy="3145155"/>
                    </a:xfrm>
                    <a:prstGeom prst="rect">
                      <a:avLst/>
                    </a:prstGeom>
                    <a:noFill/>
                    <a:ln w="9525">
                      <a:noFill/>
                    </a:ln>
                  </pic:spPr>
                </pic:pic>
              </a:graphicData>
            </a:graphic>
          </wp:anchor>
        </w:drawing>
      </w:r>
    </w:p>
    <w:p>
      <w:pPr>
        <w:spacing w:after="0" w:line="307" w:lineRule="exact"/>
        <w:jc w:val="left"/>
        <w:rPr>
          <w:rFonts w:ascii="Microsoft YaHei UI" w:hAnsi="Microsoft YaHei UI" w:eastAsia="Microsoft YaHei UI" w:cs="Microsoft YaHei UI"/>
          <w:sz w:val="19"/>
          <w:szCs w:val="19"/>
        </w:rPr>
      </w:pPr>
    </w:p>
    <w:p>
      <w:pPr>
        <w:spacing w:after="0" w:line="307" w:lineRule="exact"/>
        <w:jc w:val="left"/>
        <w:rPr>
          <w:rFonts w:ascii="Microsoft YaHei UI" w:hAnsi="Microsoft YaHei UI" w:eastAsia="Microsoft YaHei UI" w:cs="Microsoft YaHei UI"/>
          <w:sz w:val="19"/>
          <w:szCs w:val="19"/>
        </w:rPr>
      </w:pPr>
    </w:p>
    <w:p>
      <w:pPr>
        <w:spacing w:after="0" w:line="307" w:lineRule="exact"/>
        <w:jc w:val="left"/>
        <w:rPr>
          <w:rFonts w:ascii="Microsoft YaHei UI" w:hAnsi="Microsoft YaHei UI" w:eastAsia="Microsoft YaHei UI" w:cs="Microsoft YaHei UI"/>
          <w:sz w:val="19"/>
          <w:szCs w:val="19"/>
        </w:rPr>
      </w:pPr>
    </w:p>
    <w:p>
      <w:pPr>
        <w:spacing w:after="0" w:line="307" w:lineRule="exact"/>
        <w:jc w:val="left"/>
        <w:rPr>
          <w:rFonts w:ascii="Microsoft YaHei UI" w:hAnsi="Microsoft YaHei UI" w:eastAsia="Microsoft YaHei UI" w:cs="Microsoft YaHei UI"/>
          <w:sz w:val="19"/>
          <w:szCs w:val="19"/>
        </w:rPr>
        <w:sectPr>
          <w:pgSz w:w="11900" w:h="16820"/>
          <w:pgMar w:top="0" w:right="1680" w:bottom="280" w:left="940" w:header="0" w:footer="0" w:gutter="0"/>
        </w:sectPr>
      </w:pPr>
    </w:p>
    <w:p>
      <w:pPr>
        <w:spacing w:before="0" w:line="200" w:lineRule="exact"/>
        <w:rPr>
          <w:sz w:val="20"/>
          <w:szCs w:val="20"/>
        </w:rPr>
      </w:pPr>
      <w:r>
        <w:pict>
          <v:group id="_x0000_s1197" o:spid="_x0000_s1197" o:spt="203" style="position:absolute;left:0pt;margin-left:52.45pt;margin-top:396.2pt;height:102.1pt;width:490pt;mso-position-horizontal-relative:page;mso-position-vertical-relative:page;z-index:-1024;mso-width-relative:page;mso-height-relative:page;" coordorigin="1049,7924" coordsize="9800,2043">
            <o:lock v:ext="edit"/>
            <v:group id="_x0000_s1198" o:spid="_x0000_s1198" o:spt="203" style="position:absolute;left:1050;top:7963;height:1966;width:9799;" coordorigin="1050,7963" coordsize="9799,1966">
              <o:lock v:ext="edit"/>
              <v:shape id="_x0000_s1199" o:spid="_x0000_s1199" style="position:absolute;left:1050;top:7963;height:1966;width:9799;" fillcolor="#F8F8FA" filled="t" stroked="f" coordorigin="1050,7963" coordsize="9799,1966" path="m1050,7963l10850,7963,10850,9929,1050,9929,1050,7963xe">
                <v:path arrowok="t"/>
                <v:fill on="t" focussize="0,0"/>
                <v:stroke on="f"/>
                <v:imagedata o:title=""/>
                <o:lock v:ext="edit"/>
              </v:shape>
            </v:group>
            <v:group id="_x0000_s1200" o:spid="_x0000_s1200" o:spt="203" style="position:absolute;left:1088;top:7963;height:1966;width:2;" coordorigin="1088,7963" coordsize="2,1966">
              <o:lock v:ext="edit"/>
              <v:shape id="_x0000_s1201" o:spid="_x0000_s1201" style="position:absolute;left:1088;top:7963;height:1966;width:2;" filled="f" stroked="t" coordorigin="1088,7963" coordsize="0,1966" path="m1088,9929l1088,7963e">
                <v:path arrowok="t"/>
                <v:fill on="f" focussize="0,0"/>
                <v:stroke weight="3.85157480314961pt" color="#DDDDDD"/>
                <v:imagedata o:title=""/>
                <o:lock v:ext="edit"/>
              </v:shape>
            </v:group>
            <v:group id="_x0000_s1202" o:spid="_x0000_s1202" o:spt="203" style="position:absolute;left:1531;top:8297;height:69;width:75;" coordorigin="1531,8297" coordsize="75,69">
              <o:lock v:ext="edit"/>
              <v:shape id="_x0000_s1203" o:spid="_x0000_s1203" style="position:absolute;left:1531;top:8297;height:69;width:75;" fillcolor="#777777" filled="t" stroked="f" coordorigin="1531,8297" coordsize="75,69" path="m1584,8366l1555,8364,1538,8354,1531,8338,1535,8311,1548,8297,1579,8297,1597,8305,1605,8320,1606,8331,1600,8353,1584,8366xe">
                <v:path arrowok="t"/>
                <v:fill on="t" focussize="0,0"/>
                <v:stroke on="f"/>
                <v:imagedata o:title=""/>
                <o:lock v:ext="edit"/>
              </v:shape>
            </v:group>
            <v:group id="_x0000_s1204" o:spid="_x0000_s1204" o:spt="203" style="position:absolute;left:1981;top:8747;height:69;width:75;" coordorigin="1981,8747" coordsize="75,69">
              <o:lock v:ext="edit"/>
              <v:shape id="_x0000_s1205" o:spid="_x0000_s1205" style="position:absolute;left:1981;top:8747;height:69;width:75;" filled="f" stroked="t" coordorigin="1981,8747" coordsize="75,69" path="m2056,8781l2051,8804,2035,8816,2005,8814,1988,8805,1981,8788,1985,8762,1998,8747,2029,8748,2047,8755,2055,8770,2056,8781xe">
                <v:path arrowok="t"/>
                <v:fill on="f" focussize="0,0"/>
                <v:stroke weight="0.750314960629921pt" color="#777777"/>
                <v:imagedata o:title=""/>
                <o:lock v:ext="edit"/>
              </v:shape>
            </v:group>
            <v:group id="_x0000_s1206" o:spid="_x0000_s1206" o:spt="203" style="position:absolute;left:1981;top:9092;height:69;width:75;" coordorigin="1981,9092" coordsize="75,69">
              <o:lock v:ext="edit"/>
              <v:shape id="_x0000_s1207" o:spid="_x0000_s1207" style="position:absolute;left:1981;top:9092;height:69;width:75;" filled="f" stroked="t" coordorigin="1981,9092" coordsize="75,69" path="m2056,9126l2051,9149,2035,9161,2005,9159,1988,9150,1981,9133,1985,9107,1998,9092,2029,9093,2047,9101,2055,9115,2056,9126xe">
                <v:path arrowok="t"/>
                <v:fill on="f" focussize="0,0"/>
                <v:stroke weight="0.750314960629921pt" color="#777777"/>
                <v:imagedata o:title=""/>
                <o:lock v:ext="edit"/>
              </v:shape>
            </v:group>
            <v:group id="_x0000_s1208" o:spid="_x0000_s1208" o:spt="203" style="position:absolute;left:1531;top:9528;height:69;width:75;" coordorigin="1531,9528" coordsize="75,69">
              <o:lock v:ext="edit"/>
              <v:shape id="_x0000_s1209" o:spid="_x0000_s1209" style="position:absolute;left:1531;top:9528;height:69;width:75;" fillcolor="#777777" filled="t" stroked="f" coordorigin="1531,9528" coordsize="75,69" path="m1584,9596l1555,9594,1538,9585,1531,9568,1535,9542,1548,9528,1579,9528,1597,9536,1605,9550,1606,9561,1600,9584,1584,9596xe">
                <v:path arrowok="t"/>
                <v:fill on="t" focussize="0,0"/>
                <v:stroke on="f"/>
                <v:imagedata o:title=""/>
                <o:lock v:ext="edit"/>
              </v:shape>
            </v:group>
          </v:group>
        </w:pict>
      </w:r>
      <w:r>
        <w:pict>
          <v:group id="_x0000_s1210" o:spid="_x0000_s1210" o:spt="203" style="position:absolute;left:0pt;margin-left:52.5pt;margin-top:56pt;height:327.85pt;width:489.95pt;mso-position-horizontal-relative:page;mso-position-vertical-relative:page;z-index:-1024;mso-width-relative:page;mso-height-relative:page;" coordorigin="1050,1120" coordsize="9799,6558">
            <o:lock v:ext="edit"/>
            <v:group id="_x0000_s1211" o:spid="_x0000_s1211" o:spt="203" style="position:absolute;left:1058;top:1128;height:6543;width:9784;" coordorigin="1058,1128" coordsize="9784,6543">
              <o:lock v:ext="edit"/>
              <v:shape id="_x0000_s1212" o:spid="_x0000_s1212" style="position:absolute;left:1058;top:1128;height:6543;width:9784;" fillcolor="#F8F8F8" filled="t" stroked="f" coordorigin="1058,1128" coordsize="9784,6543" path="m1095,7670l1073,7665,1060,7649,1058,7633,1058,1165,1063,1142,1079,1130,10805,1128,10827,1133,10840,1149,10842,7633,10837,7656,10821,7668,1095,7670xe">
                <v:path arrowok="t"/>
                <v:fill on="t" focussize="0,0"/>
                <v:stroke on="f"/>
                <v:imagedata o:title=""/>
                <o:lock v:ext="edit"/>
              </v:shape>
            </v:group>
            <v:group id="_x0000_s1213" o:spid="_x0000_s1213" o:spt="203" style="position:absolute;left:1058;top:1128;height:6543;width:9784;" coordorigin="1058,1128" coordsize="9784,6543">
              <o:lock v:ext="edit"/>
              <v:shape id="_x0000_s1214" o:spid="_x0000_s1214" style="position:absolute;left:1058;top:1128;height:6543;width:9784;" filled="f" stroked="t" coordorigin="1058,1128" coordsize="9784,6543" path="m1058,7633l1058,1165,1063,1142,1079,1130,10805,1128,10827,1133,10840,1149,10842,7633,10837,7656,10821,7668,1095,7670,1073,7665,1060,7649,1058,7633xe">
                <v:path arrowok="t"/>
                <v:fill on="f" focussize="0,0"/>
                <v:stroke weight="0.750314960629921pt" color="#EDEDED"/>
                <v:imagedata o:title=""/>
                <o:lock v:ext="edit"/>
              </v:shape>
            </v:group>
            <v:group id="_x0000_s1215" o:spid="_x0000_s1215" o:spt="203" style="position:absolute;left:1568;top:1255;height:6303;width:2;" coordorigin="1568,1255" coordsize="2,6303">
              <o:lock v:ext="edit"/>
              <v:shape id="_x0000_s1216" o:spid="_x0000_s1216" style="position:absolute;left:1568;top:1255;height:6303;width:2;" filled="f" stroked="t" coordorigin="1568,1255" coordsize="0,6303" path="m1568,7558l1568,1255e">
                <v:path arrowok="t"/>
                <v:fill on="f" focussize="0,0"/>
                <v:stroke weight="0.850314960629921pt" color="#DDDDDD"/>
                <v:imagedata o:title=""/>
                <o:lock v:ext="edit"/>
              </v:shape>
            </v:group>
          </v:group>
        </w:pict>
      </w:r>
      <w:r>
        <w:pict>
          <v:group id="_x0000_s1217" o:spid="_x0000_s1217" o:spt="203" style="position:absolute;left:0pt;margin-left:52.5pt;margin-top:679.1pt;height:0.1pt;width:489.95pt;mso-position-horizontal-relative:page;mso-position-vertical-relative:page;z-index:-1024;mso-width-relative:page;mso-height-relative:page;" coordorigin="1050,13583" coordsize="9799,2">
            <o:lock v:ext="edit"/>
            <v:shape id="_x0000_s1218" o:spid="_x0000_s1218" style="position:absolute;left:1050;top:13583;height:2;width:9799;" filled="f" stroked="t" coordorigin="1050,13583" coordsize="9799,0" path="m1050,13583l10850,13583e">
              <v:path arrowok="t"/>
              <v:fill on="f" focussize="0,0"/>
              <v:stroke weight="0.850314960629921pt" color="#EDEDED"/>
              <v:imagedata o:title=""/>
              <o:lock v:ext="edit"/>
            </v:shape>
          </v:group>
        </w:pict>
      </w: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4" w:line="200" w:lineRule="exact"/>
        <w:rPr>
          <w:sz w:val="20"/>
          <w:szCs w:val="20"/>
        </w:rPr>
      </w:pPr>
    </w:p>
    <w:p>
      <w:pPr>
        <w:pStyle w:val="6"/>
        <w:tabs>
          <w:tab w:val="left" w:pos="692"/>
        </w:tabs>
        <w:spacing w:before="50" w:line="240" w:lineRule="auto"/>
        <w:ind w:left="358" w:right="0"/>
        <w:jc w:val="left"/>
      </w:pPr>
      <w:bookmarkStart w:id="24" w:name="执行非查询语句"/>
      <w:bookmarkEnd w:id="24"/>
      <w:bookmarkStart w:id="25" w:name="执行查询语句"/>
      <w:bookmarkEnd w:id="25"/>
      <w:bookmarkStart w:id="26" w:name="列表功能"/>
      <w:bookmarkEnd w:id="26"/>
      <w:r>
        <w:rPr>
          <w:color w:val="999999"/>
        </w:rPr>
        <w:t>1</w:t>
      </w:r>
      <w:r>
        <w:rPr>
          <w:color w:val="999999"/>
        </w:rPr>
        <w:tab/>
      </w:r>
      <w:r>
        <w:rPr>
          <w:color w:val="AA5400"/>
        </w:rPr>
        <w:t xml:space="preserve">// </w:t>
      </w:r>
      <w:r>
        <w:rPr>
          <w:rFonts w:ascii="宋体" w:hAnsi="宋体" w:eastAsia="宋体" w:cs="宋体"/>
          <w:color w:val="AA5400"/>
        </w:rPr>
        <w:t>假定数据库用户名：</w:t>
      </w:r>
      <w:r>
        <w:rPr>
          <w:color w:val="AA5400"/>
        </w:rPr>
        <w:t>root</w:t>
      </w:r>
      <w:r>
        <w:rPr>
          <w:rFonts w:ascii="宋体" w:hAnsi="宋体" w:eastAsia="宋体" w:cs="宋体"/>
          <w:color w:val="AA5400"/>
        </w:rPr>
        <w:t>，密码：</w:t>
      </w:r>
      <w:r>
        <w:rPr>
          <w:color w:val="AA5400"/>
        </w:rPr>
        <w:t>wanglei</w:t>
      </w:r>
      <w:r>
        <w:rPr>
          <w:rFonts w:ascii="宋体" w:hAnsi="宋体" w:eastAsia="宋体" w:cs="宋体"/>
          <w:color w:val="AA5400"/>
        </w:rPr>
        <w:t>，数据库：</w:t>
      </w:r>
      <w:r>
        <w:rPr>
          <w:color w:val="AA5400"/>
        </w:rPr>
        <w:t>baixiu</w:t>
      </w:r>
    </w:p>
    <w:p>
      <w:pPr>
        <w:spacing w:before="1" w:line="100" w:lineRule="exact"/>
        <w:rPr>
          <w:sz w:val="10"/>
          <w:szCs w:val="10"/>
        </w:rPr>
      </w:pPr>
    </w:p>
    <w:p>
      <w:pPr>
        <w:pStyle w:val="6"/>
        <w:tabs>
          <w:tab w:val="left" w:pos="692"/>
        </w:tabs>
        <w:spacing w:line="240" w:lineRule="auto"/>
        <w:ind w:left="358" w:right="0"/>
        <w:jc w:val="left"/>
      </w:pPr>
      <w:r>
        <w:rPr>
          <w:color w:val="999999"/>
        </w:rPr>
        <w:t>2</w:t>
      </w:r>
      <w:r>
        <w:rPr>
          <w:color w:val="999999"/>
        </w:rPr>
        <w:tab/>
      </w:r>
      <w:r>
        <w:rPr>
          <w:color w:val="0054AA"/>
        </w:rPr>
        <w:t xml:space="preserve">$connection </w:t>
      </w:r>
      <w:r>
        <w:rPr>
          <w:color w:val="971A1A"/>
        </w:rPr>
        <w:t xml:space="preserve">= </w:t>
      </w:r>
      <w:r>
        <w:rPr>
          <w:color w:val="3300AA"/>
          <w:spacing w:val="-1"/>
        </w:rPr>
        <w:t>mysqli_connect</w:t>
      </w:r>
      <w:r>
        <w:rPr>
          <w:color w:val="56676D"/>
          <w:spacing w:val="-1"/>
        </w:rPr>
        <w:t>(</w:t>
      </w:r>
      <w:r>
        <w:rPr>
          <w:color w:val="AA1111"/>
          <w:spacing w:val="-1"/>
        </w:rPr>
        <w:t>"localhost"</w:t>
      </w:r>
      <w:r>
        <w:rPr>
          <w:color w:val="56676D"/>
          <w:spacing w:val="-1"/>
        </w:rPr>
        <w:t>,</w:t>
      </w:r>
      <w:r>
        <w:rPr>
          <w:color w:val="56676D"/>
        </w:rPr>
        <w:t xml:space="preserve"> </w:t>
      </w:r>
      <w:r>
        <w:rPr>
          <w:color w:val="AA1111"/>
          <w:spacing w:val="-1"/>
        </w:rPr>
        <w:t>"root"</w:t>
      </w:r>
      <w:r>
        <w:rPr>
          <w:color w:val="56676D"/>
          <w:spacing w:val="-1"/>
        </w:rPr>
        <w:t>,</w:t>
      </w:r>
      <w:r>
        <w:rPr>
          <w:color w:val="56676D"/>
        </w:rPr>
        <w:t xml:space="preserve"> </w:t>
      </w:r>
      <w:r>
        <w:rPr>
          <w:color w:val="AA1111"/>
          <w:spacing w:val="-1"/>
        </w:rPr>
        <w:t>"wanglei"</w:t>
      </w:r>
      <w:r>
        <w:rPr>
          <w:color w:val="56676D"/>
          <w:spacing w:val="-1"/>
        </w:rPr>
        <w:t>,</w:t>
      </w:r>
      <w:r>
        <w:rPr>
          <w:color w:val="56676D"/>
        </w:rPr>
        <w:t xml:space="preserve"> </w:t>
      </w:r>
      <w:r>
        <w:rPr>
          <w:color w:val="AA1111"/>
          <w:spacing w:val="-1"/>
        </w:rPr>
        <w:t>"baixiu"</w:t>
      </w:r>
      <w:r>
        <w:rPr>
          <w:color w:val="56676D"/>
          <w:spacing w:val="-1"/>
        </w:rPr>
        <w:t>);</w:t>
      </w:r>
    </w:p>
    <w:p>
      <w:pPr>
        <w:spacing w:before="1" w:line="100" w:lineRule="exact"/>
        <w:rPr>
          <w:sz w:val="10"/>
          <w:szCs w:val="10"/>
        </w:rPr>
      </w:pPr>
    </w:p>
    <w:p>
      <w:pPr>
        <w:pStyle w:val="6"/>
        <w:spacing w:line="240" w:lineRule="auto"/>
        <w:ind w:left="358" w:right="0"/>
        <w:jc w:val="left"/>
      </w:pPr>
      <w:r>
        <w:rPr>
          <w:color w:val="999999"/>
        </w:rPr>
        <w:t>3</w:t>
      </w:r>
    </w:p>
    <w:p>
      <w:pPr>
        <w:spacing w:before="1" w:line="100" w:lineRule="exact"/>
        <w:rPr>
          <w:sz w:val="10"/>
          <w:szCs w:val="10"/>
        </w:rPr>
      </w:pPr>
    </w:p>
    <w:p>
      <w:pPr>
        <w:pStyle w:val="6"/>
        <w:tabs>
          <w:tab w:val="left" w:pos="692"/>
        </w:tabs>
        <w:spacing w:line="240" w:lineRule="auto"/>
        <w:ind w:left="358" w:right="0"/>
        <w:jc w:val="left"/>
      </w:pPr>
      <w:r>
        <w:rPr>
          <w:color w:val="999999"/>
        </w:rPr>
        <w:t>4</w:t>
      </w:r>
      <w:r>
        <w:rPr>
          <w:color w:val="999999"/>
        </w:rPr>
        <w:tab/>
      </w:r>
      <w:r>
        <w:rPr>
          <w:color w:val="770087"/>
        </w:rPr>
        <w:t xml:space="preserve">if </w:t>
      </w:r>
      <w:r>
        <w:rPr>
          <w:color w:val="56676D"/>
          <w:spacing w:val="-1"/>
        </w:rPr>
        <w:t>(</w:t>
      </w:r>
      <w:r>
        <w:rPr>
          <w:color w:val="971A1A"/>
          <w:spacing w:val="-1"/>
        </w:rPr>
        <w:t>!</w:t>
      </w:r>
      <w:r>
        <w:rPr>
          <w:color w:val="0054AA"/>
          <w:spacing w:val="-1"/>
        </w:rPr>
        <w:t>$connection</w:t>
      </w:r>
      <w:r>
        <w:rPr>
          <w:color w:val="56676D"/>
          <w:spacing w:val="-1"/>
        </w:rPr>
        <w:t>)</w:t>
      </w:r>
      <w:r>
        <w:rPr>
          <w:color w:val="56676D"/>
        </w:rPr>
        <w:t xml:space="preserve"> {</w:t>
      </w:r>
    </w:p>
    <w:p>
      <w:pPr>
        <w:pStyle w:val="6"/>
        <w:tabs>
          <w:tab w:val="left" w:pos="879"/>
        </w:tabs>
        <w:spacing w:before="61" w:line="240" w:lineRule="auto"/>
        <w:ind w:left="358" w:right="0"/>
        <w:jc w:val="left"/>
        <w:rPr>
          <w:rFonts w:ascii="宋体" w:hAnsi="宋体" w:eastAsia="宋体" w:cs="宋体"/>
        </w:rPr>
      </w:pPr>
      <w:r>
        <w:rPr>
          <w:color w:val="999999"/>
        </w:rPr>
        <w:t>5</w:t>
      </w:r>
      <w:r>
        <w:rPr>
          <w:color w:val="999999"/>
        </w:rPr>
        <w:tab/>
      </w:r>
      <w:r>
        <w:rPr>
          <w:color w:val="AA5400"/>
        </w:rPr>
        <w:t xml:space="preserve">// </w:t>
      </w:r>
      <w:r>
        <w:rPr>
          <w:rFonts w:ascii="宋体" w:hAnsi="宋体" w:eastAsia="宋体" w:cs="宋体"/>
          <w:color w:val="AA5400"/>
        </w:rPr>
        <w:t>如果连接失败报错</w:t>
      </w:r>
    </w:p>
    <w:p>
      <w:pPr>
        <w:spacing w:before="1" w:line="100" w:lineRule="exact"/>
        <w:rPr>
          <w:sz w:val="10"/>
          <w:szCs w:val="10"/>
        </w:rPr>
      </w:pPr>
    </w:p>
    <w:p>
      <w:pPr>
        <w:pStyle w:val="6"/>
        <w:numPr>
          <w:ilvl w:val="0"/>
          <w:numId w:val="9"/>
        </w:numPr>
        <w:tabs>
          <w:tab w:val="left" w:pos="879"/>
        </w:tabs>
        <w:spacing w:before="0" w:after="0" w:line="240" w:lineRule="auto"/>
        <w:ind w:left="880" w:right="0" w:hanging="522"/>
        <w:jc w:val="left"/>
      </w:pPr>
      <w:r>
        <w:rPr>
          <w:color w:val="770087"/>
          <w:spacing w:val="-1"/>
        </w:rPr>
        <w:t>die</w:t>
      </w:r>
      <w:r>
        <w:rPr>
          <w:color w:val="56676D"/>
          <w:spacing w:val="-1"/>
        </w:rPr>
        <w:t>(</w:t>
      </w:r>
      <w:r>
        <w:rPr>
          <w:color w:val="AA1111"/>
          <w:spacing w:val="-1"/>
        </w:rPr>
        <w:t>'&lt;h1&gt;Connect</w:t>
      </w:r>
      <w:r>
        <w:rPr>
          <w:color w:val="AA1111"/>
        </w:rPr>
        <w:t xml:space="preserve"> Error (' </w:t>
      </w:r>
      <w:r>
        <w:rPr>
          <w:color w:val="56676D"/>
        </w:rPr>
        <w:t xml:space="preserve">. </w:t>
      </w:r>
      <w:r>
        <w:rPr>
          <w:color w:val="3300AA"/>
          <w:spacing w:val="-1"/>
        </w:rPr>
        <w:t>mysqli_connect_errno</w:t>
      </w:r>
      <w:r>
        <w:rPr>
          <w:color w:val="56676D"/>
          <w:spacing w:val="-1"/>
        </w:rPr>
        <w:t>()</w:t>
      </w:r>
      <w:r>
        <w:rPr>
          <w:color w:val="56676D"/>
        </w:rPr>
        <w:t xml:space="preserve"> . </w:t>
      </w:r>
      <w:r>
        <w:rPr>
          <w:color w:val="AA1111"/>
        </w:rPr>
        <w:t xml:space="preserve">') ' </w:t>
      </w:r>
      <w:r>
        <w:rPr>
          <w:color w:val="56676D"/>
        </w:rPr>
        <w:t xml:space="preserve">. </w:t>
      </w:r>
      <w:r>
        <w:rPr>
          <w:color w:val="3300AA"/>
          <w:spacing w:val="-1"/>
        </w:rPr>
        <w:t>mysqli_connect_error</w:t>
      </w:r>
      <w:r>
        <w:rPr>
          <w:color w:val="56676D"/>
          <w:spacing w:val="-1"/>
        </w:rPr>
        <w:t>()</w:t>
      </w:r>
      <w:r>
        <w:rPr>
          <w:color w:val="56676D"/>
        </w:rPr>
        <w:t xml:space="preserve"> .</w:t>
      </w:r>
    </w:p>
    <w:p>
      <w:pPr>
        <w:spacing w:before="1" w:line="100" w:lineRule="exact"/>
        <w:rPr>
          <w:sz w:val="10"/>
          <w:szCs w:val="10"/>
        </w:rPr>
      </w:pPr>
    </w:p>
    <w:p>
      <w:pPr>
        <w:pStyle w:val="6"/>
        <w:spacing w:line="240" w:lineRule="auto"/>
        <w:ind w:left="0" w:right="7051"/>
        <w:jc w:val="center"/>
      </w:pPr>
      <w:r>
        <w:rPr>
          <w:color w:val="AA1111"/>
          <w:spacing w:val="-1"/>
        </w:rPr>
        <w:t>'&lt;/h1&gt;'</w:t>
      </w:r>
      <w:r>
        <w:rPr>
          <w:color w:val="56676D"/>
          <w:spacing w:val="-1"/>
        </w:rPr>
        <w:t>);</w:t>
      </w:r>
    </w:p>
    <w:p>
      <w:pPr>
        <w:spacing w:before="1" w:line="100" w:lineRule="exact"/>
        <w:rPr>
          <w:sz w:val="10"/>
          <w:szCs w:val="10"/>
        </w:rPr>
      </w:pPr>
    </w:p>
    <w:p>
      <w:pPr>
        <w:pStyle w:val="6"/>
        <w:numPr>
          <w:ilvl w:val="0"/>
          <w:numId w:val="9"/>
        </w:numPr>
        <w:tabs>
          <w:tab w:val="left" w:pos="692"/>
        </w:tabs>
        <w:spacing w:before="0" w:after="0" w:line="240" w:lineRule="auto"/>
        <w:ind w:left="692" w:right="0" w:hanging="334"/>
        <w:jc w:val="left"/>
      </w:pPr>
      <w:r>
        <w:rPr>
          <w:color w:val="56676D"/>
        </w:rPr>
        <w:t>}</w:t>
      </w:r>
    </w:p>
    <w:p>
      <w:pPr>
        <w:spacing w:before="1" w:line="100" w:lineRule="exact"/>
        <w:rPr>
          <w:sz w:val="10"/>
          <w:szCs w:val="10"/>
        </w:rPr>
      </w:pPr>
    </w:p>
    <w:p>
      <w:pPr>
        <w:pStyle w:val="6"/>
        <w:spacing w:line="240" w:lineRule="auto"/>
        <w:ind w:left="358" w:right="0"/>
        <w:jc w:val="left"/>
      </w:pPr>
      <w:r>
        <w:rPr>
          <w:color w:val="999999"/>
        </w:rPr>
        <w:t>8</w:t>
      </w:r>
    </w:p>
    <w:p>
      <w:pPr>
        <w:spacing w:before="1" w:line="100" w:lineRule="exact"/>
        <w:rPr>
          <w:sz w:val="10"/>
          <w:szCs w:val="10"/>
        </w:rPr>
      </w:pPr>
    </w:p>
    <w:p>
      <w:pPr>
        <w:pStyle w:val="6"/>
        <w:numPr>
          <w:ilvl w:val="0"/>
          <w:numId w:val="10"/>
        </w:numPr>
        <w:tabs>
          <w:tab w:val="left" w:pos="692"/>
        </w:tabs>
        <w:spacing w:before="0" w:after="0" w:line="240" w:lineRule="auto"/>
        <w:ind w:left="692" w:right="0" w:hanging="334"/>
        <w:jc w:val="left"/>
      </w:pPr>
      <w:r>
        <w:rPr>
          <w:color w:val="0054AA"/>
        </w:rPr>
        <w:t xml:space="preserve">$sql </w:t>
      </w:r>
      <w:r>
        <w:rPr>
          <w:color w:val="971A1A"/>
        </w:rPr>
        <w:t xml:space="preserve">= </w:t>
      </w:r>
      <w:r>
        <w:rPr>
          <w:color w:val="AA1111"/>
        </w:rPr>
        <w:t xml:space="preserve">"select * from </w:t>
      </w:r>
      <w:r>
        <w:rPr>
          <w:color w:val="AA1111"/>
          <w:spacing w:val="-1"/>
        </w:rPr>
        <w:t>users"</w:t>
      </w:r>
      <w:r>
        <w:rPr>
          <w:color w:val="56676D"/>
          <w:spacing w:val="-1"/>
        </w:rPr>
        <w:t>;</w:t>
      </w:r>
    </w:p>
    <w:p>
      <w:pPr>
        <w:spacing w:before="1" w:line="100" w:lineRule="exact"/>
        <w:rPr>
          <w:sz w:val="10"/>
          <w:szCs w:val="10"/>
        </w:rPr>
      </w:pPr>
    </w:p>
    <w:p>
      <w:pPr>
        <w:pStyle w:val="6"/>
        <w:numPr>
          <w:ilvl w:val="0"/>
          <w:numId w:val="10"/>
        </w:numPr>
        <w:tabs>
          <w:tab w:val="left" w:pos="692"/>
        </w:tabs>
        <w:spacing w:before="0" w:after="0" w:line="240" w:lineRule="auto"/>
        <w:ind w:left="692" w:right="0" w:hanging="428"/>
        <w:jc w:val="left"/>
      </w:pPr>
      <w:r>
        <w:rPr>
          <w:color w:val="0054AA"/>
        </w:rPr>
        <w:t xml:space="preserve">$result </w:t>
      </w:r>
      <w:r>
        <w:rPr>
          <w:color w:val="971A1A"/>
        </w:rPr>
        <w:t xml:space="preserve">= </w:t>
      </w:r>
      <w:r>
        <w:rPr>
          <w:color w:val="3300AA"/>
          <w:spacing w:val="-1"/>
        </w:rPr>
        <w:t>mysqli_query</w:t>
      </w:r>
      <w:r>
        <w:rPr>
          <w:color w:val="56676D"/>
          <w:spacing w:val="-1"/>
        </w:rPr>
        <w:t>(</w:t>
      </w:r>
      <w:r>
        <w:rPr>
          <w:color w:val="0054AA"/>
          <w:spacing w:val="-1"/>
        </w:rPr>
        <w:t>$connection</w:t>
      </w:r>
      <w:r>
        <w:rPr>
          <w:color w:val="56676D"/>
          <w:spacing w:val="-1"/>
        </w:rPr>
        <w:t>,</w:t>
      </w:r>
      <w:r>
        <w:rPr>
          <w:color w:val="56676D"/>
        </w:rPr>
        <w:t xml:space="preserve"> </w:t>
      </w:r>
      <w:r>
        <w:rPr>
          <w:color w:val="0054AA"/>
          <w:spacing w:val="-1"/>
        </w:rPr>
        <w:t>$sql</w:t>
      </w:r>
      <w:r>
        <w:rPr>
          <w:color w:val="56676D"/>
          <w:spacing w:val="-1"/>
        </w:rPr>
        <w:t>);</w:t>
      </w:r>
    </w:p>
    <w:p>
      <w:pPr>
        <w:spacing w:before="1" w:line="100" w:lineRule="exact"/>
        <w:rPr>
          <w:sz w:val="10"/>
          <w:szCs w:val="10"/>
        </w:rPr>
      </w:pPr>
    </w:p>
    <w:p>
      <w:pPr>
        <w:pStyle w:val="6"/>
        <w:spacing w:line="240" w:lineRule="auto"/>
        <w:ind w:left="264" w:right="0"/>
        <w:jc w:val="left"/>
      </w:pPr>
      <w:r>
        <w:rPr>
          <w:color w:val="999999"/>
        </w:rPr>
        <w:t>11</w:t>
      </w:r>
    </w:p>
    <w:p>
      <w:pPr>
        <w:pStyle w:val="6"/>
        <w:tabs>
          <w:tab w:val="left" w:pos="692"/>
        </w:tabs>
        <w:spacing w:before="61" w:line="240" w:lineRule="auto"/>
        <w:ind w:left="264" w:right="0"/>
        <w:jc w:val="left"/>
        <w:rPr>
          <w:rFonts w:ascii="宋体" w:hAnsi="宋体" w:eastAsia="宋体" w:cs="宋体"/>
        </w:rPr>
      </w:pPr>
      <w:r>
        <w:rPr>
          <w:color w:val="999999"/>
        </w:rPr>
        <w:t>12</w:t>
      </w:r>
      <w:r>
        <w:rPr>
          <w:color w:val="999999"/>
        </w:rPr>
        <w:tab/>
      </w:r>
      <w:r>
        <w:rPr>
          <w:color w:val="AA5400"/>
        </w:rPr>
        <w:t xml:space="preserve">// </w:t>
      </w:r>
      <w:r>
        <w:rPr>
          <w:rFonts w:ascii="宋体" w:hAnsi="宋体" w:eastAsia="宋体" w:cs="宋体"/>
          <w:color w:val="AA5400"/>
        </w:rPr>
        <w:t>查询数据填充到关联数组</w:t>
      </w:r>
    </w:p>
    <w:p>
      <w:pPr>
        <w:spacing w:before="1" w:line="100" w:lineRule="exact"/>
        <w:rPr>
          <w:sz w:val="10"/>
          <w:szCs w:val="10"/>
        </w:rPr>
      </w:pPr>
    </w:p>
    <w:p>
      <w:pPr>
        <w:pStyle w:val="6"/>
        <w:numPr>
          <w:ilvl w:val="0"/>
          <w:numId w:val="11"/>
        </w:numPr>
        <w:tabs>
          <w:tab w:val="left" w:pos="692"/>
        </w:tabs>
        <w:spacing w:before="0" w:after="0" w:line="240" w:lineRule="auto"/>
        <w:ind w:left="692" w:right="0" w:hanging="428"/>
        <w:jc w:val="left"/>
      </w:pPr>
      <w:r>
        <w:rPr>
          <w:color w:val="770087"/>
        </w:rPr>
        <w:t xml:space="preserve">while </w:t>
      </w:r>
      <w:r>
        <w:rPr>
          <w:color w:val="56676D"/>
          <w:spacing w:val="-1"/>
        </w:rPr>
        <w:t>(</w:t>
      </w:r>
      <w:r>
        <w:rPr>
          <w:color w:val="0054AA"/>
          <w:spacing w:val="-1"/>
        </w:rPr>
        <w:t>$row</w:t>
      </w:r>
      <w:r>
        <w:rPr>
          <w:color w:val="0054AA"/>
        </w:rPr>
        <w:t xml:space="preserve"> </w:t>
      </w:r>
      <w:r>
        <w:rPr>
          <w:color w:val="971A1A"/>
        </w:rPr>
        <w:t xml:space="preserve">= </w:t>
      </w:r>
      <w:r>
        <w:rPr>
          <w:color w:val="3300AA"/>
          <w:spacing w:val="-1"/>
        </w:rPr>
        <w:t>mysqli_fetch_assoc</w:t>
      </w:r>
      <w:r>
        <w:rPr>
          <w:color w:val="56676D"/>
          <w:spacing w:val="-1"/>
        </w:rPr>
        <w:t>(</w:t>
      </w:r>
      <w:r>
        <w:rPr>
          <w:color w:val="0054AA"/>
          <w:spacing w:val="-1"/>
        </w:rPr>
        <w:t>$result</w:t>
      </w:r>
      <w:r>
        <w:rPr>
          <w:color w:val="56676D"/>
          <w:spacing w:val="-1"/>
        </w:rPr>
        <w:t>))</w:t>
      </w:r>
      <w:r>
        <w:rPr>
          <w:color w:val="56676D"/>
        </w:rPr>
        <w:t xml:space="preserve"> {</w:t>
      </w:r>
    </w:p>
    <w:p>
      <w:pPr>
        <w:spacing w:before="1" w:line="100" w:lineRule="exact"/>
        <w:rPr>
          <w:sz w:val="10"/>
          <w:szCs w:val="10"/>
        </w:rPr>
      </w:pPr>
    </w:p>
    <w:p>
      <w:pPr>
        <w:pStyle w:val="6"/>
        <w:numPr>
          <w:ilvl w:val="0"/>
          <w:numId w:val="11"/>
        </w:numPr>
        <w:tabs>
          <w:tab w:val="left" w:pos="879"/>
        </w:tabs>
        <w:spacing w:before="0" w:after="0" w:line="240" w:lineRule="auto"/>
        <w:ind w:left="880" w:right="0" w:hanging="616"/>
        <w:jc w:val="left"/>
      </w:pPr>
      <w:r>
        <w:rPr>
          <w:color w:val="770087"/>
        </w:rPr>
        <w:t xml:space="preserve">echo </w:t>
      </w:r>
      <w:r>
        <w:rPr>
          <w:color w:val="0054AA"/>
          <w:spacing w:val="-1"/>
        </w:rPr>
        <w:t>$row</w:t>
      </w:r>
      <w:r>
        <w:rPr>
          <w:color w:val="56676D"/>
          <w:spacing w:val="-1"/>
        </w:rPr>
        <w:t>[</w:t>
      </w:r>
      <w:r>
        <w:rPr>
          <w:color w:val="AA1111"/>
          <w:spacing w:val="-1"/>
        </w:rPr>
        <w:t>"id"</w:t>
      </w:r>
      <w:r>
        <w:rPr>
          <w:color w:val="56676D"/>
          <w:spacing w:val="-1"/>
        </w:rPr>
        <w:t>]</w:t>
      </w:r>
      <w:r>
        <w:rPr>
          <w:color w:val="56676D"/>
        </w:rPr>
        <w:t xml:space="preserve"> . </w:t>
      </w:r>
      <w:r>
        <w:rPr>
          <w:color w:val="AA1111"/>
        </w:rPr>
        <w:t xml:space="preserve">" ‐ " </w:t>
      </w:r>
      <w:r>
        <w:rPr>
          <w:color w:val="56676D"/>
        </w:rPr>
        <w:t xml:space="preserve">. </w:t>
      </w:r>
      <w:r>
        <w:rPr>
          <w:color w:val="0054AA"/>
          <w:spacing w:val="-1"/>
        </w:rPr>
        <w:t>$row</w:t>
      </w:r>
      <w:r>
        <w:rPr>
          <w:color w:val="56676D"/>
          <w:spacing w:val="-1"/>
        </w:rPr>
        <w:t>[</w:t>
      </w:r>
      <w:r>
        <w:rPr>
          <w:color w:val="AA1111"/>
          <w:spacing w:val="-1"/>
        </w:rPr>
        <w:t>"username"</w:t>
      </w:r>
      <w:r>
        <w:rPr>
          <w:color w:val="56676D"/>
          <w:spacing w:val="-1"/>
        </w:rPr>
        <w:t>];</w:t>
      </w:r>
    </w:p>
    <w:p>
      <w:pPr>
        <w:spacing w:before="1" w:line="100" w:lineRule="exact"/>
        <w:rPr>
          <w:sz w:val="10"/>
          <w:szCs w:val="10"/>
        </w:rPr>
      </w:pPr>
    </w:p>
    <w:p>
      <w:pPr>
        <w:pStyle w:val="6"/>
        <w:numPr>
          <w:ilvl w:val="0"/>
          <w:numId w:val="11"/>
        </w:numPr>
        <w:tabs>
          <w:tab w:val="left" w:pos="692"/>
        </w:tabs>
        <w:spacing w:before="0" w:after="0" w:line="240" w:lineRule="auto"/>
        <w:ind w:left="692" w:right="0" w:hanging="428"/>
        <w:jc w:val="left"/>
      </w:pPr>
      <w:r>
        <w:rPr>
          <w:color w:val="56676D"/>
        </w:rPr>
        <w:t>}</w:t>
      </w:r>
    </w:p>
    <w:p>
      <w:pPr>
        <w:spacing w:before="1" w:line="100" w:lineRule="exact"/>
        <w:rPr>
          <w:sz w:val="10"/>
          <w:szCs w:val="10"/>
        </w:rPr>
      </w:pPr>
    </w:p>
    <w:p>
      <w:pPr>
        <w:pStyle w:val="6"/>
        <w:spacing w:line="240" w:lineRule="auto"/>
        <w:ind w:left="264" w:right="0"/>
        <w:jc w:val="left"/>
      </w:pPr>
      <w:r>
        <w:rPr>
          <w:color w:val="999999"/>
        </w:rPr>
        <w:t>16</w:t>
      </w:r>
    </w:p>
    <w:p>
      <w:pPr>
        <w:pStyle w:val="6"/>
        <w:tabs>
          <w:tab w:val="left" w:pos="692"/>
        </w:tabs>
        <w:spacing w:before="61" w:line="240" w:lineRule="auto"/>
        <w:ind w:left="264" w:right="0"/>
        <w:jc w:val="left"/>
        <w:rPr>
          <w:rFonts w:ascii="宋体" w:hAnsi="宋体" w:eastAsia="宋体" w:cs="宋体"/>
        </w:rPr>
      </w:pPr>
      <w:r>
        <w:rPr>
          <w:color w:val="999999"/>
        </w:rPr>
        <w:t>17</w:t>
      </w:r>
      <w:r>
        <w:rPr>
          <w:color w:val="999999"/>
        </w:rPr>
        <w:tab/>
      </w:r>
      <w:r>
        <w:rPr>
          <w:color w:val="AA5400"/>
        </w:rPr>
        <w:t xml:space="preserve">// </w:t>
      </w:r>
      <w:r>
        <w:rPr>
          <w:rFonts w:ascii="宋体" w:hAnsi="宋体" w:eastAsia="宋体" w:cs="宋体"/>
          <w:color w:val="AA5400"/>
        </w:rPr>
        <w:t>释放结果集</w:t>
      </w:r>
    </w:p>
    <w:p>
      <w:pPr>
        <w:spacing w:before="1" w:line="100" w:lineRule="exact"/>
        <w:rPr>
          <w:sz w:val="10"/>
          <w:szCs w:val="10"/>
        </w:rPr>
      </w:pPr>
    </w:p>
    <w:p>
      <w:pPr>
        <w:pStyle w:val="6"/>
        <w:tabs>
          <w:tab w:val="left" w:pos="692"/>
        </w:tabs>
        <w:spacing w:line="240" w:lineRule="auto"/>
        <w:ind w:left="264" w:right="0"/>
        <w:jc w:val="left"/>
      </w:pPr>
      <w:r>
        <w:rPr>
          <w:color w:val="999999"/>
        </w:rPr>
        <w:t>18</w:t>
      </w:r>
      <w:r>
        <w:rPr>
          <w:color w:val="999999"/>
        </w:rPr>
        <w:tab/>
      </w:r>
      <w:r>
        <w:rPr>
          <w:color w:val="3300AA"/>
          <w:spacing w:val="-1"/>
        </w:rPr>
        <w:t>mysqli_free_result</w:t>
      </w:r>
      <w:r>
        <w:rPr>
          <w:color w:val="56676D"/>
          <w:spacing w:val="-1"/>
        </w:rPr>
        <w:t>(</w:t>
      </w:r>
      <w:r>
        <w:rPr>
          <w:color w:val="0054AA"/>
          <w:spacing w:val="-1"/>
        </w:rPr>
        <w:t>$result</w:t>
      </w:r>
      <w:r>
        <w:rPr>
          <w:color w:val="56676D"/>
          <w:spacing w:val="-1"/>
        </w:rPr>
        <w:t>);</w:t>
      </w:r>
    </w:p>
    <w:p>
      <w:pPr>
        <w:spacing w:before="1" w:line="100" w:lineRule="exact"/>
        <w:rPr>
          <w:sz w:val="10"/>
          <w:szCs w:val="10"/>
        </w:rPr>
      </w:pPr>
    </w:p>
    <w:p>
      <w:pPr>
        <w:pStyle w:val="6"/>
        <w:spacing w:line="240" w:lineRule="auto"/>
        <w:ind w:left="264" w:right="0"/>
        <w:jc w:val="left"/>
      </w:pPr>
      <w:r>
        <w:rPr>
          <w:color w:val="999999"/>
        </w:rPr>
        <w:t>19</w:t>
      </w:r>
    </w:p>
    <w:p>
      <w:pPr>
        <w:spacing w:before="1" w:line="100" w:lineRule="exact"/>
        <w:rPr>
          <w:sz w:val="10"/>
          <w:szCs w:val="10"/>
        </w:rPr>
      </w:pPr>
    </w:p>
    <w:p>
      <w:pPr>
        <w:pStyle w:val="6"/>
        <w:tabs>
          <w:tab w:val="left" w:pos="692"/>
        </w:tabs>
        <w:spacing w:line="240" w:lineRule="auto"/>
        <w:ind w:left="264" w:right="0"/>
        <w:jc w:val="left"/>
      </w:pPr>
      <w:r>
        <w:rPr>
          <w:color w:val="999999"/>
        </w:rPr>
        <w:t>20</w:t>
      </w:r>
      <w:r>
        <w:rPr>
          <w:color w:val="999999"/>
        </w:rPr>
        <w:tab/>
      </w:r>
      <w:r>
        <w:rPr>
          <w:color w:val="3300AA"/>
          <w:spacing w:val="-1"/>
        </w:rPr>
        <w:t>mysqli_close</w:t>
      </w:r>
      <w:r>
        <w:rPr>
          <w:color w:val="56676D"/>
          <w:spacing w:val="-1"/>
        </w:rPr>
        <w:t>(</w:t>
      </w:r>
      <w:r>
        <w:rPr>
          <w:color w:val="0054AA"/>
          <w:spacing w:val="-1"/>
        </w:rPr>
        <w:t>$connection</w:t>
      </w:r>
      <w:r>
        <w:rPr>
          <w:color w:val="56676D"/>
          <w:spacing w:val="-1"/>
        </w:rPr>
        <w:t>);</w:t>
      </w:r>
    </w:p>
    <w:p>
      <w:pPr>
        <w:spacing w:before="0" w:line="200" w:lineRule="exact"/>
        <w:rPr>
          <w:sz w:val="20"/>
          <w:szCs w:val="20"/>
        </w:rPr>
      </w:pPr>
    </w:p>
    <w:p>
      <w:pPr>
        <w:spacing w:before="0" w:line="200" w:lineRule="exact"/>
        <w:rPr>
          <w:sz w:val="20"/>
          <w:szCs w:val="20"/>
        </w:rPr>
      </w:pPr>
    </w:p>
    <w:p>
      <w:pPr>
        <w:spacing w:before="4" w:line="240" w:lineRule="exact"/>
        <w:rPr>
          <w:sz w:val="24"/>
          <w:szCs w:val="24"/>
        </w:rPr>
      </w:pPr>
    </w:p>
    <w:p>
      <w:pPr>
        <w:pStyle w:val="5"/>
        <w:spacing w:line="307" w:lineRule="exact"/>
        <w:ind w:left="827" w:right="0"/>
        <w:jc w:val="left"/>
      </w:pPr>
      <w:r>
        <w:rPr>
          <w:rFonts w:ascii="Arial" w:hAnsi="Arial" w:eastAsia="Arial" w:cs="Arial"/>
          <w:color w:val="777777"/>
          <w:w w:val="105"/>
        </w:rPr>
        <w:t>mysqli</w:t>
      </w:r>
      <w:r>
        <w:rPr>
          <w:color w:val="777777"/>
          <w:w w:val="105"/>
        </w:rPr>
        <w:t>：</w:t>
      </w:r>
    </w:p>
    <w:p>
      <w:pPr>
        <w:spacing w:before="9" w:line="140" w:lineRule="exact"/>
        <w:rPr>
          <w:sz w:val="14"/>
          <w:szCs w:val="14"/>
        </w:rPr>
      </w:pPr>
    </w:p>
    <w:p>
      <w:pPr>
        <w:spacing w:before="75" w:line="379" w:lineRule="auto"/>
        <w:ind w:left="1277" w:right="3512" w:firstLine="0"/>
        <w:jc w:val="left"/>
        <w:rPr>
          <w:rFonts w:ascii="Arial" w:hAnsi="Arial" w:eastAsia="Arial" w:cs="Arial"/>
          <w:sz w:val="19"/>
          <w:szCs w:val="19"/>
        </w:rPr>
      </w:pPr>
      <w:r>
        <w:fldChar w:fldCharType="begin"/>
      </w:r>
      <w:r>
        <w:instrText xml:space="preserve"> HYPERLINK "http://php.net/manual/zh/book.mysqli.php" \h </w:instrText>
      </w:r>
      <w:r>
        <w:fldChar w:fldCharType="separate"/>
      </w:r>
      <w:r>
        <w:rPr>
          <w:rFonts w:ascii="Arial" w:hAnsi="Arial" w:eastAsia="Arial" w:cs="Arial"/>
          <w:color w:val="4183C4"/>
          <w:w w:val="110"/>
          <w:sz w:val="19"/>
          <w:szCs w:val="19"/>
          <w:u w:val="single" w:color="4183C4"/>
        </w:rPr>
        <w:t>http://php.net/manual/zh/book.mysqli.php</w:t>
      </w:r>
      <w:r>
        <w:rPr>
          <w:rFonts w:ascii="Arial" w:hAnsi="Arial" w:eastAsia="Arial" w:cs="Arial"/>
          <w:color w:val="4183C4"/>
          <w:w w:val="113"/>
          <w:sz w:val="19"/>
          <w:szCs w:val="19"/>
        </w:rPr>
        <w:fldChar w:fldCharType="end"/>
      </w:r>
      <w:r>
        <w:rPr>
          <w:rFonts w:ascii="Arial" w:hAnsi="Arial" w:eastAsia="Arial" w:cs="Arial"/>
          <w:color w:val="4183C4"/>
          <w:w w:val="113"/>
          <w:sz w:val="19"/>
          <w:szCs w:val="19"/>
        </w:rPr>
        <w:t xml:space="preserve"> </w:t>
      </w:r>
      <w:r>
        <w:fldChar w:fldCharType="begin"/>
      </w:r>
      <w:r>
        <w:instrText xml:space="preserve"> HYPERLINK "http://www.runoob.com/php/php-ref-mysqli.html" \h </w:instrText>
      </w:r>
      <w:r>
        <w:fldChar w:fldCharType="separate"/>
      </w:r>
      <w:r>
        <w:rPr>
          <w:rFonts w:ascii="Arial" w:hAnsi="Arial" w:eastAsia="Arial" w:cs="Arial"/>
          <w:color w:val="4183C4"/>
          <w:spacing w:val="-1"/>
          <w:w w:val="110"/>
          <w:sz w:val="19"/>
          <w:szCs w:val="19"/>
          <w:u w:val="single" w:color="4183C4"/>
        </w:rPr>
        <w:t>http</w:t>
      </w:r>
      <w:r>
        <w:rPr>
          <w:rFonts w:ascii="Arial" w:hAnsi="Arial" w:eastAsia="Arial" w:cs="Arial"/>
          <w:color w:val="4183C4"/>
          <w:spacing w:val="-2"/>
          <w:w w:val="110"/>
          <w:sz w:val="19"/>
          <w:szCs w:val="19"/>
          <w:u w:val="single" w:color="4183C4"/>
        </w:rPr>
        <w:t>:</w:t>
      </w:r>
      <w:r>
        <w:rPr>
          <w:rFonts w:ascii="Arial" w:hAnsi="Arial" w:eastAsia="Arial" w:cs="Arial"/>
          <w:color w:val="4183C4"/>
          <w:spacing w:val="-1"/>
          <w:w w:val="110"/>
          <w:sz w:val="19"/>
          <w:szCs w:val="19"/>
          <w:u w:val="single" w:color="4183C4"/>
        </w:rPr>
        <w:t>//www</w:t>
      </w:r>
      <w:r>
        <w:rPr>
          <w:rFonts w:ascii="Arial" w:hAnsi="Arial" w:eastAsia="Arial" w:cs="Arial"/>
          <w:color w:val="4183C4"/>
          <w:spacing w:val="-2"/>
          <w:w w:val="110"/>
          <w:sz w:val="19"/>
          <w:szCs w:val="19"/>
          <w:u w:val="single" w:color="4183C4"/>
        </w:rPr>
        <w:t>.</w:t>
      </w:r>
      <w:r>
        <w:rPr>
          <w:rFonts w:ascii="Arial" w:hAnsi="Arial" w:eastAsia="Arial" w:cs="Arial"/>
          <w:color w:val="4183C4"/>
          <w:spacing w:val="-1"/>
          <w:w w:val="110"/>
          <w:sz w:val="19"/>
          <w:szCs w:val="19"/>
          <w:u w:val="single" w:color="4183C4"/>
        </w:rPr>
        <w:t>runoob</w:t>
      </w:r>
      <w:r>
        <w:rPr>
          <w:rFonts w:ascii="Arial" w:hAnsi="Arial" w:eastAsia="Arial" w:cs="Arial"/>
          <w:color w:val="4183C4"/>
          <w:spacing w:val="-2"/>
          <w:w w:val="110"/>
          <w:sz w:val="19"/>
          <w:szCs w:val="19"/>
          <w:u w:val="single" w:color="4183C4"/>
        </w:rPr>
        <w:t>.c</w:t>
      </w:r>
      <w:r>
        <w:rPr>
          <w:rFonts w:ascii="Arial" w:hAnsi="Arial" w:eastAsia="Arial" w:cs="Arial"/>
          <w:color w:val="4183C4"/>
          <w:spacing w:val="-1"/>
          <w:w w:val="110"/>
          <w:sz w:val="19"/>
          <w:szCs w:val="19"/>
          <w:u w:val="single" w:color="4183C4"/>
        </w:rPr>
        <w:t>om/php/php</w:t>
      </w:r>
      <w:r>
        <w:rPr>
          <w:rFonts w:ascii="Arial" w:hAnsi="Arial" w:eastAsia="Arial" w:cs="Arial"/>
          <w:color w:val="4183C4"/>
          <w:spacing w:val="-2"/>
          <w:w w:val="110"/>
          <w:sz w:val="19"/>
          <w:szCs w:val="19"/>
          <w:u w:val="single" w:color="4183C4"/>
        </w:rPr>
        <w:t>-</w:t>
      </w:r>
      <w:r>
        <w:rPr>
          <w:rFonts w:ascii="Arial" w:hAnsi="Arial" w:eastAsia="Arial" w:cs="Arial"/>
          <w:color w:val="4183C4"/>
          <w:spacing w:val="-1"/>
          <w:w w:val="110"/>
          <w:sz w:val="19"/>
          <w:szCs w:val="19"/>
          <w:u w:val="single" w:color="4183C4"/>
        </w:rPr>
        <w:t>r</w:t>
      </w:r>
      <w:r>
        <w:rPr>
          <w:rFonts w:ascii="Arial" w:hAnsi="Arial" w:eastAsia="Arial" w:cs="Arial"/>
          <w:color w:val="4183C4"/>
          <w:spacing w:val="-2"/>
          <w:w w:val="110"/>
          <w:sz w:val="19"/>
          <w:szCs w:val="19"/>
          <w:u w:val="single" w:color="4183C4"/>
        </w:rPr>
        <w:t>e</w:t>
      </w:r>
      <w:r>
        <w:rPr>
          <w:rFonts w:ascii="Arial" w:hAnsi="Arial" w:eastAsia="Arial" w:cs="Arial"/>
          <w:color w:val="4183C4"/>
          <w:spacing w:val="-1"/>
          <w:w w:val="110"/>
          <w:sz w:val="19"/>
          <w:szCs w:val="19"/>
          <w:u w:val="single" w:color="4183C4"/>
        </w:rPr>
        <w:t>f</w:t>
      </w:r>
      <w:r>
        <w:rPr>
          <w:rFonts w:ascii="Arial" w:hAnsi="Arial" w:eastAsia="Arial" w:cs="Arial"/>
          <w:color w:val="4183C4"/>
          <w:spacing w:val="-2"/>
          <w:w w:val="110"/>
          <w:sz w:val="19"/>
          <w:szCs w:val="19"/>
          <w:u w:val="single" w:color="4183C4"/>
        </w:rPr>
        <w:t>-</w:t>
      </w:r>
      <w:r>
        <w:rPr>
          <w:rFonts w:ascii="Arial" w:hAnsi="Arial" w:eastAsia="Arial" w:cs="Arial"/>
          <w:color w:val="4183C4"/>
          <w:spacing w:val="-1"/>
          <w:w w:val="110"/>
          <w:sz w:val="19"/>
          <w:szCs w:val="19"/>
          <w:u w:val="single" w:color="4183C4"/>
        </w:rPr>
        <w:t>m</w:t>
      </w:r>
      <w:r>
        <w:rPr>
          <w:rFonts w:ascii="Arial" w:hAnsi="Arial" w:eastAsia="Arial" w:cs="Arial"/>
          <w:color w:val="4183C4"/>
          <w:spacing w:val="-2"/>
          <w:w w:val="110"/>
          <w:sz w:val="19"/>
          <w:szCs w:val="19"/>
          <w:u w:val="single" w:color="4183C4"/>
        </w:rPr>
        <w:t>ys</w:t>
      </w:r>
      <w:r>
        <w:rPr>
          <w:rFonts w:ascii="Arial" w:hAnsi="Arial" w:eastAsia="Arial" w:cs="Arial"/>
          <w:color w:val="4183C4"/>
          <w:spacing w:val="-1"/>
          <w:w w:val="110"/>
          <w:sz w:val="19"/>
          <w:szCs w:val="19"/>
          <w:u w:val="single" w:color="4183C4"/>
        </w:rPr>
        <w:t>qli</w:t>
      </w:r>
      <w:r>
        <w:rPr>
          <w:rFonts w:ascii="Arial" w:hAnsi="Arial" w:eastAsia="Arial" w:cs="Arial"/>
          <w:color w:val="4183C4"/>
          <w:spacing w:val="-2"/>
          <w:w w:val="110"/>
          <w:sz w:val="19"/>
          <w:szCs w:val="19"/>
          <w:u w:val="single" w:color="4183C4"/>
        </w:rPr>
        <w:t>.</w:t>
      </w:r>
      <w:r>
        <w:rPr>
          <w:rFonts w:ascii="Arial" w:hAnsi="Arial" w:eastAsia="Arial" w:cs="Arial"/>
          <w:color w:val="4183C4"/>
          <w:spacing w:val="-1"/>
          <w:w w:val="110"/>
          <w:sz w:val="19"/>
          <w:szCs w:val="19"/>
          <w:u w:val="single" w:color="4183C4"/>
        </w:rPr>
        <w:t>html</w:t>
      </w:r>
      <w:r>
        <w:rPr>
          <w:rFonts w:ascii="Arial" w:hAnsi="Arial" w:eastAsia="Arial" w:cs="Arial"/>
          <w:color w:val="000000"/>
          <w:sz w:val="19"/>
          <w:szCs w:val="19"/>
        </w:rPr>
        <w:fldChar w:fldCharType="end"/>
      </w:r>
    </w:p>
    <w:p>
      <w:pPr>
        <w:spacing w:before="8"/>
        <w:ind w:left="827" w:right="0" w:firstLine="0"/>
        <w:jc w:val="left"/>
        <w:rPr>
          <w:rFonts w:ascii="Arial" w:hAnsi="Arial" w:eastAsia="Arial" w:cs="Arial"/>
          <w:sz w:val="19"/>
          <w:szCs w:val="19"/>
        </w:rPr>
      </w:pPr>
      <w:r>
        <w:rPr>
          <w:rFonts w:ascii="Arial" w:hAnsi="Arial" w:eastAsia="Arial" w:cs="Arial"/>
          <w:color w:val="777777"/>
          <w:spacing w:val="-1"/>
          <w:w w:val="110"/>
          <w:sz w:val="19"/>
          <w:szCs w:val="19"/>
        </w:rPr>
        <w:t>*pdo</w:t>
      </w:r>
      <w:r>
        <w:rPr>
          <w:rFonts w:ascii="Microsoft YaHei UI" w:hAnsi="Microsoft YaHei UI" w:eastAsia="Microsoft YaHei UI" w:cs="Microsoft YaHei UI"/>
          <w:color w:val="777777"/>
          <w:spacing w:val="-2"/>
          <w:w w:val="110"/>
          <w:sz w:val="19"/>
          <w:szCs w:val="19"/>
        </w:rPr>
        <w:t>：</w:t>
      </w:r>
      <w:r>
        <w:fldChar w:fldCharType="begin"/>
      </w:r>
      <w:r>
        <w:instrText xml:space="preserve"> HYPERLINK "http://php.net/manual/zh/ref.pdo-mysql.php" \h </w:instrText>
      </w:r>
      <w:r>
        <w:fldChar w:fldCharType="separate"/>
      </w:r>
      <w:r>
        <w:rPr>
          <w:rFonts w:ascii="Arial" w:hAnsi="Arial" w:eastAsia="Arial" w:cs="Arial"/>
          <w:color w:val="4183C4"/>
          <w:spacing w:val="-1"/>
          <w:w w:val="110"/>
          <w:sz w:val="19"/>
          <w:szCs w:val="19"/>
          <w:u w:val="single" w:color="4183C4"/>
        </w:rPr>
        <w:t>http</w:t>
      </w:r>
      <w:r>
        <w:rPr>
          <w:rFonts w:ascii="Arial" w:hAnsi="Arial" w:eastAsia="Arial" w:cs="Arial"/>
          <w:color w:val="4183C4"/>
          <w:spacing w:val="-2"/>
          <w:w w:val="110"/>
          <w:sz w:val="19"/>
          <w:szCs w:val="19"/>
          <w:u w:val="single" w:color="4183C4"/>
        </w:rPr>
        <w:t>:</w:t>
      </w:r>
      <w:r>
        <w:rPr>
          <w:rFonts w:ascii="Arial" w:hAnsi="Arial" w:eastAsia="Arial" w:cs="Arial"/>
          <w:color w:val="4183C4"/>
          <w:spacing w:val="-1"/>
          <w:w w:val="110"/>
          <w:sz w:val="19"/>
          <w:szCs w:val="19"/>
          <w:u w:val="single" w:color="4183C4"/>
        </w:rPr>
        <w:t>//php</w:t>
      </w:r>
      <w:r>
        <w:rPr>
          <w:rFonts w:ascii="Arial" w:hAnsi="Arial" w:eastAsia="Arial" w:cs="Arial"/>
          <w:color w:val="4183C4"/>
          <w:spacing w:val="-2"/>
          <w:w w:val="110"/>
          <w:sz w:val="19"/>
          <w:szCs w:val="19"/>
          <w:u w:val="single" w:color="4183C4"/>
        </w:rPr>
        <w:t>.</w:t>
      </w:r>
      <w:r>
        <w:rPr>
          <w:rFonts w:ascii="Arial" w:hAnsi="Arial" w:eastAsia="Arial" w:cs="Arial"/>
          <w:color w:val="4183C4"/>
          <w:spacing w:val="-1"/>
          <w:w w:val="110"/>
          <w:sz w:val="19"/>
          <w:szCs w:val="19"/>
          <w:u w:val="single" w:color="4183C4"/>
        </w:rPr>
        <w:t>n</w:t>
      </w:r>
      <w:r>
        <w:rPr>
          <w:rFonts w:ascii="Arial" w:hAnsi="Arial" w:eastAsia="Arial" w:cs="Arial"/>
          <w:color w:val="4183C4"/>
          <w:spacing w:val="-2"/>
          <w:w w:val="110"/>
          <w:sz w:val="19"/>
          <w:szCs w:val="19"/>
          <w:u w:val="single" w:color="4183C4"/>
        </w:rPr>
        <w:t>e</w:t>
      </w:r>
      <w:r>
        <w:rPr>
          <w:rFonts w:ascii="Arial" w:hAnsi="Arial" w:eastAsia="Arial" w:cs="Arial"/>
          <w:color w:val="4183C4"/>
          <w:spacing w:val="-1"/>
          <w:w w:val="110"/>
          <w:sz w:val="19"/>
          <w:szCs w:val="19"/>
          <w:u w:val="single" w:color="4183C4"/>
        </w:rPr>
        <w:t>t/m</w:t>
      </w:r>
      <w:r>
        <w:rPr>
          <w:rFonts w:ascii="Arial" w:hAnsi="Arial" w:eastAsia="Arial" w:cs="Arial"/>
          <w:color w:val="4183C4"/>
          <w:spacing w:val="-2"/>
          <w:w w:val="110"/>
          <w:sz w:val="19"/>
          <w:szCs w:val="19"/>
          <w:u w:val="single" w:color="4183C4"/>
        </w:rPr>
        <w:t>a</w:t>
      </w:r>
      <w:r>
        <w:rPr>
          <w:rFonts w:ascii="Arial" w:hAnsi="Arial" w:eastAsia="Arial" w:cs="Arial"/>
          <w:color w:val="4183C4"/>
          <w:spacing w:val="-1"/>
          <w:w w:val="110"/>
          <w:sz w:val="19"/>
          <w:szCs w:val="19"/>
          <w:u w:val="single" w:color="4183C4"/>
        </w:rPr>
        <w:t>nu</w:t>
      </w:r>
      <w:r>
        <w:rPr>
          <w:rFonts w:ascii="Arial" w:hAnsi="Arial" w:eastAsia="Arial" w:cs="Arial"/>
          <w:color w:val="4183C4"/>
          <w:spacing w:val="-2"/>
          <w:w w:val="110"/>
          <w:sz w:val="19"/>
          <w:szCs w:val="19"/>
          <w:u w:val="single" w:color="4183C4"/>
        </w:rPr>
        <w:t>a</w:t>
      </w:r>
      <w:r>
        <w:rPr>
          <w:rFonts w:ascii="Arial" w:hAnsi="Arial" w:eastAsia="Arial" w:cs="Arial"/>
          <w:color w:val="4183C4"/>
          <w:spacing w:val="-1"/>
          <w:w w:val="110"/>
          <w:sz w:val="19"/>
          <w:szCs w:val="19"/>
          <w:u w:val="single" w:color="4183C4"/>
        </w:rPr>
        <w:t>l/</w:t>
      </w:r>
      <w:r>
        <w:rPr>
          <w:rFonts w:ascii="Arial" w:hAnsi="Arial" w:eastAsia="Arial" w:cs="Arial"/>
          <w:color w:val="4183C4"/>
          <w:spacing w:val="-2"/>
          <w:w w:val="110"/>
          <w:sz w:val="19"/>
          <w:szCs w:val="19"/>
          <w:u w:val="single" w:color="4183C4"/>
        </w:rPr>
        <w:t>z</w:t>
      </w:r>
      <w:r>
        <w:rPr>
          <w:rFonts w:ascii="Arial" w:hAnsi="Arial" w:eastAsia="Arial" w:cs="Arial"/>
          <w:color w:val="4183C4"/>
          <w:spacing w:val="-1"/>
          <w:w w:val="110"/>
          <w:sz w:val="19"/>
          <w:szCs w:val="19"/>
          <w:u w:val="single" w:color="4183C4"/>
        </w:rPr>
        <w:t>h/r</w:t>
      </w:r>
      <w:r>
        <w:rPr>
          <w:rFonts w:ascii="Arial" w:hAnsi="Arial" w:eastAsia="Arial" w:cs="Arial"/>
          <w:color w:val="4183C4"/>
          <w:spacing w:val="-2"/>
          <w:w w:val="110"/>
          <w:sz w:val="19"/>
          <w:szCs w:val="19"/>
          <w:u w:val="single" w:color="4183C4"/>
        </w:rPr>
        <w:t>e</w:t>
      </w:r>
      <w:r>
        <w:rPr>
          <w:rFonts w:ascii="Arial" w:hAnsi="Arial" w:eastAsia="Arial" w:cs="Arial"/>
          <w:color w:val="4183C4"/>
          <w:spacing w:val="-1"/>
          <w:w w:val="110"/>
          <w:sz w:val="19"/>
          <w:szCs w:val="19"/>
          <w:u w:val="single" w:color="4183C4"/>
        </w:rPr>
        <w:t>f</w:t>
      </w:r>
      <w:r>
        <w:rPr>
          <w:rFonts w:ascii="Arial" w:hAnsi="Arial" w:eastAsia="Arial" w:cs="Arial"/>
          <w:color w:val="4183C4"/>
          <w:spacing w:val="-2"/>
          <w:w w:val="110"/>
          <w:sz w:val="19"/>
          <w:szCs w:val="19"/>
          <w:u w:val="single" w:color="4183C4"/>
        </w:rPr>
        <w:t>.</w:t>
      </w:r>
      <w:r>
        <w:rPr>
          <w:rFonts w:ascii="Arial" w:hAnsi="Arial" w:eastAsia="Arial" w:cs="Arial"/>
          <w:color w:val="4183C4"/>
          <w:spacing w:val="-1"/>
          <w:w w:val="110"/>
          <w:sz w:val="19"/>
          <w:szCs w:val="19"/>
          <w:u w:val="single" w:color="4183C4"/>
        </w:rPr>
        <w:t>pdo</w:t>
      </w:r>
      <w:r>
        <w:rPr>
          <w:rFonts w:ascii="Arial" w:hAnsi="Arial" w:eastAsia="Arial" w:cs="Arial"/>
          <w:color w:val="4183C4"/>
          <w:spacing w:val="-2"/>
          <w:w w:val="110"/>
          <w:sz w:val="19"/>
          <w:szCs w:val="19"/>
          <w:u w:val="single" w:color="4183C4"/>
        </w:rPr>
        <w:t>-</w:t>
      </w:r>
      <w:r>
        <w:rPr>
          <w:rFonts w:ascii="Arial" w:hAnsi="Arial" w:eastAsia="Arial" w:cs="Arial"/>
          <w:color w:val="4183C4"/>
          <w:spacing w:val="-1"/>
          <w:w w:val="110"/>
          <w:sz w:val="19"/>
          <w:szCs w:val="19"/>
          <w:u w:val="single" w:color="4183C4"/>
        </w:rPr>
        <w:t>m</w:t>
      </w:r>
      <w:r>
        <w:rPr>
          <w:rFonts w:ascii="Arial" w:hAnsi="Arial" w:eastAsia="Arial" w:cs="Arial"/>
          <w:color w:val="4183C4"/>
          <w:spacing w:val="-2"/>
          <w:w w:val="110"/>
          <w:sz w:val="19"/>
          <w:szCs w:val="19"/>
          <w:u w:val="single" w:color="4183C4"/>
        </w:rPr>
        <w:t>ys</w:t>
      </w:r>
      <w:r>
        <w:rPr>
          <w:rFonts w:ascii="Arial" w:hAnsi="Arial" w:eastAsia="Arial" w:cs="Arial"/>
          <w:color w:val="4183C4"/>
          <w:spacing w:val="-1"/>
          <w:w w:val="110"/>
          <w:sz w:val="19"/>
          <w:szCs w:val="19"/>
          <w:u w:val="single" w:color="4183C4"/>
        </w:rPr>
        <w:t>ql</w:t>
      </w:r>
      <w:r>
        <w:rPr>
          <w:rFonts w:ascii="Arial" w:hAnsi="Arial" w:eastAsia="Arial" w:cs="Arial"/>
          <w:color w:val="4183C4"/>
          <w:spacing w:val="-2"/>
          <w:w w:val="110"/>
          <w:sz w:val="19"/>
          <w:szCs w:val="19"/>
          <w:u w:val="single" w:color="4183C4"/>
        </w:rPr>
        <w:t>.</w:t>
      </w:r>
      <w:r>
        <w:rPr>
          <w:rFonts w:ascii="Arial" w:hAnsi="Arial" w:eastAsia="Arial" w:cs="Arial"/>
          <w:color w:val="4183C4"/>
          <w:spacing w:val="-1"/>
          <w:w w:val="110"/>
          <w:sz w:val="19"/>
          <w:szCs w:val="19"/>
          <w:u w:val="single" w:color="4183C4"/>
        </w:rPr>
        <w:t>php</w:t>
      </w:r>
      <w:r>
        <w:rPr>
          <w:rFonts w:ascii="Arial" w:hAnsi="Arial" w:eastAsia="Arial" w:cs="Arial"/>
          <w:color w:val="000000"/>
          <w:sz w:val="19"/>
          <w:szCs w:val="19"/>
        </w:rPr>
        <w:fldChar w:fldCharType="end"/>
      </w:r>
    </w:p>
    <w:p>
      <w:pPr>
        <w:spacing w:before="5" w:line="160" w:lineRule="exact"/>
        <w:rPr>
          <w:sz w:val="16"/>
          <w:szCs w:val="16"/>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411" w:lineRule="exact"/>
        <w:ind w:left="107" w:right="0" w:firstLine="0"/>
        <w:jc w:val="left"/>
        <w:rPr>
          <w:rFonts w:ascii="Microsoft YaHei UI" w:hAnsi="Microsoft YaHei UI" w:eastAsia="Microsoft YaHei UI" w:cs="Microsoft YaHei UI"/>
          <w:sz w:val="29"/>
          <w:szCs w:val="29"/>
        </w:rPr>
      </w:pPr>
      <w:r>
        <w:rPr>
          <w:rFonts w:ascii="Arial" w:hAnsi="Arial" w:eastAsia="Arial" w:cs="Arial"/>
          <w:color w:val="86969E"/>
          <w:spacing w:val="-1"/>
          <w:sz w:val="23"/>
          <w:szCs w:val="23"/>
        </w:rPr>
        <w:t>3</w:t>
      </w:r>
      <w:r>
        <w:rPr>
          <w:rFonts w:ascii="Arial" w:hAnsi="Arial" w:eastAsia="Arial" w:cs="Arial"/>
          <w:color w:val="86969E"/>
          <w:spacing w:val="-2"/>
          <w:sz w:val="23"/>
          <w:szCs w:val="23"/>
        </w:rPr>
        <w:t>.</w:t>
      </w:r>
      <w:r>
        <w:rPr>
          <w:rFonts w:ascii="Arial" w:hAnsi="Arial" w:eastAsia="Arial" w:cs="Arial"/>
          <w:color w:val="86969E"/>
          <w:spacing w:val="-1"/>
          <w:sz w:val="23"/>
          <w:szCs w:val="23"/>
        </w:rPr>
        <w:t>1</w:t>
      </w:r>
      <w:r>
        <w:rPr>
          <w:rFonts w:ascii="Arial" w:hAnsi="Arial" w:eastAsia="Arial" w:cs="Arial"/>
          <w:color w:val="86969E"/>
          <w:spacing w:val="-2"/>
          <w:sz w:val="23"/>
          <w:szCs w:val="23"/>
        </w:rPr>
        <w:t>.</w:t>
      </w:r>
      <w:r>
        <w:rPr>
          <w:rFonts w:ascii="Arial" w:hAnsi="Arial" w:eastAsia="Arial" w:cs="Arial"/>
          <w:color w:val="86969E"/>
          <w:spacing w:val="4"/>
          <w:sz w:val="23"/>
          <w:szCs w:val="23"/>
        </w:rPr>
        <w:t xml:space="preserve"> </w:t>
      </w:r>
      <w:r>
        <w:rPr>
          <w:rFonts w:ascii="Microsoft YaHei UI" w:hAnsi="Microsoft YaHei UI" w:eastAsia="Microsoft YaHei UI" w:cs="Microsoft YaHei UI"/>
          <w:color w:val="56676D"/>
          <w:sz w:val="29"/>
          <w:szCs w:val="29"/>
        </w:rPr>
        <w:t>执行查询语句</w:t>
      </w:r>
    </w:p>
    <w:p>
      <w:pPr>
        <w:spacing w:before="0" w:line="200" w:lineRule="exact"/>
        <w:rPr>
          <w:sz w:val="20"/>
          <w:szCs w:val="20"/>
        </w:rPr>
      </w:pPr>
    </w:p>
    <w:p>
      <w:pPr>
        <w:spacing w:before="0" w:line="200" w:lineRule="exact"/>
        <w:rPr>
          <w:sz w:val="20"/>
          <w:szCs w:val="20"/>
        </w:rPr>
      </w:pPr>
    </w:p>
    <w:p>
      <w:pPr>
        <w:spacing w:before="4" w:line="260" w:lineRule="exact"/>
        <w:rPr>
          <w:sz w:val="26"/>
          <w:szCs w:val="26"/>
        </w:rPr>
      </w:pPr>
    </w:p>
    <w:p>
      <w:pPr>
        <w:spacing w:before="0"/>
        <w:ind w:left="107" w:right="0" w:firstLine="0"/>
        <w:jc w:val="left"/>
        <w:rPr>
          <w:rFonts w:ascii="Microsoft YaHei UI" w:hAnsi="Microsoft YaHei UI" w:eastAsia="Microsoft YaHei UI" w:cs="Microsoft YaHei UI"/>
          <w:sz w:val="29"/>
          <w:szCs w:val="29"/>
        </w:rPr>
      </w:pPr>
      <w:r>
        <w:rPr>
          <w:rFonts w:ascii="Arial" w:hAnsi="Arial" w:eastAsia="Arial" w:cs="Arial"/>
          <w:color w:val="86969E"/>
          <w:spacing w:val="-1"/>
          <w:sz w:val="23"/>
          <w:szCs w:val="23"/>
        </w:rPr>
        <w:t>3</w:t>
      </w:r>
      <w:r>
        <w:rPr>
          <w:rFonts w:ascii="Arial" w:hAnsi="Arial" w:eastAsia="Arial" w:cs="Arial"/>
          <w:color w:val="86969E"/>
          <w:spacing w:val="-2"/>
          <w:sz w:val="23"/>
          <w:szCs w:val="23"/>
        </w:rPr>
        <w:t>.</w:t>
      </w:r>
      <w:r>
        <w:rPr>
          <w:rFonts w:ascii="Arial" w:hAnsi="Arial" w:eastAsia="Arial" w:cs="Arial"/>
          <w:color w:val="86969E"/>
          <w:spacing w:val="-1"/>
          <w:sz w:val="23"/>
          <w:szCs w:val="23"/>
        </w:rPr>
        <w:t>2</w:t>
      </w:r>
      <w:r>
        <w:rPr>
          <w:rFonts w:ascii="Arial" w:hAnsi="Arial" w:eastAsia="Arial" w:cs="Arial"/>
          <w:color w:val="86969E"/>
          <w:spacing w:val="-2"/>
          <w:sz w:val="23"/>
          <w:szCs w:val="23"/>
        </w:rPr>
        <w:t>.</w:t>
      </w:r>
      <w:r>
        <w:rPr>
          <w:rFonts w:ascii="Arial" w:hAnsi="Arial" w:eastAsia="Arial" w:cs="Arial"/>
          <w:color w:val="86969E"/>
          <w:spacing w:val="4"/>
          <w:sz w:val="23"/>
          <w:szCs w:val="23"/>
        </w:rPr>
        <w:t xml:space="preserve"> </w:t>
      </w:r>
      <w:r>
        <w:rPr>
          <w:rFonts w:ascii="Microsoft YaHei UI" w:hAnsi="Microsoft YaHei UI" w:eastAsia="Microsoft YaHei UI" w:cs="Microsoft YaHei UI"/>
          <w:color w:val="56676D"/>
          <w:sz w:val="29"/>
          <w:szCs w:val="29"/>
        </w:rPr>
        <w:t>执行非查询语句</w:t>
      </w: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5" w:line="220" w:lineRule="exact"/>
        <w:rPr>
          <w:sz w:val="22"/>
          <w:szCs w:val="22"/>
        </w:rPr>
      </w:pPr>
    </w:p>
    <w:p>
      <w:pPr>
        <w:pStyle w:val="2"/>
        <w:numPr>
          <w:ilvl w:val="0"/>
          <w:numId w:val="8"/>
        </w:numPr>
        <w:tabs>
          <w:tab w:val="left" w:pos="406"/>
        </w:tabs>
        <w:spacing w:before="0" w:after="0" w:line="463" w:lineRule="exact"/>
        <w:ind w:left="406" w:right="0" w:hanging="300"/>
        <w:jc w:val="left"/>
      </w:pPr>
      <w:bookmarkStart w:id="27" w:name="案例"/>
      <w:bookmarkEnd w:id="27"/>
      <w:bookmarkStart w:id="28" w:name="案例"/>
      <w:bookmarkEnd w:id="28"/>
      <w:r>
        <w:rPr>
          <w:color w:val="56676D"/>
        </w:rPr>
        <w:t>案例</w:t>
      </w:r>
    </w:p>
    <w:p>
      <w:pPr>
        <w:spacing w:before="0" w:line="200" w:lineRule="exact"/>
        <w:rPr>
          <w:sz w:val="20"/>
          <w:szCs w:val="20"/>
        </w:rPr>
      </w:pPr>
    </w:p>
    <w:p>
      <w:pPr>
        <w:spacing w:before="15" w:line="200" w:lineRule="exact"/>
        <w:rPr>
          <w:sz w:val="20"/>
          <w:szCs w:val="20"/>
        </w:rPr>
      </w:pPr>
    </w:p>
    <w:p>
      <w:pPr>
        <w:pStyle w:val="5"/>
        <w:spacing w:line="240" w:lineRule="auto"/>
        <w:ind w:right="0"/>
        <w:jc w:val="left"/>
      </w:pPr>
      <w:r>
        <w:rPr>
          <w:color w:val="56676D"/>
        </w:rPr>
        <w:t>基于数据库的增删改查</w:t>
      </w:r>
    </w:p>
    <w:p>
      <w:pPr>
        <w:spacing w:before="5" w:line="100" w:lineRule="exact"/>
        <w:rPr>
          <w:sz w:val="10"/>
          <w:szCs w:val="1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numPr>
          <w:ilvl w:val="1"/>
          <w:numId w:val="8"/>
        </w:numPr>
        <w:tabs>
          <w:tab w:val="left" w:pos="559"/>
        </w:tabs>
        <w:spacing w:before="0"/>
        <w:ind w:left="559" w:right="0" w:hanging="453"/>
        <w:jc w:val="left"/>
        <w:rPr>
          <w:rFonts w:ascii="Microsoft YaHei UI" w:hAnsi="Microsoft YaHei UI" w:eastAsia="Microsoft YaHei UI" w:cs="Microsoft YaHei UI"/>
          <w:sz w:val="29"/>
          <w:szCs w:val="29"/>
        </w:rPr>
      </w:pPr>
      <w:r>
        <w:rPr>
          <w:rFonts w:ascii="Microsoft YaHei UI" w:hAnsi="Microsoft YaHei UI" w:eastAsia="Microsoft YaHei UI" w:cs="Microsoft YaHei UI"/>
          <w:color w:val="56676D"/>
          <w:sz w:val="29"/>
          <w:szCs w:val="29"/>
        </w:rPr>
        <w:t>列表功能</w:t>
      </w:r>
    </w:p>
    <w:p>
      <w:pPr>
        <w:spacing w:after="0"/>
        <w:jc w:val="left"/>
        <w:rPr>
          <w:rFonts w:ascii="Microsoft YaHei UI" w:hAnsi="Microsoft YaHei UI" w:eastAsia="Microsoft YaHei UI" w:cs="Microsoft YaHei UI"/>
          <w:sz w:val="29"/>
          <w:szCs w:val="29"/>
        </w:rPr>
        <w:sectPr>
          <w:pgSz w:w="11900" w:h="16820"/>
          <w:pgMar w:top="0" w:right="1680" w:bottom="280" w:left="940" w:header="0" w:footer="0" w:gutter="0"/>
        </w:sectPr>
      </w:pPr>
    </w:p>
    <w:p>
      <w:pPr>
        <w:spacing w:before="2" w:line="100" w:lineRule="exact"/>
        <w:rPr>
          <w:sz w:val="10"/>
          <w:szCs w:val="10"/>
        </w:rPr>
      </w:pPr>
      <w:r>
        <w:pict>
          <v:group id="_x0000_s1219" o:spid="_x0000_s1219" o:spt="203" style="position:absolute;left:0pt;margin-left:52.5pt;margin-top:230.4pt;height:0.1pt;width:489.95pt;mso-position-horizontal-relative:page;mso-position-vertical-relative:page;z-index:-1024;mso-width-relative:page;mso-height-relative:page;" coordorigin="1050,4609" coordsize="9799,2">
            <o:lock v:ext="edit"/>
            <v:shape id="_x0000_s1220" o:spid="_x0000_s1220" style="position:absolute;left:1050;top:4609;height:2;width:9799;" filled="f" stroked="t" coordorigin="1050,4609" coordsize="9799,0" path="m1050,4609l10850,4609e">
              <v:path arrowok="t"/>
              <v:fill on="f" focussize="0,0"/>
              <v:stroke weight="0.850314960629921pt" color="#EDEDED"/>
              <v:imagedata o:title=""/>
              <o:lock v:ext="edit"/>
            </v:shape>
          </v:group>
        </w:pict>
      </w:r>
      <w:r>
        <w:pict>
          <v:group id="_x0000_s1221" o:spid="_x0000_s1221" o:spt="203" style="position:absolute;left:0pt;margin-left:52.5pt;margin-top:248.05pt;height:192.8pt;width:489.95pt;mso-position-horizontal-relative:page;mso-position-vertical-relative:page;z-index:-1024;mso-width-relative:page;mso-height-relative:page;" coordorigin="1050,4962" coordsize="9799,3857">
            <o:lock v:ext="edit"/>
            <v:group id="_x0000_s1222" o:spid="_x0000_s1222" o:spt="203" style="position:absolute;left:1058;top:4969;height:3842;width:9784;" coordorigin="1058,4969" coordsize="9784,3842">
              <o:lock v:ext="edit"/>
              <v:shape id="_x0000_s1223" o:spid="_x0000_s1223" style="position:absolute;left:1058;top:4969;height:3842;width:9784;" fillcolor="#F8F8F8" filled="t" stroked="f" coordorigin="1058,4969" coordsize="9784,3842" path="m1095,8811l1073,8805,1060,8789,1058,8773,1058,5007,1063,4984,1079,4971,10805,4969,10827,4974,10840,4990,10842,8773,10837,8796,10821,8808,1095,8811xe">
                <v:path arrowok="t"/>
                <v:fill on="t" focussize="0,0"/>
                <v:stroke on="f"/>
                <v:imagedata o:title=""/>
                <o:lock v:ext="edit"/>
              </v:shape>
            </v:group>
            <v:group id="_x0000_s1224" o:spid="_x0000_s1224" o:spt="203" style="position:absolute;left:1058;top:4969;height:3842;width:9784;" coordorigin="1058,4969" coordsize="9784,3842">
              <o:lock v:ext="edit"/>
              <v:shape id="_x0000_s1225" o:spid="_x0000_s1225" style="position:absolute;left:1058;top:4969;height:3842;width:9784;" filled="f" stroked="t" coordorigin="1058,4969" coordsize="9784,3842" path="m1058,8773l1058,5007,1063,4984,1079,4971,10805,4969,10827,4974,10840,4990,10842,8773,10837,8796,10821,8808,1095,8811,1073,8805,1060,8789,1058,8773xe">
                <v:path arrowok="t"/>
                <v:fill on="f" focussize="0,0"/>
                <v:stroke weight="0.750314960629921pt" color="#EDEDED"/>
                <v:imagedata o:title=""/>
                <o:lock v:ext="edit"/>
              </v:shape>
            </v:group>
            <v:group id="_x0000_s1226" o:spid="_x0000_s1226" o:spt="203" style="position:absolute;left:1568;top:5097;height:3602;width:2;" coordorigin="1568,5097" coordsize="2,3602">
              <o:lock v:ext="edit"/>
              <v:shape id="_x0000_s1227" o:spid="_x0000_s1227" style="position:absolute;left:1568;top:5097;height:3602;width:2;" filled="f" stroked="t" coordorigin="1568,5097" coordsize="0,3602" path="m1568,8698l1568,5097e">
                <v:path arrowok="t"/>
                <v:fill on="f" focussize="0,0"/>
                <v:stroke weight="0.850314960629921pt" color="#DDDDDD"/>
                <v:imagedata o:title=""/>
                <o:lock v:ext="edit"/>
              </v:shape>
            </v:group>
          </v:group>
        </w:pict>
      </w: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0" w:line="307" w:lineRule="exact"/>
        <w:ind w:left="557" w:right="0" w:firstLine="0"/>
        <w:jc w:val="left"/>
        <w:rPr>
          <w:rFonts w:ascii="Microsoft YaHei UI" w:hAnsi="Microsoft YaHei UI" w:eastAsia="Microsoft YaHei UI" w:cs="Microsoft YaHei UI"/>
          <w:sz w:val="19"/>
          <w:szCs w:val="19"/>
        </w:rPr>
      </w:pPr>
      <w:r>
        <w:pict>
          <v:group id="_x0000_s1228" o:spid="_x0000_s1228" o:spt="203" style="position:absolute;left:0pt;margin-left:63pt;margin-top:7.85pt;height:3.4pt;width:3.7pt;mso-position-horizontal-relative:page;z-index:-1024;mso-width-relative:page;mso-height-relative:page;" coordorigin="1261,157" coordsize="75,69">
            <o:lock v:ext="edit"/>
            <v:shape id="_x0000_s1229" o:spid="_x0000_s1229" style="position:absolute;left:1261;top:157;height:69;width:75;" fillcolor="#56676D" filled="t" stroked="f" coordorigin="1261,157" coordsize="75,69" path="m1314,226l1285,224,1268,215,1261,198,1265,172,1278,157,1309,158,1327,165,1335,180,1336,191,1330,214,1314,226xe">
              <v:path arrowok="t"/>
              <v:fill on="t" focussize="0,0"/>
              <v:stroke on="f"/>
              <v:imagedata o:title=""/>
              <o:lock v:ext="edit"/>
            </v:shape>
          </v:group>
        </w:pict>
      </w:r>
      <w:r>
        <w:rPr>
          <w:rFonts w:ascii="Microsoft YaHei UI" w:hAnsi="Microsoft YaHei UI" w:eastAsia="Microsoft YaHei UI" w:cs="Microsoft YaHei UI"/>
          <w:color w:val="56676D"/>
          <w:sz w:val="19"/>
          <w:szCs w:val="19"/>
        </w:rPr>
        <w:t>查询数据</w:t>
      </w:r>
    </w:p>
    <w:p>
      <w:pPr>
        <w:spacing w:before="5" w:line="100" w:lineRule="exact"/>
        <w:rPr>
          <w:sz w:val="10"/>
          <w:szCs w:val="10"/>
        </w:rPr>
      </w:pP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numPr>
          <w:ilvl w:val="1"/>
          <w:numId w:val="8"/>
        </w:numPr>
        <w:tabs>
          <w:tab w:val="left" w:pos="559"/>
        </w:tabs>
        <w:spacing w:before="0"/>
        <w:ind w:left="559" w:right="0" w:hanging="453"/>
        <w:jc w:val="left"/>
        <w:rPr>
          <w:rFonts w:ascii="Microsoft YaHei UI" w:hAnsi="Microsoft YaHei UI" w:eastAsia="Microsoft YaHei UI" w:cs="Microsoft YaHei UI"/>
          <w:sz w:val="29"/>
          <w:szCs w:val="29"/>
        </w:rPr>
      </w:pPr>
      <w:bookmarkStart w:id="29" w:name="增删改"/>
      <w:bookmarkEnd w:id="29"/>
      <w:bookmarkStart w:id="30" w:name="增删改"/>
      <w:bookmarkEnd w:id="30"/>
      <w:r>
        <w:rPr>
          <w:rFonts w:ascii="Microsoft YaHei UI" w:hAnsi="Microsoft YaHei UI" w:eastAsia="Microsoft YaHei UI" w:cs="Microsoft YaHei UI"/>
          <w:color w:val="56676D"/>
          <w:sz w:val="29"/>
          <w:szCs w:val="29"/>
        </w:rPr>
        <w:t>增删改</w:t>
      </w:r>
    </w:p>
    <w:p>
      <w:pPr>
        <w:spacing w:before="3" w:line="280" w:lineRule="exact"/>
        <w:rPr>
          <w:sz w:val="28"/>
          <w:szCs w:val="28"/>
        </w:rPr>
      </w:pPr>
    </w:p>
    <w:p>
      <w:pPr>
        <w:spacing w:before="0" w:line="307" w:lineRule="exact"/>
        <w:ind w:left="557" w:right="0" w:firstLine="0"/>
        <w:jc w:val="left"/>
        <w:rPr>
          <w:rFonts w:ascii="Microsoft YaHei UI" w:hAnsi="Microsoft YaHei UI" w:eastAsia="Microsoft YaHei UI" w:cs="Microsoft YaHei UI"/>
          <w:sz w:val="19"/>
          <w:szCs w:val="19"/>
        </w:rPr>
      </w:pPr>
      <w:r>
        <w:pict>
          <v:group id="_x0000_s1230" o:spid="_x0000_s1230" o:spt="203" style="position:absolute;left:0pt;margin-left:63pt;margin-top:7.85pt;height:3.4pt;width:3.7pt;mso-position-horizontal-relative:page;z-index:-1024;mso-width-relative:page;mso-height-relative:page;" coordorigin="1261,157" coordsize="75,69">
            <o:lock v:ext="edit"/>
            <v:shape id="_x0000_s1231" o:spid="_x0000_s1231" style="position:absolute;left:1261;top:157;height:69;width:75;" fillcolor="#56676D" filled="t" stroked="f" coordorigin="1261,157" coordsize="75,69" path="m1314,226l1285,224,1268,215,1261,198,1265,172,1278,157,1309,158,1327,165,1335,180,1336,191,1330,214,1314,226xe">
              <v:path arrowok="t"/>
              <v:fill on="t" focussize="0,0"/>
              <v:stroke on="f"/>
              <v:imagedata o:title=""/>
              <o:lock v:ext="edit"/>
            </v:shape>
          </v:group>
        </w:pict>
      </w:r>
      <w:r>
        <w:rPr>
          <w:rFonts w:ascii="Microsoft YaHei UI" w:hAnsi="Microsoft YaHei UI" w:eastAsia="Microsoft YaHei UI" w:cs="Microsoft YaHei UI"/>
          <w:color w:val="56676D"/>
          <w:sz w:val="19"/>
          <w:szCs w:val="19"/>
        </w:rPr>
        <w:t>增删改数据</w:t>
      </w:r>
    </w:p>
    <w:p>
      <w:pPr>
        <w:spacing w:before="0" w:line="200" w:lineRule="exact"/>
        <w:rPr>
          <w:sz w:val="20"/>
          <w:szCs w:val="20"/>
        </w:rPr>
      </w:pPr>
    </w:p>
    <w:p>
      <w:pPr>
        <w:spacing w:before="0" w:line="200" w:lineRule="exact"/>
        <w:rPr>
          <w:sz w:val="20"/>
          <w:szCs w:val="20"/>
        </w:rPr>
      </w:pPr>
    </w:p>
    <w:p>
      <w:pPr>
        <w:spacing w:before="0" w:line="200" w:lineRule="exact"/>
        <w:rPr>
          <w:sz w:val="20"/>
          <w:szCs w:val="20"/>
        </w:rPr>
      </w:pPr>
    </w:p>
    <w:p>
      <w:pPr>
        <w:spacing w:before="5" w:line="260" w:lineRule="exact"/>
        <w:rPr>
          <w:sz w:val="26"/>
          <w:szCs w:val="26"/>
        </w:rPr>
      </w:pPr>
    </w:p>
    <w:p>
      <w:pPr>
        <w:spacing w:before="0" w:line="463" w:lineRule="exact"/>
        <w:ind w:left="107" w:right="0" w:firstLine="0"/>
        <w:jc w:val="left"/>
        <w:rPr>
          <w:rFonts w:ascii="Microsoft YaHei UI" w:hAnsi="Microsoft YaHei UI" w:eastAsia="Microsoft YaHei UI" w:cs="Microsoft YaHei UI"/>
          <w:sz w:val="34"/>
          <w:szCs w:val="34"/>
        </w:rPr>
      </w:pPr>
      <w:bookmarkStart w:id="31" w:name="全部配置总结"/>
      <w:bookmarkEnd w:id="31"/>
      <w:r>
        <w:rPr>
          <w:rFonts w:ascii="Arial" w:hAnsi="Arial" w:eastAsia="Arial" w:cs="Arial"/>
          <w:color w:val="86969E"/>
          <w:sz w:val="27"/>
          <w:szCs w:val="27"/>
        </w:rPr>
        <w:t>5.</w:t>
      </w:r>
      <w:r>
        <w:rPr>
          <w:rFonts w:ascii="Arial" w:hAnsi="Arial" w:eastAsia="Arial" w:cs="Arial"/>
          <w:color w:val="86969E"/>
          <w:spacing w:val="-2"/>
          <w:sz w:val="27"/>
          <w:szCs w:val="27"/>
        </w:rPr>
        <w:t xml:space="preserve"> </w:t>
      </w:r>
      <w:r>
        <w:rPr>
          <w:rFonts w:ascii="Microsoft YaHei UI" w:hAnsi="Microsoft YaHei UI" w:eastAsia="Microsoft YaHei UI" w:cs="Microsoft YaHei UI"/>
          <w:color w:val="56676D"/>
          <w:sz w:val="34"/>
          <w:szCs w:val="34"/>
        </w:rPr>
        <w:t>全部配置总结</w:t>
      </w:r>
    </w:p>
    <w:p>
      <w:pPr>
        <w:spacing w:before="7" w:line="150" w:lineRule="exact"/>
        <w:rPr>
          <w:sz w:val="15"/>
          <w:szCs w:val="15"/>
        </w:rPr>
      </w:pPr>
    </w:p>
    <w:p>
      <w:pPr>
        <w:spacing w:before="0" w:line="200" w:lineRule="exact"/>
        <w:rPr>
          <w:sz w:val="20"/>
          <w:szCs w:val="20"/>
        </w:rPr>
      </w:pPr>
    </w:p>
    <w:p>
      <w:pPr>
        <w:spacing w:before="0" w:line="200" w:lineRule="exact"/>
        <w:rPr>
          <w:sz w:val="20"/>
          <w:szCs w:val="20"/>
        </w:rPr>
      </w:pPr>
    </w:p>
    <w:p>
      <w:pPr>
        <w:pStyle w:val="6"/>
        <w:numPr>
          <w:ilvl w:val="2"/>
          <w:numId w:val="8"/>
        </w:numPr>
        <w:tabs>
          <w:tab w:val="left" w:pos="692"/>
        </w:tabs>
        <w:spacing w:before="70" w:after="0" w:line="240" w:lineRule="auto"/>
        <w:ind w:left="692" w:right="0" w:hanging="334"/>
        <w:jc w:val="left"/>
      </w:pPr>
      <w:r>
        <w:rPr>
          <w:color w:val="56676D"/>
        </w:rPr>
        <w:t>1. Apache</w:t>
      </w:r>
    </w:p>
    <w:p>
      <w:pPr>
        <w:spacing w:before="1" w:line="100" w:lineRule="exact"/>
        <w:rPr>
          <w:sz w:val="10"/>
          <w:szCs w:val="10"/>
        </w:rPr>
      </w:pPr>
    </w:p>
    <w:p>
      <w:pPr>
        <w:pStyle w:val="6"/>
        <w:numPr>
          <w:ilvl w:val="2"/>
          <w:numId w:val="8"/>
        </w:numPr>
        <w:tabs>
          <w:tab w:val="left" w:pos="879"/>
        </w:tabs>
        <w:spacing w:before="0" w:after="0" w:line="240" w:lineRule="auto"/>
        <w:ind w:left="880" w:right="0" w:hanging="522"/>
        <w:jc w:val="left"/>
      </w:pPr>
      <w:r>
        <w:rPr>
          <w:color w:val="56676D"/>
        </w:rPr>
        <w:t>1.1. PHPIniDir</w:t>
      </w:r>
    </w:p>
    <w:p>
      <w:pPr>
        <w:spacing w:before="1" w:line="100" w:lineRule="exact"/>
        <w:rPr>
          <w:sz w:val="10"/>
          <w:szCs w:val="10"/>
        </w:rPr>
      </w:pPr>
    </w:p>
    <w:p>
      <w:pPr>
        <w:pStyle w:val="6"/>
        <w:numPr>
          <w:ilvl w:val="2"/>
          <w:numId w:val="8"/>
        </w:numPr>
        <w:tabs>
          <w:tab w:val="left" w:pos="879"/>
        </w:tabs>
        <w:spacing w:before="0" w:after="0" w:line="240" w:lineRule="auto"/>
        <w:ind w:left="880" w:right="0" w:hanging="522"/>
        <w:jc w:val="left"/>
      </w:pPr>
      <w:r>
        <w:rPr>
          <w:color w:val="56676D"/>
        </w:rPr>
        <w:t>1.2. LoadModule</w:t>
      </w:r>
    </w:p>
    <w:p>
      <w:pPr>
        <w:spacing w:before="1" w:line="100" w:lineRule="exact"/>
        <w:rPr>
          <w:sz w:val="10"/>
          <w:szCs w:val="10"/>
        </w:rPr>
      </w:pPr>
    </w:p>
    <w:p>
      <w:pPr>
        <w:pStyle w:val="6"/>
        <w:numPr>
          <w:ilvl w:val="2"/>
          <w:numId w:val="8"/>
        </w:numPr>
        <w:tabs>
          <w:tab w:val="left" w:pos="879"/>
        </w:tabs>
        <w:spacing w:before="0" w:after="0" w:line="240" w:lineRule="auto"/>
        <w:ind w:left="880" w:right="0" w:hanging="522"/>
        <w:jc w:val="left"/>
      </w:pPr>
      <w:r>
        <w:rPr>
          <w:color w:val="56676D"/>
        </w:rPr>
        <w:t>1.3. AddType</w:t>
      </w:r>
    </w:p>
    <w:p>
      <w:pPr>
        <w:spacing w:before="1" w:line="100" w:lineRule="exact"/>
        <w:rPr>
          <w:sz w:val="10"/>
          <w:szCs w:val="10"/>
        </w:rPr>
      </w:pPr>
    </w:p>
    <w:p>
      <w:pPr>
        <w:pStyle w:val="6"/>
        <w:spacing w:line="240" w:lineRule="auto"/>
        <w:ind w:left="358" w:right="0"/>
        <w:jc w:val="left"/>
      </w:pPr>
      <w:r>
        <w:rPr>
          <w:color w:val="999999"/>
        </w:rPr>
        <w:t>5</w:t>
      </w:r>
    </w:p>
    <w:p>
      <w:pPr>
        <w:spacing w:before="1" w:line="100" w:lineRule="exact"/>
        <w:rPr>
          <w:sz w:val="10"/>
          <w:szCs w:val="10"/>
        </w:rPr>
      </w:pPr>
    </w:p>
    <w:p>
      <w:pPr>
        <w:pStyle w:val="6"/>
        <w:numPr>
          <w:ilvl w:val="0"/>
          <w:numId w:val="12"/>
        </w:numPr>
        <w:tabs>
          <w:tab w:val="left" w:pos="692"/>
        </w:tabs>
        <w:spacing w:before="0" w:after="0" w:line="240" w:lineRule="auto"/>
        <w:ind w:left="692" w:right="0" w:hanging="334"/>
        <w:jc w:val="left"/>
      </w:pPr>
      <w:r>
        <w:rPr>
          <w:color w:val="56676D"/>
        </w:rPr>
        <w:t>2. PHP</w:t>
      </w:r>
    </w:p>
    <w:p>
      <w:pPr>
        <w:spacing w:before="1" w:line="100" w:lineRule="exact"/>
        <w:rPr>
          <w:sz w:val="10"/>
          <w:szCs w:val="10"/>
        </w:rPr>
      </w:pPr>
    </w:p>
    <w:p>
      <w:pPr>
        <w:pStyle w:val="6"/>
        <w:numPr>
          <w:ilvl w:val="0"/>
          <w:numId w:val="12"/>
        </w:numPr>
        <w:tabs>
          <w:tab w:val="left" w:pos="879"/>
        </w:tabs>
        <w:spacing w:before="0" w:after="0" w:line="240" w:lineRule="auto"/>
        <w:ind w:left="880" w:right="0" w:hanging="522"/>
        <w:jc w:val="left"/>
      </w:pPr>
      <w:r>
        <w:rPr>
          <w:color w:val="56676D"/>
        </w:rPr>
        <w:t>2.1. extension_dir</w:t>
      </w:r>
    </w:p>
    <w:p>
      <w:pPr>
        <w:spacing w:before="1" w:line="100" w:lineRule="exact"/>
        <w:rPr>
          <w:sz w:val="10"/>
          <w:szCs w:val="10"/>
        </w:rPr>
      </w:pPr>
    </w:p>
    <w:p>
      <w:pPr>
        <w:pStyle w:val="6"/>
        <w:numPr>
          <w:ilvl w:val="0"/>
          <w:numId w:val="12"/>
        </w:numPr>
        <w:tabs>
          <w:tab w:val="left" w:pos="879"/>
        </w:tabs>
        <w:spacing w:before="0" w:after="0" w:line="240" w:lineRule="auto"/>
        <w:ind w:left="880" w:right="0" w:hanging="522"/>
        <w:jc w:val="left"/>
      </w:pPr>
      <w:r>
        <w:rPr>
          <w:color w:val="56676D"/>
        </w:rPr>
        <w:t>2.2. php_mbstring.dll</w:t>
      </w:r>
    </w:p>
    <w:p>
      <w:pPr>
        <w:spacing w:before="1" w:line="100" w:lineRule="exact"/>
        <w:rPr>
          <w:sz w:val="10"/>
          <w:szCs w:val="10"/>
        </w:rPr>
      </w:pPr>
    </w:p>
    <w:p>
      <w:pPr>
        <w:pStyle w:val="6"/>
        <w:numPr>
          <w:ilvl w:val="0"/>
          <w:numId w:val="12"/>
        </w:numPr>
        <w:tabs>
          <w:tab w:val="left" w:pos="879"/>
        </w:tabs>
        <w:spacing w:before="0" w:after="0" w:line="240" w:lineRule="auto"/>
        <w:ind w:left="880" w:right="0" w:hanging="522"/>
        <w:jc w:val="left"/>
      </w:pPr>
      <w:r>
        <w:rPr>
          <w:color w:val="56676D"/>
        </w:rPr>
        <w:t>2.3. php_mysqli.dll</w:t>
      </w:r>
    </w:p>
    <w:p>
      <w:pPr>
        <w:spacing w:before="1" w:line="100" w:lineRule="exact"/>
        <w:rPr>
          <w:sz w:val="10"/>
          <w:szCs w:val="10"/>
        </w:rPr>
      </w:pPr>
    </w:p>
    <w:p>
      <w:pPr>
        <w:pStyle w:val="6"/>
        <w:numPr>
          <w:ilvl w:val="0"/>
          <w:numId w:val="12"/>
        </w:numPr>
        <w:tabs>
          <w:tab w:val="left" w:pos="879"/>
        </w:tabs>
        <w:spacing w:before="0" w:after="0" w:line="240" w:lineRule="auto"/>
        <w:ind w:left="880" w:right="0" w:hanging="616"/>
        <w:jc w:val="left"/>
      </w:pPr>
      <w:r>
        <w:rPr>
          <w:color w:val="56676D"/>
        </w:rPr>
        <w:t>2.4. data.timezone</w:t>
      </w:r>
    </w:p>
    <w:p>
      <w:pPr>
        <w:spacing w:before="1" w:line="100" w:lineRule="exact"/>
        <w:rPr>
          <w:sz w:val="10"/>
          <w:szCs w:val="10"/>
        </w:rPr>
      </w:pPr>
    </w:p>
    <w:p>
      <w:pPr>
        <w:pStyle w:val="6"/>
        <w:numPr>
          <w:ilvl w:val="0"/>
          <w:numId w:val="12"/>
        </w:numPr>
        <w:tabs>
          <w:tab w:val="left" w:pos="879"/>
        </w:tabs>
        <w:spacing w:before="0" w:after="0" w:line="240" w:lineRule="auto"/>
        <w:ind w:left="880" w:right="0" w:hanging="616"/>
        <w:jc w:val="left"/>
      </w:pPr>
      <w:r>
        <w:rPr>
          <w:color w:val="56676D"/>
        </w:rPr>
        <w:t>2.5. upload_max_filesize</w:t>
      </w:r>
    </w:p>
    <w:p>
      <w:pPr>
        <w:spacing w:before="1" w:line="100" w:lineRule="exact"/>
        <w:rPr>
          <w:sz w:val="10"/>
          <w:szCs w:val="10"/>
        </w:rPr>
      </w:pPr>
    </w:p>
    <w:p>
      <w:pPr>
        <w:pStyle w:val="6"/>
        <w:numPr>
          <w:ilvl w:val="0"/>
          <w:numId w:val="12"/>
        </w:numPr>
        <w:tabs>
          <w:tab w:val="left" w:pos="879"/>
        </w:tabs>
        <w:spacing w:before="0" w:after="0" w:line="240" w:lineRule="auto"/>
        <w:ind w:left="880" w:right="0" w:hanging="616"/>
        <w:jc w:val="left"/>
      </w:pPr>
      <w:r>
        <w:rPr>
          <w:color w:val="56676D"/>
        </w:rPr>
        <w:t>2.6. post_max_size</w:t>
      </w:r>
    </w:p>
    <w:sectPr>
      <w:pgSz w:w="11900" w:h="16820"/>
      <w:pgMar w:top="0" w:right="1680" w:bottom="280" w:left="94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line="10" w:lineRule="exact"/>
      <w:rPr>
        <w:sz w:val="4"/>
        <w:szCs w:val="4"/>
      </w:rPr>
    </w:pPr>
    <w:r>
      <w:pict>
        <v:shape id="_x0000_s2049" o:spid="_x0000_s2049" o:spt="75" type="#_x0000_t75" style="position:absolute;left:0pt;margin-left:89.25pt;margin-top:219.5pt;height:401.95pt;width:416.5pt;mso-position-horizontal-relative:page;mso-position-vertical-relative:page;z-index:-1024;mso-width-relative:page;mso-height-relative:page;" filled="f" coordsize="21600,21600">
          <v:path/>
          <v:fill on="f" focussize="0,0"/>
          <v:stroke/>
          <v:imagedata r:id="rId1" o:title=""/>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9"/>
      <w:numFmt w:val="decimal"/>
      <w:lvlText w:val="%1"/>
      <w:lvlJc w:val="left"/>
      <w:pPr>
        <w:ind w:hanging="334"/>
        <w:jc w:val="right"/>
      </w:pPr>
      <w:rPr>
        <w:rFonts w:hint="default" w:ascii="Consolas" w:hAnsi="Consolas" w:eastAsia="Consolas"/>
        <w:color w:val="999999"/>
        <w:sz w:val="17"/>
        <w:szCs w:val="17"/>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
    <w:nsid w:val="B5E306ED"/>
    <w:multiLevelType w:val="multilevel"/>
    <w:tmpl w:val="B5E306ED"/>
    <w:lvl w:ilvl="0" w:tentative="0">
      <w:start w:val="5"/>
      <w:numFmt w:val="decimal"/>
      <w:lvlText w:val="%1"/>
      <w:lvlJc w:val="left"/>
      <w:pPr>
        <w:ind w:hanging="334"/>
        <w:jc w:val="right"/>
      </w:pPr>
      <w:rPr>
        <w:rFonts w:hint="default" w:ascii="Consolas" w:hAnsi="Consolas" w:eastAsia="Consolas"/>
        <w:color w:val="999999"/>
        <w:sz w:val="17"/>
        <w:szCs w:val="17"/>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2">
    <w:nsid w:val="BF205925"/>
    <w:multiLevelType w:val="multilevel"/>
    <w:tmpl w:val="BF205925"/>
    <w:lvl w:ilvl="0" w:tentative="0">
      <w:start w:val="6"/>
      <w:numFmt w:val="decimal"/>
      <w:lvlText w:val="%1"/>
      <w:lvlJc w:val="left"/>
      <w:pPr>
        <w:ind w:hanging="334"/>
        <w:jc w:val="left"/>
      </w:pPr>
      <w:rPr>
        <w:rFonts w:hint="default" w:ascii="Consolas" w:hAnsi="Consolas" w:eastAsia="Consolas"/>
        <w:color w:val="999999"/>
        <w:sz w:val="17"/>
        <w:szCs w:val="17"/>
      </w:rPr>
    </w:lvl>
    <w:lvl w:ilvl="1" w:tentative="0">
      <w:start w:val="1"/>
      <w:numFmt w:val="decimal"/>
      <w:lvlText w:val="%2"/>
      <w:lvlJc w:val="left"/>
      <w:pPr>
        <w:ind w:hanging="334"/>
        <w:jc w:val="left"/>
      </w:pPr>
      <w:rPr>
        <w:rFonts w:hint="default" w:ascii="Consolas" w:hAnsi="Consolas" w:eastAsia="Consolas"/>
        <w:color w:val="999999"/>
        <w:sz w:val="17"/>
        <w:szCs w:val="17"/>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3">
    <w:nsid w:val="CF092B84"/>
    <w:multiLevelType w:val="multilevel"/>
    <w:tmpl w:val="CF092B84"/>
    <w:lvl w:ilvl="0" w:tentative="0">
      <w:start w:val="2"/>
      <w:numFmt w:val="decimal"/>
      <w:lvlText w:val="%1"/>
      <w:lvlJc w:val="left"/>
      <w:pPr>
        <w:ind w:hanging="334"/>
        <w:jc w:val="right"/>
      </w:pPr>
      <w:rPr>
        <w:rFonts w:hint="default" w:ascii="Consolas" w:hAnsi="Consolas" w:eastAsia="Consolas"/>
        <w:color w:val="999999"/>
        <w:sz w:val="17"/>
        <w:szCs w:val="17"/>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4">
    <w:nsid w:val="0053208E"/>
    <w:multiLevelType w:val="multilevel"/>
    <w:tmpl w:val="0053208E"/>
    <w:lvl w:ilvl="0" w:tentative="0">
      <w:start w:val="1"/>
      <w:numFmt w:val="decimal"/>
      <w:lvlText w:val="%1"/>
      <w:lvlJc w:val="left"/>
      <w:pPr>
        <w:ind w:hanging="541"/>
        <w:jc w:val="left"/>
      </w:pPr>
      <w:rPr>
        <w:rFonts w:hint="default"/>
      </w:rPr>
    </w:lvl>
    <w:lvl w:ilvl="1" w:tentative="0">
      <w:start w:val="2"/>
      <w:numFmt w:val="decimal"/>
      <w:lvlText w:val="%1.%2"/>
      <w:lvlJc w:val="left"/>
      <w:pPr>
        <w:ind w:hanging="541"/>
        <w:jc w:val="left"/>
      </w:pPr>
      <w:rPr>
        <w:rFonts w:hint="default"/>
      </w:rPr>
    </w:lvl>
    <w:lvl w:ilvl="2" w:tentative="0">
      <w:start w:val="1"/>
      <w:numFmt w:val="decimal"/>
      <w:lvlText w:val="%1.%2.%3."/>
      <w:lvlJc w:val="left"/>
      <w:pPr>
        <w:ind w:hanging="541"/>
        <w:jc w:val="left"/>
      </w:pPr>
      <w:rPr>
        <w:rFonts w:hint="default" w:ascii="Arial" w:hAnsi="Arial" w:eastAsia="Arial"/>
        <w:color w:val="86969E"/>
        <w:spacing w:val="-1"/>
        <w:w w:val="105"/>
        <w:sz w:val="19"/>
        <w:szCs w:val="19"/>
      </w:rPr>
    </w:lvl>
    <w:lvl w:ilvl="3" w:tentative="0">
      <w:start w:val="1"/>
      <w:numFmt w:val="decimal"/>
      <w:lvlText w:val="%4"/>
      <w:lvlJc w:val="left"/>
      <w:pPr>
        <w:ind w:hanging="334"/>
        <w:jc w:val="left"/>
      </w:pPr>
      <w:rPr>
        <w:rFonts w:hint="default" w:ascii="Consolas" w:hAnsi="Consolas" w:eastAsia="Consolas"/>
        <w:color w:val="999999"/>
        <w:sz w:val="17"/>
        <w:szCs w:val="17"/>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5">
    <w:nsid w:val="0248C179"/>
    <w:multiLevelType w:val="multilevel"/>
    <w:tmpl w:val="0248C179"/>
    <w:lvl w:ilvl="0" w:tentative="0">
      <w:start w:val="6"/>
      <w:numFmt w:val="decimal"/>
      <w:lvlText w:val="%1"/>
      <w:lvlJc w:val="left"/>
      <w:pPr>
        <w:ind w:hanging="522"/>
        <w:jc w:val="left"/>
      </w:pPr>
      <w:rPr>
        <w:rFonts w:hint="default" w:ascii="Consolas" w:hAnsi="Consolas" w:eastAsia="Consolas"/>
        <w:color w:val="999999"/>
        <w:sz w:val="17"/>
        <w:szCs w:val="17"/>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6">
    <w:nsid w:val="03D62ECE"/>
    <w:multiLevelType w:val="multilevel"/>
    <w:tmpl w:val="03D62ECE"/>
    <w:lvl w:ilvl="0" w:tentative="0">
      <w:start w:val="2"/>
      <w:numFmt w:val="decimal"/>
      <w:lvlText w:val="%1"/>
      <w:lvlJc w:val="left"/>
      <w:pPr>
        <w:ind w:hanging="541"/>
        <w:jc w:val="left"/>
      </w:pPr>
      <w:rPr>
        <w:rFonts w:hint="default"/>
      </w:rPr>
    </w:lvl>
    <w:lvl w:ilvl="1" w:tentative="0">
      <w:start w:val="3"/>
      <w:numFmt w:val="decimal"/>
      <w:lvlText w:val="%1.%2"/>
      <w:lvlJc w:val="left"/>
      <w:pPr>
        <w:ind w:hanging="541"/>
        <w:jc w:val="left"/>
      </w:pPr>
      <w:rPr>
        <w:rFonts w:hint="default"/>
      </w:rPr>
    </w:lvl>
    <w:lvl w:ilvl="2" w:tentative="0">
      <w:start w:val="1"/>
      <w:numFmt w:val="decimal"/>
      <w:lvlText w:val="%1.%2.%3."/>
      <w:lvlJc w:val="left"/>
      <w:pPr>
        <w:ind w:hanging="541"/>
        <w:jc w:val="left"/>
      </w:pPr>
      <w:rPr>
        <w:rFonts w:hint="default" w:ascii="Arial" w:hAnsi="Arial" w:eastAsia="Arial"/>
        <w:color w:val="86969E"/>
        <w:spacing w:val="-1"/>
        <w:w w:val="105"/>
        <w:sz w:val="19"/>
        <w:szCs w:val="19"/>
      </w:rPr>
    </w:lvl>
    <w:lvl w:ilvl="3" w:tentative="0">
      <w:start w:val="1"/>
      <w:numFmt w:val="decimal"/>
      <w:lvlText w:val="%4"/>
      <w:lvlJc w:val="left"/>
      <w:pPr>
        <w:ind w:hanging="334"/>
        <w:jc w:val="left"/>
      </w:pPr>
      <w:rPr>
        <w:rFonts w:hint="default" w:ascii="Consolas" w:hAnsi="Consolas" w:eastAsia="Consolas"/>
        <w:color w:val="999999"/>
        <w:sz w:val="17"/>
        <w:szCs w:val="17"/>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7">
    <w:nsid w:val="25B654F3"/>
    <w:multiLevelType w:val="multilevel"/>
    <w:tmpl w:val="25B654F3"/>
    <w:lvl w:ilvl="0" w:tentative="0">
      <w:start w:val="2"/>
      <w:numFmt w:val="decimal"/>
      <w:lvlText w:val="%1"/>
      <w:lvlJc w:val="left"/>
      <w:pPr>
        <w:ind w:hanging="334"/>
        <w:jc w:val="left"/>
      </w:pPr>
      <w:rPr>
        <w:rFonts w:hint="default" w:ascii="Consolas" w:hAnsi="Consolas" w:eastAsia="Consolas"/>
        <w:color w:val="999999"/>
        <w:sz w:val="17"/>
        <w:szCs w:val="17"/>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8">
    <w:nsid w:val="2A8F537B"/>
    <w:multiLevelType w:val="multilevel"/>
    <w:tmpl w:val="2A8F537B"/>
    <w:lvl w:ilvl="0" w:tentative="0">
      <w:start w:val="13"/>
      <w:numFmt w:val="decimal"/>
      <w:lvlText w:val="%1"/>
      <w:lvlJc w:val="left"/>
      <w:pPr>
        <w:ind w:hanging="428"/>
        <w:jc w:val="left"/>
      </w:pPr>
      <w:rPr>
        <w:rFonts w:hint="default" w:ascii="Consolas" w:hAnsi="Consolas" w:eastAsia="Consolas"/>
        <w:color w:val="999999"/>
        <w:sz w:val="17"/>
        <w:szCs w:val="17"/>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9">
    <w:nsid w:val="59ADCABA"/>
    <w:multiLevelType w:val="multilevel"/>
    <w:tmpl w:val="59ADCABA"/>
    <w:lvl w:ilvl="0" w:tentative="0">
      <w:start w:val="2"/>
      <w:numFmt w:val="decimal"/>
      <w:lvlText w:val="%1"/>
      <w:lvlJc w:val="left"/>
      <w:pPr>
        <w:ind w:hanging="541"/>
        <w:jc w:val="left"/>
      </w:pPr>
      <w:rPr>
        <w:rFonts w:hint="default"/>
      </w:rPr>
    </w:lvl>
    <w:lvl w:ilvl="1" w:tentative="0">
      <w:start w:val="1"/>
      <w:numFmt w:val="decimal"/>
      <w:lvlText w:val="%1.%2"/>
      <w:lvlJc w:val="left"/>
      <w:pPr>
        <w:ind w:hanging="541"/>
        <w:jc w:val="left"/>
      </w:pPr>
      <w:rPr>
        <w:rFonts w:hint="default"/>
      </w:rPr>
    </w:lvl>
    <w:lvl w:ilvl="2" w:tentative="0">
      <w:start w:val="1"/>
      <w:numFmt w:val="decimal"/>
      <w:lvlText w:val="%1.%2.%3."/>
      <w:lvlJc w:val="left"/>
      <w:pPr>
        <w:ind w:hanging="541"/>
        <w:jc w:val="left"/>
      </w:pPr>
      <w:rPr>
        <w:rFonts w:hint="default" w:ascii="Arial" w:hAnsi="Arial" w:eastAsia="Arial"/>
        <w:color w:val="86969E"/>
        <w:spacing w:val="-1"/>
        <w:w w:val="105"/>
        <w:sz w:val="19"/>
        <w:szCs w:val="19"/>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0">
    <w:nsid w:val="5A241D34"/>
    <w:multiLevelType w:val="multilevel"/>
    <w:tmpl w:val="5A241D34"/>
    <w:lvl w:ilvl="0" w:tentative="0">
      <w:start w:val="6"/>
      <w:numFmt w:val="decimal"/>
      <w:lvlText w:val="%1"/>
      <w:lvlJc w:val="left"/>
      <w:pPr>
        <w:ind w:hanging="334"/>
        <w:jc w:val="right"/>
      </w:pPr>
      <w:rPr>
        <w:rFonts w:hint="default" w:ascii="Consolas" w:hAnsi="Consolas" w:eastAsia="Consolas"/>
        <w:color w:val="999999"/>
        <w:sz w:val="17"/>
        <w:szCs w:val="17"/>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1">
    <w:nsid w:val="72183CF9"/>
    <w:multiLevelType w:val="multilevel"/>
    <w:tmpl w:val="72183CF9"/>
    <w:lvl w:ilvl="0" w:tentative="0">
      <w:start w:val="3"/>
      <w:numFmt w:val="decimal"/>
      <w:lvlText w:val="%1."/>
      <w:lvlJc w:val="left"/>
      <w:pPr>
        <w:ind w:hanging="300"/>
        <w:jc w:val="left"/>
      </w:pPr>
      <w:rPr>
        <w:rFonts w:hint="default" w:ascii="Arial" w:hAnsi="Arial" w:eastAsia="Arial"/>
        <w:color w:val="86969E"/>
        <w:w w:val="104"/>
        <w:sz w:val="27"/>
        <w:szCs w:val="27"/>
      </w:rPr>
    </w:lvl>
    <w:lvl w:ilvl="1" w:tentative="0">
      <w:start w:val="1"/>
      <w:numFmt w:val="decimal"/>
      <w:lvlText w:val="%1.%2."/>
      <w:lvlJc w:val="left"/>
      <w:pPr>
        <w:ind w:hanging="453"/>
        <w:jc w:val="left"/>
      </w:pPr>
      <w:rPr>
        <w:rFonts w:hint="default" w:ascii="Arial" w:hAnsi="Arial" w:eastAsia="Arial"/>
        <w:color w:val="86969E"/>
        <w:spacing w:val="-1"/>
        <w:w w:val="104"/>
        <w:sz w:val="23"/>
        <w:szCs w:val="23"/>
      </w:rPr>
    </w:lvl>
    <w:lvl w:ilvl="2" w:tentative="0">
      <w:start w:val="1"/>
      <w:numFmt w:val="decimal"/>
      <w:lvlText w:val="%3"/>
      <w:lvlJc w:val="left"/>
      <w:pPr>
        <w:ind w:hanging="334"/>
        <w:jc w:val="left"/>
      </w:pPr>
      <w:rPr>
        <w:rFonts w:hint="default" w:ascii="Consolas" w:hAnsi="Consolas" w:eastAsia="Consolas"/>
        <w:color w:val="999999"/>
        <w:sz w:val="17"/>
        <w:szCs w:val="17"/>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1"/>
  </w:num>
  <w:num w:numId="9">
    <w:abstractNumId w:val="5"/>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2B53EE7"/>
    <w:rsid w:val="09987F11"/>
    <w:rsid w:val="0BB14350"/>
    <w:rsid w:val="0ED96486"/>
    <w:rsid w:val="21B67701"/>
    <w:rsid w:val="28D65461"/>
    <w:rsid w:val="28F84CD8"/>
    <w:rsid w:val="2EAE4B4F"/>
    <w:rsid w:val="32F82B0A"/>
    <w:rsid w:val="3FAB6BA7"/>
    <w:rsid w:val="409D3BF5"/>
    <w:rsid w:val="40B44386"/>
    <w:rsid w:val="49991B2D"/>
    <w:rsid w:val="4CE46700"/>
    <w:rsid w:val="4D0604E3"/>
    <w:rsid w:val="4EF925DB"/>
    <w:rsid w:val="578530BF"/>
    <w:rsid w:val="67B74B0A"/>
    <w:rsid w:val="71DA4E02"/>
    <w:rsid w:val="72FA63CE"/>
    <w:rsid w:val="7F546D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0" w:line="240"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ind w:left="406" w:hanging="300"/>
      <w:outlineLvl w:val="1"/>
    </w:pPr>
    <w:rPr>
      <w:rFonts w:ascii="Microsoft YaHei UI" w:hAnsi="Microsoft YaHei UI" w:eastAsia="Microsoft YaHei UI"/>
      <w:sz w:val="34"/>
      <w:szCs w:val="34"/>
    </w:rPr>
  </w:style>
  <w:style w:type="paragraph" w:styleId="3">
    <w:name w:val="heading 2"/>
    <w:basedOn w:val="1"/>
    <w:next w:val="1"/>
    <w:qFormat/>
    <w:uiPriority w:val="1"/>
    <w:pPr>
      <w:ind w:left="559" w:hanging="453"/>
      <w:outlineLvl w:val="2"/>
    </w:pPr>
    <w:rPr>
      <w:rFonts w:ascii="Microsoft YaHei UI" w:hAnsi="Microsoft YaHei UI" w:eastAsia="Microsoft YaHei UI"/>
      <w:sz w:val="29"/>
      <w:szCs w:val="29"/>
    </w:rPr>
  </w:style>
  <w:style w:type="paragraph" w:styleId="4">
    <w:name w:val="heading 3"/>
    <w:basedOn w:val="1"/>
    <w:next w:val="1"/>
    <w:qFormat/>
    <w:uiPriority w:val="1"/>
    <w:pPr>
      <w:ind w:left="647" w:hanging="541"/>
      <w:outlineLvl w:val="3"/>
    </w:pPr>
    <w:rPr>
      <w:rFonts w:ascii="Microsoft YaHei UI" w:hAnsi="Microsoft YaHei UI" w:eastAsia="Microsoft YaHei UI"/>
      <w:sz w:val="24"/>
      <w:szCs w:val="24"/>
    </w:rPr>
  </w:style>
  <w:style w:type="paragraph" w:styleId="5">
    <w:name w:val="heading 4"/>
    <w:basedOn w:val="1"/>
    <w:next w:val="1"/>
    <w:qFormat/>
    <w:uiPriority w:val="1"/>
    <w:pPr>
      <w:ind w:left="107"/>
      <w:outlineLvl w:val="4"/>
    </w:pPr>
    <w:rPr>
      <w:rFonts w:ascii="Microsoft YaHei UI" w:hAnsi="Microsoft YaHei UI" w:eastAsia="Microsoft YaHei UI"/>
      <w:sz w:val="19"/>
      <w:szCs w:val="19"/>
    </w:rPr>
  </w:style>
  <w:style w:type="character" w:default="1" w:styleId="7">
    <w:name w:val="Default Paragraph Font"/>
    <w:semiHidden/>
    <w:unhideWhenUsed/>
    <w:qFormat/>
    <w:uiPriority w:val="1"/>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Body Text"/>
    <w:basedOn w:val="1"/>
    <w:qFormat/>
    <w:uiPriority w:val="1"/>
    <w:pPr>
      <w:ind w:left="253"/>
    </w:pPr>
    <w:rPr>
      <w:rFonts w:ascii="Consolas" w:hAnsi="Consolas" w:eastAsia="Consolas"/>
      <w:sz w:val="17"/>
      <w:szCs w:val="17"/>
    </w:rPr>
  </w:style>
  <w:style w:type="table" w:customStyle="1" w:styleId="9">
    <w:name w:val="Table Normal"/>
    <w:semiHidden/>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style>
  <w:style w:type="paragraph" w:customStyle="1" w:styleId="11">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49"/>
    <customShpInfo spid="_x0000_s1027"/>
    <customShpInfo spid="_x0000_s1026"/>
    <customShpInfo spid="_x0000_s1029"/>
    <customShpInfo spid="_x0000_s1028"/>
    <customShpInfo spid="_x0000_s1032"/>
    <customShpInfo spid="_x0000_s1031"/>
    <customShpInfo spid="_x0000_s1034"/>
    <customShpInfo spid="_x0000_s1033"/>
    <customShpInfo spid="_x0000_s1036"/>
    <customShpInfo spid="_x0000_s1035"/>
    <customShpInfo spid="_x0000_s1038"/>
    <customShpInfo spid="_x0000_s1037"/>
    <customShpInfo spid="_x0000_s1040"/>
    <customShpInfo spid="_x0000_s1039"/>
    <customShpInfo spid="_x0000_s1030"/>
    <customShpInfo spid="_x0000_s1042"/>
    <customShpInfo spid="_x0000_s1041"/>
    <customShpInfo spid="_x0000_s1044"/>
    <customShpInfo spid="_x0000_s1043"/>
    <customShpInfo spid="_x0000_s1046"/>
    <customShpInfo spid="_x0000_s1045"/>
    <customShpInfo spid="_x0000_s1049"/>
    <customShpInfo spid="_x0000_s1048"/>
    <customShpInfo spid="_x0000_s1051"/>
    <customShpInfo spid="_x0000_s1050"/>
    <customShpInfo spid="_x0000_s1047"/>
    <customShpInfo spid="_x0000_s1054"/>
    <customShpInfo spid="_x0000_s1053"/>
    <customShpInfo spid="_x0000_s1056"/>
    <customShpInfo spid="_x0000_s1055"/>
    <customShpInfo spid="_x0000_s1052"/>
    <customShpInfo spid="_x0000_s1059"/>
    <customShpInfo spid="_x0000_s1058"/>
    <customShpInfo spid="_x0000_s1061"/>
    <customShpInfo spid="_x0000_s1060"/>
    <customShpInfo spid="_x0000_s1063"/>
    <customShpInfo spid="_x0000_s1062"/>
    <customShpInfo spid="_x0000_s1065"/>
    <customShpInfo spid="_x0000_s1064"/>
    <customShpInfo spid="_x0000_s1067"/>
    <customShpInfo spid="_x0000_s1066"/>
    <customShpInfo spid="_x0000_s1057"/>
    <customShpInfo spid="_x0000_s1070"/>
    <customShpInfo spid="_x0000_s1069"/>
    <customShpInfo spid="_x0000_s1072"/>
    <customShpInfo spid="_x0000_s1071"/>
    <customShpInfo spid="_x0000_s1074"/>
    <customShpInfo spid="_x0000_s1073"/>
    <customShpInfo spid="_x0000_s1068"/>
    <customShpInfo spid="_x0000_s1077"/>
    <customShpInfo spid="_x0000_s1076"/>
    <customShpInfo spid="_x0000_s1079"/>
    <customShpInfo spid="_x0000_s1078"/>
    <customShpInfo spid="_x0000_s1081"/>
    <customShpInfo spid="_x0000_s1080"/>
    <customShpInfo spid="_x0000_s1075"/>
    <customShpInfo spid="_x0000_s1084"/>
    <customShpInfo spid="_x0000_s1083"/>
    <customShpInfo spid="_x0000_s1086"/>
    <customShpInfo spid="_x0000_s1085"/>
    <customShpInfo spid="_x0000_s1088"/>
    <customShpInfo spid="_x0000_s1087"/>
    <customShpInfo spid="_x0000_s1082"/>
    <customShpInfo spid="_x0000_s1090"/>
    <customShpInfo spid="_x0000_s1089"/>
    <customShpInfo spid="_x0000_s1093"/>
    <customShpInfo spid="_x0000_s1092"/>
    <customShpInfo spid="_x0000_s1095"/>
    <customShpInfo spid="_x0000_s1094"/>
    <customShpInfo spid="_x0000_s1091"/>
    <customShpInfo spid="_x0000_s1098"/>
    <customShpInfo spid="_x0000_s1097"/>
    <customShpInfo spid="_x0000_s1100"/>
    <customShpInfo spid="_x0000_s1099"/>
    <customShpInfo spid="_x0000_s1102"/>
    <customShpInfo spid="_x0000_s1101"/>
    <customShpInfo spid="_x0000_s1096"/>
    <customShpInfo spid="_x0000_s1105"/>
    <customShpInfo spid="_x0000_s1104"/>
    <customShpInfo spid="_x0000_s1107"/>
    <customShpInfo spid="_x0000_s1106"/>
    <customShpInfo spid="_x0000_s1109"/>
    <customShpInfo spid="_x0000_s1108"/>
    <customShpInfo spid="_x0000_s1103"/>
    <customShpInfo spid="_x0000_s1112"/>
    <customShpInfo spid="_x0000_s1111"/>
    <customShpInfo spid="_x0000_s1114"/>
    <customShpInfo spid="_x0000_s1113"/>
    <customShpInfo spid="_x0000_s1110"/>
    <customShpInfo spid="_x0000_s1117"/>
    <customShpInfo spid="_x0000_s1116"/>
    <customShpInfo spid="_x0000_s1119"/>
    <customShpInfo spid="_x0000_s1118"/>
    <customShpInfo spid="_x0000_s1115"/>
    <customShpInfo spid="_x0000_s1121"/>
    <customShpInfo spid="_x0000_s1120"/>
    <customShpInfo spid="_x0000_s1123"/>
    <customShpInfo spid="_x0000_s1122"/>
    <customShpInfo spid="_x0000_s1125"/>
    <customShpInfo spid="_x0000_s1124"/>
    <customShpInfo spid="_x0000_s1127"/>
    <customShpInfo spid="_x0000_s1126"/>
    <customShpInfo spid="_x0000_s1129"/>
    <customShpInfo spid="_x0000_s1128"/>
    <customShpInfo spid="_x0000_s1159"/>
    <customShpInfo spid="_x0000_s1158"/>
    <customShpInfo spid="_x0000_s1161"/>
    <customShpInfo spid="_x0000_s1160"/>
    <customShpInfo spid="_x0000_s1163"/>
    <customShpInfo spid="_x0000_s1162"/>
    <customShpInfo spid="_x0000_s1165"/>
    <customShpInfo spid="_x0000_s1164"/>
    <customShpInfo spid="_x0000_s1167"/>
    <customShpInfo spid="_x0000_s1166"/>
    <customShpInfo spid="_x0000_s1169"/>
    <customShpInfo spid="_x0000_s1168"/>
    <customShpInfo spid="_x0000_s1132"/>
    <customShpInfo spid="_x0000_s1131"/>
    <customShpInfo spid="_x0000_s1134"/>
    <customShpInfo spid="_x0000_s1133"/>
    <customShpInfo spid="_x0000_s1136"/>
    <customShpInfo spid="_x0000_s1135"/>
    <customShpInfo spid="_x0000_s1130"/>
    <customShpInfo spid="_x0000_s1139"/>
    <customShpInfo spid="_x0000_s1138"/>
    <customShpInfo spid="_x0000_s1141"/>
    <customShpInfo spid="_x0000_s1140"/>
    <customShpInfo spid="_x0000_s1143"/>
    <customShpInfo spid="_x0000_s1142"/>
    <customShpInfo spid="_x0000_s1137"/>
    <customShpInfo spid="_x0000_s1146"/>
    <customShpInfo spid="_x0000_s1145"/>
    <customShpInfo spid="_x0000_s1148"/>
    <customShpInfo spid="_x0000_s1147"/>
    <customShpInfo spid="_x0000_s1150"/>
    <customShpInfo spid="_x0000_s1149"/>
    <customShpInfo spid="_x0000_s1144"/>
    <customShpInfo spid="_x0000_s1153"/>
    <customShpInfo spid="_x0000_s1152"/>
    <customShpInfo spid="_x0000_s1155"/>
    <customShpInfo spid="_x0000_s1154"/>
    <customShpInfo spid="_x0000_s1157"/>
    <customShpInfo spid="_x0000_s1156"/>
    <customShpInfo spid="_x0000_s1151"/>
    <customShpInfo spid="_x0000_s1172"/>
    <customShpInfo spid="_x0000_s1171"/>
    <customShpInfo spid="_x0000_s1174"/>
    <customShpInfo spid="_x0000_s1173"/>
    <customShpInfo spid="_x0000_s1170"/>
    <customShpInfo spid="_x0000_s1177"/>
    <customShpInfo spid="_x0000_s1176"/>
    <customShpInfo spid="_x0000_s1179"/>
    <customShpInfo spid="_x0000_s1178"/>
    <customShpInfo spid="_x0000_s1181"/>
    <customShpInfo spid="_x0000_s1180"/>
    <customShpInfo spid="_x0000_s1175"/>
    <customShpInfo spid="_x0000_s1184"/>
    <customShpInfo spid="_x0000_s1183"/>
    <customShpInfo spid="_x0000_s1186"/>
    <customShpInfo spid="_x0000_s1185"/>
    <customShpInfo spid="_x0000_s1188"/>
    <customShpInfo spid="_x0000_s1187"/>
    <customShpInfo spid="_x0000_s1182"/>
    <customShpInfo spid="_x0000_s1190"/>
    <customShpInfo spid="_x0000_s1189"/>
    <customShpInfo spid="_x0000_s1192"/>
    <customShpInfo spid="_x0000_s1191"/>
    <customShpInfo spid="_x0000_s1194"/>
    <customShpInfo spid="_x0000_s1193"/>
    <customShpInfo spid="_x0000_s1196"/>
    <customShpInfo spid="_x0000_s1195"/>
    <customShpInfo spid="_x0000_s1199"/>
    <customShpInfo spid="_x0000_s1198"/>
    <customShpInfo spid="_x0000_s1201"/>
    <customShpInfo spid="_x0000_s1200"/>
    <customShpInfo spid="_x0000_s1203"/>
    <customShpInfo spid="_x0000_s1202"/>
    <customShpInfo spid="_x0000_s1205"/>
    <customShpInfo spid="_x0000_s1204"/>
    <customShpInfo spid="_x0000_s1207"/>
    <customShpInfo spid="_x0000_s1206"/>
    <customShpInfo spid="_x0000_s1209"/>
    <customShpInfo spid="_x0000_s1208"/>
    <customShpInfo spid="_x0000_s1197"/>
    <customShpInfo spid="_x0000_s1212"/>
    <customShpInfo spid="_x0000_s1211"/>
    <customShpInfo spid="_x0000_s1214"/>
    <customShpInfo spid="_x0000_s1213"/>
    <customShpInfo spid="_x0000_s1216"/>
    <customShpInfo spid="_x0000_s1215"/>
    <customShpInfo spid="_x0000_s1210"/>
    <customShpInfo spid="_x0000_s1218"/>
    <customShpInfo spid="_x0000_s1217"/>
    <customShpInfo spid="_x0000_s1220"/>
    <customShpInfo spid="_x0000_s1219"/>
    <customShpInfo spid="_x0000_s1223"/>
    <customShpInfo spid="_x0000_s1222"/>
    <customShpInfo spid="_x0000_s1225"/>
    <customShpInfo spid="_x0000_s1224"/>
    <customShpInfo spid="_x0000_s1227"/>
    <customShpInfo spid="_x0000_s1226"/>
    <customShpInfo spid="_x0000_s1221"/>
    <customShpInfo spid="_x0000_s1229"/>
    <customShpInfo spid="_x0000_s1228"/>
    <customShpInfo spid="_x0000_s1231"/>
    <customShpInfo spid="_x0000_s12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TotalTime>3</TotalTime>
  <ScaleCrop>false</ScaleCrop>
  <LinksUpToDate>false</LinksUpToDate>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2018-10-17T14:48:00Z</dcterms:created>
  <dc:creator>LFY</dc:creator>
  <cp:lastModifiedBy>LFY</cp:lastModifiedBy>
  <dcterms:modified xsi:type="dcterms:W3CDTF">2018-12-12T06:46:00Z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2018-10-17T00:00:00Z</vt:filetime>
  </property>
  <property fmtid="{D5CDD505-2E9C-101B-9397-08002B2CF9AE}" pid="3" name="LastSaved">
    <vt:filetime>2018-10-17T00:00:00Z</vt:filetime>
  </property>
  <property fmtid="{D5CDD505-2E9C-101B-9397-08002B2CF9AE}" pid="4" name="KSOProductBuildVer">
    <vt:lpwstr>2052-10.1.0.7697</vt:lpwstr>
  </property>
</Properties>
</file>