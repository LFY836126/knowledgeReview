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16" w:line="260" w:lineRule="exact"/>
        <w:rPr>
          <w:sz w:val="26"/>
          <w:szCs w:val="26"/>
        </w:rPr>
      </w:pPr>
    </w:p>
    <w:p>
      <w:pPr>
        <w:spacing w:before="31"/>
        <w:ind w:left="107" w:right="0" w:firstLine="0"/>
        <w:jc w:val="left"/>
        <w:rPr>
          <w:rFonts w:ascii="Arial" w:hAnsi="Arial" w:eastAsia="Arial" w:cs="Arial"/>
          <w:sz w:val="44"/>
          <w:szCs w:val="44"/>
        </w:rPr>
      </w:pPr>
      <w:r>
        <w:pict>
          <v:group id="_x0000_s1026" o:spid="_x0000_s1026" o:spt="203" style="position:absolute;left:0pt;margin-left:52.45pt;margin-top:54.75pt;height:30.85pt;width:490pt;mso-position-horizontal-relative:page;z-index:-2048;mso-width-relative:page;mso-height-relative:page;" coordorigin="1049,1095" coordsize="9800,617">
            <o:lock v:ext="edit"/>
            <v:group id="_x0000_s1027" o:spid="_x0000_s1027" o:spt="203" style="position:absolute;left:1050;top:1134;height:540;width:9799;" coordorigin="1050,1134" coordsize="9799,540">
              <o:lock v:ext="edit"/>
              <v:shape id="_x0000_s1028" o:spid="_x0000_s1028" style="position:absolute;left:1050;top:1134;height:540;width:9799;" fillcolor="#F8F8FA" filled="t" stroked="f" coordorigin="1050,1134" coordsize="9799,540" path="m1050,1134l10850,1134,10850,1674,1050,1674,1050,1134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029" o:spid="_x0000_s1029" o:spt="203" style="position:absolute;left:1088;top:1134;height:540;width:2;" coordorigin="1088,1134" coordsize="2,540">
              <o:lock v:ext="edit"/>
              <v:shape id="_x0000_s1030" o:spid="_x0000_s1030" style="position:absolute;left:1088;top:1134;height:540;width:2;" filled="f" stroked="t" coordorigin="1088,1134" coordsize="0,540" path="m1088,1674l1088,1134e">
                <v:path arrowok="t"/>
                <v:fill on="f" focussize="0,0"/>
                <v:stroke weight="3.85157480314961pt" color="#DDDDDD"/>
                <v:imagedata o:title=""/>
                <o:lock v:ext="edit"/>
              </v:shape>
            </v:group>
          </v:group>
        </w:pict>
      </w:r>
      <w:r>
        <w:pict>
          <v:group id="_x0000_s1031" o:spid="_x0000_s1031" o:spt="203" style="position:absolute;left:0pt;margin-left:52.5pt;margin-top:34.55pt;height:0.1pt;width:489.95pt;mso-position-horizontal-relative:page;z-index:-2048;mso-width-relative:page;mso-height-relative:page;" coordorigin="1050,691" coordsize="9799,2">
            <o:lock v:ext="edit"/>
            <v:shape id="_x0000_s1032" o:spid="_x0000_s1032" style="position:absolute;left:1050;top:691;height:2;width:9799;" filled="f" stroked="t" coordorigin="1050,691" coordsize="9799,0" path="m1050,691l10850,691e">
              <v:path arrowok="t"/>
              <v:fill on="f" focussize="0,0"/>
              <v:stroke weight="0.850314960629921pt" color="#EDEDED"/>
              <v:imagedata o:title=""/>
              <o:lock v:ext="edit"/>
            </v:shape>
          </v:group>
        </w:pict>
      </w:r>
      <w:bookmarkStart w:id="0" w:name="PHP"/>
      <w:bookmarkEnd w:id="0"/>
      <w:r>
        <w:rPr>
          <w:rFonts w:ascii="Arial" w:hAnsi="Arial" w:eastAsia="Arial" w:cs="Arial"/>
          <w:color w:val="56676D"/>
          <w:w w:val="95"/>
          <w:sz w:val="44"/>
          <w:szCs w:val="44"/>
        </w:rPr>
        <w:t>PHP</w:t>
      </w: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19" w:line="260" w:lineRule="exact"/>
        <w:rPr>
          <w:sz w:val="26"/>
          <w:szCs w:val="26"/>
        </w:rPr>
      </w:pPr>
    </w:p>
    <w:p>
      <w:pPr>
        <w:pStyle w:val="5"/>
        <w:spacing w:line="240" w:lineRule="auto"/>
        <w:ind w:left="377" w:right="3922"/>
        <w:jc w:val="left"/>
        <w:rPr>
          <w:rFonts w:ascii="Arial" w:hAnsi="Arial" w:eastAsia="Arial" w:cs="Arial"/>
        </w:rPr>
      </w:pPr>
      <w:r>
        <w:rPr>
          <w:color w:val="777777"/>
          <w:spacing w:val="-2"/>
          <w:w w:val="110"/>
        </w:rPr>
        <w:t>详细参考文档：</w:t>
      </w:r>
      <w:r>
        <w:fldChar w:fldCharType="begin"/>
      </w:r>
      <w:r>
        <w:instrText xml:space="preserve"> HYPERLINK "http://php.net/manual/zh/index.php" \h </w:instrText>
      </w:r>
      <w:r>
        <w:fldChar w:fldCharType="separate"/>
      </w:r>
      <w:r>
        <w:rPr>
          <w:rFonts w:ascii="Arial" w:hAnsi="Arial" w:eastAsia="Arial" w:cs="Arial"/>
          <w:color w:val="4183C4"/>
          <w:spacing w:val="-1"/>
          <w:w w:val="110"/>
          <w:u w:val="single" w:color="4183C4"/>
        </w:rPr>
        <w:t>http</w:t>
      </w:r>
      <w:r>
        <w:rPr>
          <w:rFonts w:ascii="Arial" w:hAnsi="Arial" w:eastAsia="Arial" w:cs="Arial"/>
          <w:color w:val="4183C4"/>
          <w:spacing w:val="-2"/>
          <w:w w:val="110"/>
          <w:u w:val="single" w:color="4183C4"/>
        </w:rPr>
        <w:t>:</w:t>
      </w:r>
      <w:r>
        <w:rPr>
          <w:rFonts w:ascii="Arial" w:hAnsi="Arial" w:eastAsia="Arial" w:cs="Arial"/>
          <w:color w:val="4183C4"/>
          <w:spacing w:val="-1"/>
          <w:w w:val="110"/>
          <w:u w:val="single" w:color="4183C4"/>
        </w:rPr>
        <w:t>//php</w:t>
      </w:r>
      <w:r>
        <w:rPr>
          <w:rFonts w:ascii="Arial" w:hAnsi="Arial" w:eastAsia="Arial" w:cs="Arial"/>
          <w:color w:val="4183C4"/>
          <w:spacing w:val="-2"/>
          <w:w w:val="110"/>
          <w:u w:val="single" w:color="4183C4"/>
        </w:rPr>
        <w:t>.</w:t>
      </w:r>
      <w:r>
        <w:rPr>
          <w:rFonts w:ascii="Arial" w:hAnsi="Arial" w:eastAsia="Arial" w:cs="Arial"/>
          <w:color w:val="4183C4"/>
          <w:spacing w:val="-1"/>
          <w:w w:val="110"/>
          <w:u w:val="single" w:color="4183C4"/>
        </w:rPr>
        <w:t>n</w:t>
      </w:r>
      <w:r>
        <w:rPr>
          <w:rFonts w:ascii="Arial" w:hAnsi="Arial" w:eastAsia="Arial" w:cs="Arial"/>
          <w:color w:val="4183C4"/>
          <w:spacing w:val="-2"/>
          <w:w w:val="110"/>
          <w:u w:val="single" w:color="4183C4"/>
        </w:rPr>
        <w:t>e</w:t>
      </w:r>
      <w:r>
        <w:rPr>
          <w:rFonts w:ascii="Arial" w:hAnsi="Arial" w:eastAsia="Arial" w:cs="Arial"/>
          <w:color w:val="4183C4"/>
          <w:spacing w:val="-1"/>
          <w:w w:val="110"/>
          <w:u w:val="single" w:color="4183C4"/>
        </w:rPr>
        <w:t>t/m</w:t>
      </w:r>
      <w:r>
        <w:rPr>
          <w:rFonts w:ascii="Arial" w:hAnsi="Arial" w:eastAsia="Arial" w:cs="Arial"/>
          <w:color w:val="4183C4"/>
          <w:spacing w:val="-2"/>
          <w:w w:val="110"/>
          <w:u w:val="single" w:color="4183C4"/>
        </w:rPr>
        <w:t>a</w:t>
      </w:r>
      <w:r>
        <w:rPr>
          <w:rFonts w:ascii="Arial" w:hAnsi="Arial" w:eastAsia="Arial" w:cs="Arial"/>
          <w:color w:val="4183C4"/>
          <w:spacing w:val="-1"/>
          <w:w w:val="110"/>
          <w:u w:val="single" w:color="4183C4"/>
        </w:rPr>
        <w:t>nu</w:t>
      </w:r>
      <w:r>
        <w:rPr>
          <w:rFonts w:ascii="Arial" w:hAnsi="Arial" w:eastAsia="Arial" w:cs="Arial"/>
          <w:color w:val="4183C4"/>
          <w:spacing w:val="-2"/>
          <w:w w:val="110"/>
          <w:u w:val="single" w:color="4183C4"/>
        </w:rPr>
        <w:t>a</w:t>
      </w:r>
      <w:r>
        <w:rPr>
          <w:rFonts w:ascii="Arial" w:hAnsi="Arial" w:eastAsia="Arial" w:cs="Arial"/>
          <w:color w:val="4183C4"/>
          <w:spacing w:val="-1"/>
          <w:w w:val="110"/>
          <w:u w:val="single" w:color="4183C4"/>
        </w:rPr>
        <w:t>l/</w:t>
      </w:r>
      <w:r>
        <w:rPr>
          <w:rFonts w:ascii="Arial" w:hAnsi="Arial" w:eastAsia="Arial" w:cs="Arial"/>
          <w:color w:val="4183C4"/>
          <w:spacing w:val="-2"/>
          <w:w w:val="110"/>
          <w:u w:val="single" w:color="4183C4"/>
        </w:rPr>
        <w:t>z</w:t>
      </w:r>
      <w:r>
        <w:rPr>
          <w:rFonts w:ascii="Arial" w:hAnsi="Arial" w:eastAsia="Arial" w:cs="Arial"/>
          <w:color w:val="4183C4"/>
          <w:spacing w:val="-1"/>
          <w:w w:val="110"/>
          <w:u w:val="single" w:color="4183C4"/>
        </w:rPr>
        <w:t>h/ind</w:t>
      </w:r>
      <w:r>
        <w:rPr>
          <w:rFonts w:ascii="Arial" w:hAnsi="Arial" w:eastAsia="Arial" w:cs="Arial"/>
          <w:color w:val="4183C4"/>
          <w:spacing w:val="-2"/>
          <w:w w:val="110"/>
          <w:u w:val="single" w:color="4183C4"/>
        </w:rPr>
        <w:t>ex.</w:t>
      </w:r>
      <w:r>
        <w:rPr>
          <w:rFonts w:ascii="Arial" w:hAnsi="Arial" w:eastAsia="Arial" w:cs="Arial"/>
          <w:color w:val="4183C4"/>
          <w:spacing w:val="-1"/>
          <w:w w:val="110"/>
          <w:u w:val="single" w:color="4183C4"/>
        </w:rPr>
        <w:t>php</w:t>
      </w:r>
      <w:r>
        <w:rPr>
          <w:rFonts w:ascii="Arial" w:hAnsi="Arial" w:eastAsia="Arial" w:cs="Arial"/>
          <w:color w:val="000000"/>
        </w:rPr>
        <w:fldChar w:fldCharType="end"/>
      </w:r>
    </w:p>
    <w:p>
      <w:pPr>
        <w:spacing w:before="5" w:line="150" w:lineRule="exact"/>
        <w:rPr>
          <w:sz w:val="15"/>
          <w:szCs w:val="15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406"/>
        </w:tabs>
        <w:spacing w:before="0" w:line="463" w:lineRule="exact"/>
        <w:ind w:left="406" w:right="0" w:hanging="300"/>
        <w:jc w:val="left"/>
        <w:rPr>
          <w:rFonts w:ascii="Microsoft YaHei UI" w:hAnsi="Microsoft YaHei UI" w:eastAsia="Microsoft YaHei UI" w:cs="Microsoft YaHei UI"/>
          <w:sz w:val="34"/>
          <w:szCs w:val="34"/>
        </w:rPr>
      </w:pPr>
      <w:r>
        <w:pict>
          <v:group id="_x0000_s1033" o:spid="_x0000_s1033" o:spt="203" style="position:absolute;left:0pt;margin-left:52.5pt;margin-top:28.2pt;height:0.1pt;width:489.95pt;mso-position-horizontal-relative:page;z-index:-2048;mso-width-relative:page;mso-height-relative:page;" coordorigin="1050,565" coordsize="9799,2">
            <o:lock v:ext="edit"/>
            <v:shape id="_x0000_s1034" o:spid="_x0000_s1034" style="position:absolute;left:1050;top:565;height:2;width:9799;" filled="f" stroked="t" coordorigin="1050,565" coordsize="9799,0" path="m1050,565l10850,565e">
              <v:path arrowok="t"/>
              <v:fill on="f" focussize="0,0"/>
              <v:stroke weight="0.850314960629921pt" color="#EDEDED"/>
              <v:imagedata o:title=""/>
              <o:lock v:ext="edit"/>
            </v:shape>
          </v:group>
        </w:pict>
      </w:r>
      <w:bookmarkStart w:id="1" w:name="起步"/>
      <w:bookmarkEnd w:id="1"/>
      <w:bookmarkStart w:id="2" w:name="起步"/>
      <w:bookmarkEnd w:id="2"/>
      <w:r>
        <w:rPr>
          <w:rFonts w:ascii="Microsoft YaHei UI" w:hAnsi="Microsoft YaHei UI" w:eastAsia="Microsoft YaHei UI" w:cs="Microsoft YaHei UI"/>
          <w:color w:val="56676D"/>
          <w:sz w:val="34"/>
          <w:szCs w:val="34"/>
        </w:rPr>
        <w:t>起步</w:t>
      </w:r>
    </w:p>
    <w:p>
      <w:pPr>
        <w:spacing w:before="6" w:line="120" w:lineRule="exact"/>
        <w:rPr>
          <w:sz w:val="12"/>
          <w:szCs w:val="12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307" w:lineRule="exact"/>
        <w:ind w:left="827" w:right="0" w:firstLine="0"/>
        <w:jc w:val="left"/>
        <w:rPr>
          <w:rFonts w:ascii="Microsoft YaHei UI" w:hAnsi="Microsoft YaHei UI" w:eastAsia="Microsoft YaHei UI" w:cs="Microsoft YaHei UI"/>
          <w:sz w:val="19"/>
          <w:szCs w:val="19"/>
        </w:rPr>
      </w:pPr>
      <w:r>
        <w:rPr>
          <w:rFonts w:ascii="Arial" w:hAnsi="Arial" w:eastAsia="Arial" w:cs="Arial"/>
          <w:color w:val="777777"/>
          <w:sz w:val="19"/>
          <w:szCs w:val="19"/>
        </w:rPr>
        <w:t>PHP</w:t>
      </w:r>
      <w:r>
        <w:rPr>
          <w:rFonts w:ascii="Arial" w:hAnsi="Arial" w:eastAsia="Arial" w:cs="Arial"/>
          <w:color w:val="777777"/>
          <w:spacing w:val="-3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777777"/>
          <w:sz w:val="19"/>
          <w:szCs w:val="19"/>
        </w:rPr>
        <w:t>是什么？</w:t>
      </w:r>
    </w:p>
    <w:p>
      <w:pPr>
        <w:spacing w:before="33"/>
        <w:ind w:left="827" w:right="0" w:firstLine="0"/>
        <w:jc w:val="left"/>
        <w:rPr>
          <w:rFonts w:ascii="Microsoft YaHei UI" w:hAnsi="Microsoft YaHei UI" w:eastAsia="Microsoft YaHei UI" w:cs="Microsoft YaHei UI"/>
          <w:sz w:val="19"/>
          <w:szCs w:val="19"/>
        </w:rPr>
      </w:pPr>
      <w:r>
        <w:rPr>
          <w:rFonts w:ascii="Arial" w:hAnsi="Arial" w:eastAsia="Arial" w:cs="Arial"/>
          <w:color w:val="777777"/>
          <w:sz w:val="19"/>
          <w:szCs w:val="19"/>
        </w:rPr>
        <w:t>PHP</w:t>
      </w:r>
      <w:r>
        <w:rPr>
          <w:rFonts w:ascii="Arial" w:hAnsi="Arial" w:eastAsia="Arial" w:cs="Arial"/>
          <w:color w:val="777777"/>
          <w:spacing w:val="-3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777777"/>
          <w:sz w:val="19"/>
          <w:szCs w:val="19"/>
        </w:rPr>
        <w:t>写在哪？</w:t>
      </w:r>
    </w:p>
    <w:p>
      <w:pPr>
        <w:spacing w:before="33" w:line="565" w:lineRule="auto"/>
        <w:ind w:left="377" w:right="3922" w:firstLine="450"/>
        <w:jc w:val="left"/>
        <w:rPr>
          <w:rFonts w:ascii="Microsoft YaHei UI" w:hAnsi="Microsoft YaHei UI" w:eastAsia="Microsoft YaHei UI" w:cs="Microsoft YaHei UI"/>
          <w:sz w:val="19"/>
          <w:szCs w:val="19"/>
        </w:rPr>
      </w:pPr>
      <w:r>
        <w:pict>
          <v:group id="_x0000_s1035" o:spid="_x0000_s1035" o:spt="203" style="position:absolute;left:0pt;margin-left:52.45pt;margin-top:-38.85pt;height:65.35pt;width:490pt;mso-position-horizontal-relative:page;z-index:-2048;mso-width-relative:page;mso-height-relative:page;" coordorigin="1049,-777" coordsize="9800,1308">
            <o:lock v:ext="edit"/>
            <v:group id="_x0000_s1036" o:spid="_x0000_s1036" o:spt="203" style="position:absolute;left:1050;top:-739;height:1231;width:9799;" coordorigin="1050,-739" coordsize="9799,1231">
              <o:lock v:ext="edit"/>
              <v:shape id="_x0000_s1037" o:spid="_x0000_s1037" style="position:absolute;left:1050;top:-739;height:1231;width:9799;" fillcolor="#F8F8FA" filled="t" stroked="f" coordorigin="1050,-739" coordsize="9799,1231" path="m1050,-739l10850,-739,10850,492,1050,492,1050,-739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038" o:spid="_x0000_s1038" o:spt="203" style="position:absolute;left:1088;top:-739;height:1231;width:2;" coordorigin="1088,-739" coordsize="2,1231">
              <o:lock v:ext="edit"/>
              <v:shape id="_x0000_s1039" o:spid="_x0000_s1039" style="position:absolute;left:1088;top:-739;height:1231;width:2;" filled="f" stroked="t" coordorigin="1088,-739" coordsize="0,1231" path="m1088,492l1088,-739e">
                <v:path arrowok="t"/>
                <v:fill on="f" focussize="0,0"/>
                <v:stroke weight="3.85157480314961pt" color="#DDDDDD"/>
                <v:imagedata o:title=""/>
                <o:lock v:ext="edit"/>
              </v:shape>
            </v:group>
            <v:group id="_x0000_s1040" o:spid="_x0000_s1040" o:spt="203" style="position:absolute;left:1531;top:-495;height:69;width:75;" coordorigin="1531,-495" coordsize="75,69">
              <o:lock v:ext="edit"/>
              <v:shape id="_x0000_s1041" o:spid="_x0000_s1041" style="position:absolute;left:1531;top:-495;height:69;width:75;" fillcolor="#777777" filled="t" stroked="f" coordorigin="1531,-495" coordsize="75,69" path="m1584,-426l1555,-428,1538,-437,1531,-454,1535,-480,1548,-495,1579,-494,1597,-486,1605,-472,1606,-461,1600,-438,1584,-426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042" o:spid="_x0000_s1042" o:spt="203" style="position:absolute;left:1531;top:-149;height:69;width:75;" coordorigin="1531,-149" coordsize="75,69">
              <o:lock v:ext="edit"/>
              <v:shape id="_x0000_s1043" o:spid="_x0000_s1043" style="position:absolute;left:1531;top:-149;height:69;width:75;" fillcolor="#777777" filled="t" stroked="f" coordorigin="1531,-149" coordsize="75,69" path="m1584,-81l1555,-83,1538,-92,1531,-109,1535,-135,1548,-149,1579,-149,1597,-141,1605,-127,1606,-116,1600,-93,1584,-81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044" o:spid="_x0000_s1044" o:spt="203" style="position:absolute;left:1531;top:196;height:69;width:75;" coordorigin="1531,196" coordsize="75,69">
              <o:lock v:ext="edit"/>
              <v:shape id="_x0000_s1045" o:spid="_x0000_s1045" style="position:absolute;left:1531;top:196;height:69;width:75;" fillcolor="#777777" filled="t" stroked="f" coordorigin="1531,196" coordsize="75,69" path="m1584,264l1555,263,1538,253,1531,236,1535,210,1548,196,1579,196,1597,204,1605,218,1606,229,1600,252,1584,264xe">
                <v:path arrowok="t"/>
                <v:fill on="t" focussize="0,0"/>
                <v:stroke on="f"/>
                <v:imagedata o:title=""/>
                <o:lock v:ext="edit"/>
              </v:shape>
            </v:group>
          </v:group>
        </w:pict>
      </w:r>
      <w:r>
        <w:rPr>
          <w:rFonts w:ascii="Arial" w:hAnsi="Arial" w:eastAsia="Arial" w:cs="Arial"/>
          <w:color w:val="777777"/>
          <w:sz w:val="19"/>
          <w:szCs w:val="19"/>
        </w:rPr>
        <w:t>PHP</w:t>
      </w:r>
      <w:r>
        <w:rPr>
          <w:rFonts w:ascii="Arial" w:hAnsi="Arial" w:eastAsia="Arial" w:cs="Arial"/>
          <w:color w:val="777777"/>
          <w:spacing w:val="-3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777777"/>
          <w:sz w:val="19"/>
          <w:szCs w:val="19"/>
        </w:rPr>
        <w:t>能做啥？</w:t>
      </w:r>
      <w:r>
        <w:rPr>
          <w:rFonts w:ascii="Microsoft YaHei UI" w:hAnsi="Microsoft YaHei UI" w:eastAsia="Microsoft YaHei UI" w:cs="Microsoft YaHei UI"/>
          <w:color w:val="777777"/>
          <w:w w:val="102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777777"/>
          <w:sz w:val="19"/>
          <w:szCs w:val="19"/>
        </w:rPr>
        <w:t>超文本标记是用普通文本描述富文本的一种式</w:t>
      </w:r>
    </w:p>
    <w:p>
      <w:pPr>
        <w:spacing w:before="0" w:line="303" w:lineRule="exact"/>
        <w:ind w:left="107" w:right="0" w:firstLine="0"/>
        <w:jc w:val="left"/>
        <w:rPr>
          <w:rFonts w:hint="eastAsia" w:ascii="Microsoft YaHei UI" w:hAnsi="Microsoft YaHei UI" w:eastAsia="Microsoft YaHei UI" w:cs="Microsoft YaHei UI"/>
          <w:sz w:val="19"/>
          <w:szCs w:val="19"/>
          <w:lang w:val="en-US" w:eastAsia="zh-CN"/>
        </w:rPr>
      </w:pPr>
      <w:r>
        <w:rPr>
          <w:rFonts w:ascii="Arial" w:hAnsi="Arial" w:eastAsia="Arial" w:cs="Arial"/>
          <w:color w:val="56676D"/>
          <w:sz w:val="19"/>
          <w:szCs w:val="19"/>
        </w:rPr>
        <w:t>PHP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（</w:t>
      </w:r>
      <w:r>
        <w:rPr>
          <w:rFonts w:ascii="Arial" w:hAnsi="Arial" w:eastAsia="Arial" w:cs="Arial"/>
          <w:color w:val="56676D"/>
          <w:sz w:val="19"/>
          <w:szCs w:val="19"/>
        </w:rPr>
        <w:t xml:space="preserve">PHP: </w:t>
      </w:r>
      <w:r>
        <w:rPr>
          <w:rFonts w:ascii="Arial" w:hAnsi="Arial" w:eastAsia="Arial" w:cs="Arial"/>
          <w:color w:val="56676D"/>
          <w:spacing w:val="28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spacing w:val="-1"/>
          <w:sz w:val="19"/>
          <w:szCs w:val="19"/>
        </w:rPr>
        <w:t>Hypertext</w:t>
      </w:r>
      <w:r>
        <w:rPr>
          <w:rFonts w:ascii="Arial" w:hAnsi="Arial" w:eastAsia="Arial" w:cs="Arial"/>
          <w:color w:val="56676D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spacing w:val="29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spacing w:val="-2"/>
          <w:sz w:val="19"/>
          <w:szCs w:val="19"/>
        </w:rPr>
        <w:t>P</w:t>
      </w:r>
      <w:r>
        <w:rPr>
          <w:rFonts w:ascii="Arial" w:hAnsi="Arial" w:eastAsia="Arial" w:cs="Arial"/>
          <w:color w:val="56676D"/>
          <w:spacing w:val="-1"/>
          <w:sz w:val="19"/>
          <w:szCs w:val="19"/>
        </w:rPr>
        <w:t>repro</w:t>
      </w:r>
      <w:r>
        <w:rPr>
          <w:rFonts w:ascii="Arial" w:hAnsi="Arial" w:eastAsia="Arial" w:cs="Arial"/>
          <w:color w:val="56676D"/>
          <w:spacing w:val="-2"/>
          <w:sz w:val="19"/>
          <w:szCs w:val="19"/>
        </w:rPr>
        <w:t>c</w:t>
      </w:r>
      <w:r>
        <w:rPr>
          <w:rFonts w:ascii="Arial" w:hAnsi="Arial" w:eastAsia="Arial" w:cs="Arial"/>
          <w:color w:val="56676D"/>
          <w:spacing w:val="-1"/>
          <w:sz w:val="19"/>
          <w:szCs w:val="19"/>
        </w:rPr>
        <w:t>e</w:t>
      </w:r>
      <w:r>
        <w:rPr>
          <w:rFonts w:ascii="Arial" w:hAnsi="Arial" w:eastAsia="Arial" w:cs="Arial"/>
          <w:color w:val="56676D"/>
          <w:spacing w:val="-2"/>
          <w:sz w:val="19"/>
          <w:szCs w:val="19"/>
        </w:rPr>
        <w:t>ss</w:t>
      </w:r>
      <w:r>
        <w:rPr>
          <w:rFonts w:ascii="Arial" w:hAnsi="Arial" w:eastAsia="Arial" w:cs="Arial"/>
          <w:color w:val="56676D"/>
          <w:spacing w:val="-1"/>
          <w:sz w:val="19"/>
          <w:szCs w:val="19"/>
        </w:rPr>
        <w:t>or</w:t>
      </w:r>
      <w:r>
        <w:rPr>
          <w:rFonts w:ascii="Microsoft YaHei UI" w:hAnsi="Microsoft YaHei UI" w:eastAsia="Microsoft YaHei UI" w:cs="Microsoft YaHei UI"/>
          <w:color w:val="56676D"/>
          <w:spacing w:val="-1"/>
          <w:sz w:val="19"/>
          <w:szCs w:val="19"/>
        </w:rPr>
        <w:t>）</w:t>
      </w:r>
      <w:r>
        <w:rPr>
          <w:rFonts w:hint="eastAsia" w:ascii="Microsoft YaHei UI" w:hAnsi="Microsoft YaHei UI" w:eastAsia="Microsoft YaHei UI" w:cs="Microsoft YaHei UI"/>
          <w:color w:val="56676D"/>
          <w:spacing w:val="-1"/>
          <w:sz w:val="19"/>
          <w:szCs w:val="19"/>
          <w:lang w:eastAsia="zh-CN"/>
        </w:rPr>
        <w:t>（</w:t>
      </w:r>
      <w:r>
        <w:rPr>
          <w:rFonts w:hint="eastAsia" w:ascii="Microsoft YaHei UI" w:hAnsi="Microsoft YaHei UI" w:eastAsia="Microsoft YaHei UI" w:cs="Microsoft YaHei UI"/>
          <w:color w:val="56676D"/>
          <w:spacing w:val="-1"/>
          <w:sz w:val="19"/>
          <w:szCs w:val="19"/>
          <w:lang w:val="en-US" w:eastAsia="zh-CN"/>
        </w:rPr>
        <w:t>递归缩写PHP中的开头的P是取自PHP:中的P</w:t>
      </w:r>
      <w:r>
        <w:rPr>
          <w:rFonts w:hint="eastAsia" w:ascii="Microsoft YaHei UI" w:hAnsi="Microsoft YaHei UI" w:eastAsia="Microsoft YaHei UI" w:cs="Microsoft YaHei UI"/>
          <w:color w:val="56676D"/>
          <w:spacing w:val="-1"/>
          <w:sz w:val="19"/>
          <w:szCs w:val="19"/>
          <w:lang w:eastAsia="zh-CN"/>
        </w:rPr>
        <w:t>）</w:t>
      </w:r>
      <w:r>
        <w:rPr>
          <w:rFonts w:ascii="Microsoft YaHei UI" w:hAnsi="Microsoft YaHei UI" w:eastAsia="Microsoft YaHei UI" w:cs="Microsoft YaHei UI"/>
          <w:color w:val="56676D"/>
          <w:spacing w:val="-1"/>
          <w:sz w:val="19"/>
          <w:szCs w:val="19"/>
        </w:rPr>
        <w:t>是一种被广泛应用的脚本语言，它可以被嵌入到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pacing w:val="23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sz w:val="19"/>
          <w:szCs w:val="19"/>
        </w:rPr>
        <w:t>HTML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中，尤其适合做动态网站开发开发。</w:t>
      </w:r>
      <w:r>
        <w:rPr>
          <w:rFonts w:hint="eastAsia" w:ascii="Microsoft YaHei UI" w:hAnsi="Microsoft YaHei UI" w:eastAsia="Microsoft YaHei UI" w:cs="Microsoft YaHei UI"/>
          <w:color w:val="56676D"/>
          <w:sz w:val="19"/>
          <w:szCs w:val="19"/>
          <w:lang w:val="en-US" w:eastAsia="zh-CN"/>
        </w:rPr>
        <w:t>是弱类型语言，嵌在html页面中的</w:t>
      </w:r>
    </w:p>
    <w:p>
      <w:pPr>
        <w:spacing w:before="8" w:line="220" w:lineRule="exact"/>
        <w:rPr>
          <w:sz w:val="22"/>
          <w:szCs w:val="22"/>
        </w:rPr>
      </w:pPr>
    </w:p>
    <w:p>
      <w:pPr>
        <w:spacing w:before="0" w:line="265" w:lineRule="auto"/>
        <w:ind w:left="107" w:right="113" w:firstLine="0"/>
        <w:jc w:val="left"/>
        <w:rPr>
          <w:rFonts w:ascii="Microsoft YaHei UI" w:hAnsi="Microsoft YaHei UI" w:eastAsia="Microsoft YaHei UI" w:cs="Microsoft YaHei UI"/>
          <w:sz w:val="19"/>
          <w:szCs w:val="19"/>
        </w:rPr>
      </w:pP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我们接下来会在</w:t>
      </w:r>
      <w:r>
        <w:rPr>
          <w:rFonts w:ascii="Microsoft YaHei UI" w:hAnsi="Microsoft YaHei UI" w:eastAsia="Microsoft YaHei UI" w:cs="Microsoft YaHei UI"/>
          <w:color w:val="56676D"/>
          <w:spacing w:val="48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sz w:val="19"/>
          <w:szCs w:val="19"/>
        </w:rPr>
        <w:t>PHP</w:t>
      </w:r>
      <w:r>
        <w:rPr>
          <w:rFonts w:ascii="Arial" w:hAnsi="Arial" w:eastAsia="Arial" w:cs="Arial"/>
          <w:color w:val="56676D"/>
          <w:spacing w:val="52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中看到的许多代码特性和其他编程语言类似，例如：变量、函数、循环，等等。</w:t>
      </w:r>
      <w:r>
        <w:rPr>
          <w:rFonts w:ascii="Microsoft YaHei UI" w:hAnsi="Microsoft YaHei UI" w:eastAsia="Microsoft YaHei UI" w:cs="Microsoft YaHei UI"/>
          <w:color w:val="56676D"/>
          <w:spacing w:val="48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代码语法看</w:t>
      </w:r>
      <w:r>
        <w:rPr>
          <w:rFonts w:ascii="Microsoft YaHei UI" w:hAnsi="Microsoft YaHei UI" w:eastAsia="Microsoft YaHei UI" w:cs="Microsoft YaHei UI"/>
          <w:color w:val="56676D"/>
          <w:w w:val="102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起来不同，但是在概念上是基本类似的。</w:t>
      </w:r>
    </w:p>
    <w:p>
      <w:pPr>
        <w:spacing w:before="3" w:line="200" w:lineRule="exact"/>
        <w:rPr>
          <w:sz w:val="20"/>
          <w:szCs w:val="20"/>
        </w:rPr>
      </w:pPr>
    </w:p>
    <w:p>
      <w:pPr>
        <w:spacing w:before="0" w:line="265" w:lineRule="auto"/>
        <w:ind w:left="107" w:right="118" w:firstLine="0"/>
        <w:jc w:val="left"/>
        <w:rPr>
          <w:rFonts w:ascii="Microsoft YaHei UI" w:hAnsi="Microsoft YaHei UI" w:eastAsia="Microsoft YaHei UI" w:cs="Microsoft YaHei UI"/>
          <w:sz w:val="19"/>
          <w:szCs w:val="19"/>
        </w:rPr>
      </w:pP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我们使用</w:t>
      </w:r>
      <w:r>
        <w:rPr>
          <w:rFonts w:ascii="Microsoft YaHei UI" w:hAnsi="Microsoft YaHei UI" w:eastAsia="Microsoft YaHei UI" w:cs="Microsoft YaHei UI"/>
          <w:color w:val="56676D"/>
          <w:spacing w:val="34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sz w:val="19"/>
          <w:szCs w:val="19"/>
        </w:rPr>
        <w:t>PHP</w:t>
      </w:r>
      <w:r>
        <w:rPr>
          <w:rFonts w:ascii="Arial" w:hAnsi="Arial" w:eastAsia="Arial" w:cs="Arial"/>
          <w:color w:val="56676D"/>
          <w:spacing w:val="37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的目的就是能让静态网页变成动态网页，能称之为动态网页的核心就是让</w:t>
      </w:r>
      <w:r>
        <w:rPr>
          <w:rFonts w:ascii="Microsoft YaHei UI" w:hAnsi="Microsoft YaHei UI" w:eastAsia="Microsoft YaHei UI" w:cs="Microsoft YaHei UI"/>
          <w:color w:val="56676D"/>
          <w:spacing w:val="34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sz w:val="19"/>
          <w:szCs w:val="19"/>
        </w:rPr>
        <w:t>HTML</w:t>
      </w:r>
      <w:r>
        <w:rPr>
          <w:rFonts w:ascii="Arial" w:hAnsi="Arial" w:eastAsia="Arial" w:cs="Arial"/>
          <w:color w:val="56676D"/>
          <w:spacing w:val="37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上的内容不再被写</w:t>
      </w:r>
      <w:r>
        <w:rPr>
          <w:rFonts w:ascii="Microsoft YaHei UI" w:hAnsi="Microsoft YaHei UI" w:eastAsia="Microsoft YaHei UI" w:cs="Microsoft YaHei UI"/>
          <w:color w:val="56676D"/>
          <w:w w:val="102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 xml:space="preserve">死，而是通过在 </w:t>
      </w:r>
      <w:r>
        <w:rPr>
          <w:rFonts w:ascii="Microsoft YaHei UI" w:hAnsi="Microsoft YaHei UI" w:eastAsia="Microsoft YaHei UI" w:cs="Microsoft YaHei UI"/>
          <w:color w:val="56676D"/>
          <w:spacing w:val="10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sz w:val="19"/>
          <w:szCs w:val="19"/>
        </w:rPr>
        <w:t xml:space="preserve">HTML </w:t>
      </w:r>
      <w:r>
        <w:rPr>
          <w:rFonts w:ascii="Arial" w:hAnsi="Arial" w:eastAsia="Arial" w:cs="Arial"/>
          <w:color w:val="56676D"/>
          <w:spacing w:val="17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中嵌入一段可以在服务端执行的代码，从而达到动态网页的目标。</w:t>
      </w:r>
    </w:p>
    <w:p>
      <w:pPr>
        <w:spacing w:before="3" w:line="200" w:lineRule="exact"/>
        <w:rPr>
          <w:sz w:val="20"/>
          <w:szCs w:val="20"/>
        </w:rPr>
      </w:pPr>
    </w:p>
    <w:p>
      <w:pPr>
        <w:spacing w:before="0"/>
        <w:ind w:left="107" w:right="0" w:firstLine="0"/>
        <w:jc w:val="left"/>
        <w:rPr>
          <w:rFonts w:ascii="Microsoft YaHei UI" w:hAnsi="Microsoft YaHei UI" w:eastAsia="Microsoft YaHei UI" w:cs="Microsoft YaHei UI"/>
          <w:sz w:val="19"/>
          <w:szCs w:val="19"/>
        </w:rPr>
      </w:pP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 xml:space="preserve">例如：我们需要有一个网页，这个网页每次打开都可显示当前的年月日，如果采用 </w:t>
      </w:r>
      <w:r>
        <w:rPr>
          <w:rFonts w:ascii="Microsoft YaHei UI" w:hAnsi="Microsoft YaHei UI" w:eastAsia="Microsoft YaHei UI" w:cs="Microsoft YaHei UI"/>
          <w:color w:val="56676D"/>
          <w:spacing w:val="16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sz w:val="19"/>
          <w:szCs w:val="19"/>
        </w:rPr>
        <w:t xml:space="preserve">HTML </w:t>
      </w:r>
      <w:r>
        <w:rPr>
          <w:rFonts w:ascii="Arial" w:hAnsi="Arial" w:eastAsia="Arial" w:cs="Arial"/>
          <w:color w:val="56676D"/>
          <w:spacing w:val="22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处理：</w:t>
      </w: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60" w:lineRule="exact"/>
        <w:rPr>
          <w:sz w:val="26"/>
          <w:szCs w:val="26"/>
        </w:rPr>
      </w:pPr>
    </w:p>
    <w:p>
      <w:pPr>
        <w:pStyle w:val="6"/>
        <w:numPr>
          <w:ilvl w:val="1"/>
          <w:numId w:val="1"/>
        </w:numPr>
        <w:tabs>
          <w:tab w:val="left" w:pos="692"/>
        </w:tabs>
        <w:spacing w:before="70" w:after="0" w:line="240" w:lineRule="auto"/>
        <w:ind w:left="692" w:right="0" w:hanging="334"/>
        <w:jc w:val="left"/>
      </w:pPr>
      <w:r>
        <w:rPr>
          <w:color w:val="545454"/>
        </w:rPr>
        <w:t>&lt;!DOCTYPE html&gt;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1"/>
          <w:numId w:val="1"/>
        </w:numPr>
        <w:tabs>
          <w:tab w:val="left" w:pos="692"/>
        </w:tabs>
        <w:spacing w:before="0" w:after="0" w:line="240" w:lineRule="auto"/>
        <w:ind w:left="692" w:right="0" w:hanging="334"/>
        <w:jc w:val="left"/>
      </w:pPr>
      <w:r>
        <w:rPr>
          <w:color w:val="117700"/>
        </w:rPr>
        <w:t xml:space="preserve">&lt;html </w:t>
      </w:r>
      <w:r>
        <w:rPr>
          <w:color w:val="0000CC"/>
          <w:spacing w:val="-1"/>
        </w:rPr>
        <w:t>lang</w:t>
      </w:r>
      <w:r>
        <w:rPr>
          <w:color w:val="56676D"/>
          <w:spacing w:val="-1"/>
        </w:rPr>
        <w:t>=</w:t>
      </w:r>
      <w:r>
        <w:rPr>
          <w:color w:val="AA1111"/>
          <w:spacing w:val="-1"/>
        </w:rPr>
        <w:t>"en"</w:t>
      </w:r>
      <w:r>
        <w:rPr>
          <w:color w:val="117700"/>
          <w:spacing w:val="-1"/>
        </w:rPr>
        <w:t>&gt;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1"/>
          <w:numId w:val="1"/>
        </w:numPr>
        <w:tabs>
          <w:tab w:val="left" w:pos="692"/>
        </w:tabs>
        <w:spacing w:before="0" w:after="0" w:line="240" w:lineRule="auto"/>
        <w:ind w:left="692" w:right="0" w:hanging="334"/>
        <w:jc w:val="left"/>
      </w:pPr>
      <w:r>
        <w:rPr>
          <w:color w:val="117700"/>
          <w:spacing w:val="-1"/>
        </w:rPr>
        <w:t>&lt;head&gt;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1"/>
          <w:numId w:val="1"/>
        </w:numPr>
        <w:tabs>
          <w:tab w:val="left" w:pos="879"/>
        </w:tabs>
        <w:spacing w:before="0" w:after="0" w:line="240" w:lineRule="auto"/>
        <w:ind w:left="880" w:right="0" w:hanging="522"/>
        <w:jc w:val="left"/>
      </w:pPr>
      <w:r>
        <w:rPr>
          <w:color w:val="117700"/>
        </w:rPr>
        <w:t xml:space="preserve">&lt;meta </w:t>
      </w:r>
      <w:r>
        <w:rPr>
          <w:color w:val="0000CC"/>
          <w:spacing w:val="-1"/>
        </w:rPr>
        <w:t>charset</w:t>
      </w:r>
      <w:r>
        <w:rPr>
          <w:color w:val="56676D"/>
          <w:spacing w:val="-1"/>
        </w:rPr>
        <w:t>=</w:t>
      </w:r>
      <w:r>
        <w:rPr>
          <w:color w:val="AA1111"/>
          <w:spacing w:val="-1"/>
        </w:rPr>
        <w:t>"UTF‐8"</w:t>
      </w:r>
      <w:r>
        <w:rPr>
          <w:color w:val="117700"/>
          <w:spacing w:val="-1"/>
        </w:rPr>
        <w:t>&gt;</w:t>
      </w:r>
    </w:p>
    <w:p>
      <w:pPr>
        <w:pStyle w:val="6"/>
        <w:numPr>
          <w:ilvl w:val="1"/>
          <w:numId w:val="1"/>
        </w:numPr>
        <w:tabs>
          <w:tab w:val="left" w:pos="879"/>
        </w:tabs>
        <w:spacing w:before="61" w:after="0" w:line="240" w:lineRule="auto"/>
        <w:ind w:left="880" w:right="0" w:hanging="522"/>
        <w:jc w:val="left"/>
      </w:pPr>
      <w:r>
        <w:rPr>
          <w:color w:val="117700"/>
          <w:spacing w:val="-1"/>
        </w:rPr>
        <w:t>&lt;title&gt;</w:t>
      </w:r>
      <w:r>
        <w:rPr>
          <w:rFonts w:ascii="宋体" w:hAnsi="宋体" w:eastAsia="宋体" w:cs="宋体"/>
          <w:color w:val="56676D"/>
          <w:spacing w:val="-1"/>
        </w:rPr>
        <w:t>当前日期</w:t>
      </w:r>
      <w:r>
        <w:rPr>
          <w:color w:val="117700"/>
          <w:spacing w:val="-1"/>
        </w:rPr>
        <w:t>&lt;/title&gt;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1"/>
          <w:numId w:val="1"/>
        </w:numPr>
        <w:tabs>
          <w:tab w:val="left" w:pos="692"/>
        </w:tabs>
        <w:spacing w:before="0" w:after="0" w:line="240" w:lineRule="auto"/>
        <w:ind w:left="692" w:right="0" w:hanging="334"/>
        <w:jc w:val="left"/>
      </w:pPr>
      <w:r>
        <w:rPr>
          <w:color w:val="117700"/>
          <w:spacing w:val="-1"/>
        </w:rPr>
        <w:t>&lt;/head&gt;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1"/>
          <w:numId w:val="1"/>
        </w:numPr>
        <w:tabs>
          <w:tab w:val="left" w:pos="692"/>
        </w:tabs>
        <w:spacing w:before="0" w:after="0" w:line="240" w:lineRule="auto"/>
        <w:ind w:left="692" w:right="0" w:hanging="334"/>
        <w:jc w:val="left"/>
      </w:pPr>
      <w:r>
        <w:rPr>
          <w:color w:val="117700"/>
          <w:spacing w:val="-1"/>
        </w:rPr>
        <w:t>&lt;body&gt;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tabs>
          <w:tab w:val="left" w:pos="879"/>
        </w:tabs>
        <w:spacing w:line="240" w:lineRule="auto"/>
        <w:ind w:left="358" w:right="0"/>
        <w:jc w:val="left"/>
      </w:pPr>
      <w:r>
        <w:rPr>
          <w:color w:val="999999"/>
        </w:rPr>
        <w:t>8</w:t>
      </w:r>
      <w:r>
        <w:rPr>
          <w:color w:val="999999"/>
        </w:rPr>
        <w:tab/>
      </w:r>
      <w:r>
        <w:rPr>
          <w:color w:val="117700"/>
          <w:spacing w:val="-1"/>
        </w:rPr>
        <w:t>&lt;h1&gt;</w:t>
      </w:r>
      <w:r>
        <w:rPr>
          <w:color w:val="56676D"/>
          <w:spacing w:val="-1"/>
        </w:rPr>
        <w:t>2020‐01‐01</w:t>
      </w:r>
      <w:r>
        <w:rPr>
          <w:color w:val="117700"/>
          <w:spacing w:val="-1"/>
        </w:rPr>
        <w:t>&lt;/h1&gt;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2"/>
        </w:numPr>
        <w:tabs>
          <w:tab w:val="left" w:pos="692"/>
        </w:tabs>
        <w:spacing w:before="0" w:after="0" w:line="240" w:lineRule="auto"/>
        <w:ind w:left="692" w:right="0" w:hanging="334"/>
        <w:jc w:val="left"/>
      </w:pPr>
      <w:r>
        <w:rPr>
          <w:color w:val="117700"/>
          <w:spacing w:val="-1"/>
        </w:rPr>
        <w:t>&lt;/body&gt;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2"/>
        </w:numPr>
        <w:tabs>
          <w:tab w:val="left" w:pos="692"/>
        </w:tabs>
        <w:spacing w:before="0" w:after="0" w:line="240" w:lineRule="auto"/>
        <w:ind w:left="692" w:right="0" w:hanging="428"/>
        <w:jc w:val="left"/>
      </w:pPr>
      <w:r>
        <w:rPr>
          <w:color w:val="117700"/>
          <w:spacing w:val="-1"/>
        </w:rPr>
        <w:t>&lt;/html&gt;</w:t>
      </w:r>
    </w:p>
    <w:p>
      <w:pPr>
        <w:spacing w:before="0" w:line="200" w:lineRule="exact"/>
        <w:rPr>
          <w:sz w:val="20"/>
          <w:szCs w:val="20"/>
        </w:rPr>
      </w:pPr>
    </w:p>
    <w:p>
      <w:pPr>
        <w:spacing w:before="9" w:line="240" w:lineRule="exact"/>
        <w:rPr>
          <w:sz w:val="24"/>
          <w:szCs w:val="24"/>
        </w:rPr>
      </w:pPr>
    </w:p>
    <w:p>
      <w:pPr>
        <w:pStyle w:val="5"/>
        <w:spacing w:line="307" w:lineRule="exact"/>
        <w:ind w:left="107" w:right="0"/>
        <w:jc w:val="left"/>
      </w:pPr>
      <w:r>
        <w:pict>
          <v:group id="_x0000_s1051" o:spid="_x0000_s1051" o:spt="203" style="position:absolute;left:0pt;margin-left:52.5pt;margin-top:-176.15pt;height:162.8pt;width:489.95pt;mso-position-horizontal-relative:page;z-index:-2048;mso-width-relative:page;mso-height-relative:page;" coordorigin="1050,-3523" coordsize="9799,3256">
            <o:lock v:ext="edit"/>
            <v:group id="_x0000_s1052" o:spid="_x0000_s1052" o:spt="203" style="position:absolute;left:1058;top:-3516;height:3241;width:9784;" coordorigin="1058,-3516" coordsize="9784,3241">
              <o:lock v:ext="edit"/>
              <v:shape id="_x0000_s1053" o:spid="_x0000_s1053" style="position:absolute;left:1058;top:-3516;height:3241;width:9784;" fillcolor="#F8F8F8" filled="t" stroked="f" coordorigin="1058,-3516" coordsize="9784,3241" path="m1095,-274l1073,-280,1060,-296,1058,-312,1058,-3478,1063,-3501,1079,-3514,10805,-3516,10827,-3510,10840,-3494,10842,-312,10837,-289,10821,-277,1095,-274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054" o:spid="_x0000_s1054" o:spt="203" style="position:absolute;left:1058;top:-3516;height:3241;width:9784;" coordorigin="1058,-3516" coordsize="9784,3241">
              <o:lock v:ext="edit"/>
              <v:shape id="_x0000_s1055" o:spid="_x0000_s1055" style="position:absolute;left:1058;top:-3516;height:3241;width:9784;" filled="f" stroked="t" coordorigin="1058,-3516" coordsize="9784,3241" path="m1058,-312l1058,-3478,1063,-3501,1079,-3514,10805,-3516,10827,-3510,10840,-3494,10842,-312,10837,-289,10821,-277,1095,-274,1073,-280,1060,-296,1058,-312xe">
                <v:path arrowok="t"/>
                <v:fill on="f" focussize="0,0"/>
                <v:stroke weight="0.750314960629921pt" color="#EDEDED"/>
                <v:imagedata o:title=""/>
                <o:lock v:ext="edit"/>
              </v:shape>
            </v:group>
            <v:group id="_x0000_s1056" o:spid="_x0000_s1056" o:spt="203" style="position:absolute;left:1568;top:-3388;height:3001;width:2;" coordorigin="1568,-3388" coordsize="2,3001">
              <o:lock v:ext="edit"/>
              <v:shape id="_x0000_s1057" o:spid="_x0000_s1057" style="position:absolute;left:1568;top:-3388;height:3001;width:2;" filled="f" stroked="t" coordorigin="1568,-3388" coordsize="0,3001" path="m1568,-387l1568,-3388e">
                <v:path arrowok="t"/>
                <v:fill on="f" focussize="0,0"/>
                <v:stroke weight="0.850314960629921pt" color="#DDDDDD"/>
                <v:imagedata o:title=""/>
                <o:lock v:ext="edit"/>
              </v:shape>
            </v:group>
          </v:group>
        </w:pict>
      </w:r>
      <w:r>
        <w:rPr>
          <w:color w:val="56676D"/>
        </w:rPr>
        <w:t xml:space="preserve">我们必须每天到服务器上修改这个网页，从而让它保持显示最新日期，但是有了 </w:t>
      </w:r>
      <w:r>
        <w:rPr>
          <w:color w:val="56676D"/>
          <w:spacing w:val="20"/>
        </w:rPr>
        <w:t xml:space="preserve"> </w:t>
      </w:r>
      <w:r>
        <w:rPr>
          <w:rFonts w:ascii="Arial" w:hAnsi="Arial" w:eastAsia="Arial" w:cs="Arial"/>
          <w:color w:val="56676D"/>
        </w:rPr>
        <w:t xml:space="preserve">PHP </w:t>
      </w:r>
      <w:r>
        <w:rPr>
          <w:rFonts w:ascii="Arial" w:hAnsi="Arial" w:eastAsia="Arial" w:cs="Arial"/>
          <w:color w:val="56676D"/>
          <w:spacing w:val="25"/>
        </w:rPr>
        <w:t xml:space="preserve"> </w:t>
      </w:r>
      <w:r>
        <w:rPr>
          <w:color w:val="56676D"/>
        </w:rPr>
        <w:t>这种能够在服务端执行的脚</w:t>
      </w:r>
    </w:p>
    <w:p>
      <w:pPr>
        <w:spacing w:before="33"/>
        <w:ind w:left="107" w:right="0" w:firstLine="0"/>
        <w:jc w:val="left"/>
        <w:rPr>
          <w:rFonts w:ascii="Microsoft YaHei UI" w:hAnsi="Microsoft YaHei UI" w:eastAsia="Microsoft YaHei UI" w:cs="Microsoft YaHei UI"/>
          <w:sz w:val="19"/>
          <w:szCs w:val="19"/>
        </w:rPr>
      </w:pP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本语言就可以很轻松实现：</w:t>
      </w:r>
    </w:p>
    <w:p>
      <w:pPr>
        <w:spacing w:after="0"/>
        <w:jc w:val="left"/>
        <w:rPr>
          <w:rFonts w:ascii="Microsoft YaHei UI" w:hAnsi="Microsoft YaHei UI" w:eastAsia="Microsoft YaHei UI" w:cs="Microsoft YaHei UI"/>
          <w:sz w:val="19"/>
          <w:szCs w:val="19"/>
        </w:rPr>
        <w:sectPr>
          <w:headerReference r:id="rId3" w:type="default"/>
          <w:type w:val="continuous"/>
          <w:pgSz w:w="11900" w:h="16820"/>
          <w:pgMar w:top="0" w:right="1040" w:bottom="280" w:left="940" w:header="0" w:footer="720" w:gutter="0"/>
        </w:sectPr>
      </w:pPr>
    </w:p>
    <w:p>
      <w:pPr>
        <w:spacing w:before="0" w:line="200" w:lineRule="exact"/>
        <w:rPr>
          <w:sz w:val="20"/>
          <w:szCs w:val="20"/>
        </w:rPr>
      </w:pPr>
      <w:r>
        <w:pict>
          <v:group id="_x0000_s1058" o:spid="_x0000_s1058" o:spt="203" style="position:absolute;left:0pt;margin-left:52.45pt;margin-top:258.15pt;height:30.85pt;width:490pt;mso-position-horizontal-relative:page;mso-position-vertical-relative:page;z-index:-2048;mso-width-relative:page;mso-height-relative:page;" coordorigin="1049,5163" coordsize="9800,617">
            <o:lock v:ext="edit"/>
            <v:group id="_x0000_s1059" o:spid="_x0000_s1059" o:spt="203" style="position:absolute;left:1050;top:5202;height:540;width:9799;" coordorigin="1050,5202" coordsize="9799,540">
              <o:lock v:ext="edit"/>
              <v:shape id="_x0000_s1060" o:spid="_x0000_s1060" style="position:absolute;left:1050;top:5202;height:540;width:9799;" fillcolor="#F8F8FA" filled="t" stroked="f" coordorigin="1050,5202" coordsize="9799,540" path="m1050,5202l10850,5202,10850,5742,1050,5742,1050,5202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061" o:spid="_x0000_s1061" o:spt="203" style="position:absolute;left:1088;top:5202;height:540;width:2;" coordorigin="1088,5202" coordsize="2,540">
              <o:lock v:ext="edit"/>
              <v:shape id="_x0000_s1062" o:spid="_x0000_s1062" style="position:absolute;left:1088;top:5202;height:540;width:2;" filled="f" stroked="t" coordorigin="1088,5202" coordsize="0,540" path="m1088,5742l1088,5202e">
                <v:path arrowok="t"/>
                <v:fill on="f" focussize="0,0"/>
                <v:stroke weight="3.85157480314961pt" color="#DDDDDD"/>
                <v:imagedata o:title=""/>
                <o:lock v:ext="edit"/>
              </v:shape>
            </v:group>
          </v:group>
        </w:pict>
      </w:r>
      <w:r>
        <w:pict>
          <v:group id="_x0000_s1063" o:spid="_x0000_s1063" o:spt="203" style="position:absolute;left:0pt;margin-left:52.45pt;margin-top:357.2pt;height:30.85pt;width:490pt;mso-position-horizontal-relative:page;mso-position-vertical-relative:page;z-index:-2048;mso-width-relative:page;mso-height-relative:page;" coordorigin="1049,7144" coordsize="9800,617">
            <o:lock v:ext="edit"/>
            <v:group id="_x0000_s1064" o:spid="_x0000_s1064" o:spt="203" style="position:absolute;left:1050;top:7183;height:540;width:9799;" coordorigin="1050,7183" coordsize="9799,540">
              <o:lock v:ext="edit"/>
              <v:shape id="_x0000_s1065" o:spid="_x0000_s1065" style="position:absolute;left:1050;top:7183;height:540;width:9799;" fillcolor="#F8F8FA" filled="t" stroked="f" coordorigin="1050,7183" coordsize="9799,540" path="m1050,7183l10850,7183,10850,7723,1050,7723,1050,7183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066" o:spid="_x0000_s1066" o:spt="203" style="position:absolute;left:1088;top:7183;height:540;width:2;" coordorigin="1088,7183" coordsize="2,540">
              <o:lock v:ext="edit"/>
              <v:shape id="_x0000_s1067" o:spid="_x0000_s1067" style="position:absolute;left:1088;top:7183;height:540;width:2;" filled="f" stroked="t" coordorigin="1088,7183" coordsize="0,540" path="m1088,7723l1088,7183e">
                <v:path arrowok="t"/>
                <v:fill on="f" focussize="0,0"/>
                <v:stroke weight="3.85157480314961pt" color="#DDDDDD"/>
                <v:imagedata o:title=""/>
                <o:lock v:ext="edit"/>
              </v:shape>
            </v:group>
          </v:group>
        </w:pict>
      </w:r>
      <w:r>
        <w:pict>
          <v:group id="_x0000_s1068" o:spid="_x0000_s1068" o:spt="203" style="position:absolute;left:0pt;margin-left:52.5pt;margin-top:56pt;height:162.8pt;width:489.95pt;mso-position-horizontal-relative:page;mso-position-vertical-relative:page;z-index:-2048;mso-width-relative:page;mso-height-relative:page;" coordorigin="1050,1120" coordsize="9799,3256">
            <o:lock v:ext="edit"/>
            <v:group id="_x0000_s1069" o:spid="_x0000_s1069" o:spt="203" style="position:absolute;left:1058;top:1128;height:3241;width:9784;" coordorigin="1058,1128" coordsize="9784,3241">
              <o:lock v:ext="edit"/>
              <v:shape id="_x0000_s1070" o:spid="_x0000_s1070" style="position:absolute;left:1058;top:1128;height:3241;width:9784;" fillcolor="#F8F8F8" filled="t" stroked="f" coordorigin="1058,1128" coordsize="9784,3241" path="m1095,4369l1073,4364,1060,4348,1058,4331,1058,1165,1063,1142,1079,1130,10805,1128,10827,1133,10840,1149,10842,4331,10837,4354,10821,4367,1095,4369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071" o:spid="_x0000_s1071" o:spt="203" style="position:absolute;left:1058;top:1128;height:3241;width:9784;" coordorigin="1058,1128" coordsize="9784,3241">
              <o:lock v:ext="edit"/>
              <v:shape id="_x0000_s1072" o:spid="_x0000_s1072" style="position:absolute;left:1058;top:1128;height:3241;width:9784;" filled="f" stroked="t" coordorigin="1058,1128" coordsize="9784,3241" path="m1058,4331l1058,1165,1063,1142,1079,1130,10805,1128,10827,1133,10840,1149,10842,4331,10837,4354,10821,4367,1095,4369,1073,4364,1060,4348,1058,4331xe">
                <v:path arrowok="t"/>
                <v:fill on="f" focussize="0,0"/>
                <v:stroke weight="0.750314960629921pt" color="#EDEDED"/>
                <v:imagedata o:title=""/>
                <o:lock v:ext="edit"/>
              </v:shape>
            </v:group>
            <v:group id="_x0000_s1073" o:spid="_x0000_s1073" o:spt="203" style="position:absolute;left:1568;top:1255;height:3001;width:2;" coordorigin="1568,1255" coordsize="2,3001">
              <o:lock v:ext="edit"/>
              <v:shape id="_x0000_s1074" o:spid="_x0000_s1074" style="position:absolute;left:1568;top:1255;height:3001;width:2;" filled="f" stroked="t" coordorigin="1568,1255" coordsize="0,3001" path="m1568,4256l1568,1255e">
                <v:path arrowok="t"/>
                <v:fill on="f" focussize="0,0"/>
                <v:stroke weight="0.850314960629921pt" color="#DDDDDD"/>
                <v:imagedata o:title=""/>
                <o:lock v:ext="edit"/>
              </v:shape>
            </v:group>
          </v:group>
        </w:pict>
      </w:r>
      <w:r>
        <w:pict>
          <v:group id="_x0000_s1075" o:spid="_x0000_s1075" o:spt="203" style="position:absolute;left:0pt;margin-left:52.5pt;margin-top:444.65pt;height:327.85pt;width:489.95pt;mso-position-horizontal-relative:page;mso-position-vertical-relative:page;z-index:-2048;mso-width-relative:page;mso-height-relative:page;" coordorigin="1050,8893" coordsize="9799,6558">
            <o:lock v:ext="edit"/>
            <v:group id="_x0000_s1076" o:spid="_x0000_s1076" o:spt="203" style="position:absolute;left:1058;top:8901;height:6543;width:9784;" coordorigin="1058,8901" coordsize="9784,6543">
              <o:lock v:ext="edit"/>
              <v:shape id="_x0000_s1077" o:spid="_x0000_s1077" style="position:absolute;left:1058;top:8901;height:6543;width:9784;" fillcolor="#F8F8F8" filled="t" stroked="f" coordorigin="1058,8901" coordsize="9784,6543" path="m1095,15444l1073,15438,1060,15422,1058,15406,1058,8938,1063,8915,1079,8903,10805,8901,10827,8906,10840,8922,10842,15406,10837,15429,10821,15441,1095,15444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078" o:spid="_x0000_s1078" o:spt="203" style="position:absolute;left:1058;top:8901;height:6543;width:9784;" coordorigin="1058,8901" coordsize="9784,6543">
              <o:lock v:ext="edit"/>
              <v:shape id="_x0000_s1079" o:spid="_x0000_s1079" style="position:absolute;left:1058;top:8901;height:6543;width:9784;" filled="f" stroked="t" coordorigin="1058,8901" coordsize="9784,6543" path="m1058,15406l1058,8938,1063,8915,1079,8903,10805,8901,10827,8906,10840,8922,10842,15406,10837,15429,10821,15441,1095,15444,1073,15438,1060,15422,1058,15406xe">
                <v:path arrowok="t"/>
                <v:fill on="f" focussize="0,0"/>
                <v:stroke weight="0.750314960629921pt" color="#EDEDED"/>
                <v:imagedata o:title=""/>
                <o:lock v:ext="edit"/>
              </v:shape>
            </v:group>
            <v:group id="_x0000_s1080" o:spid="_x0000_s1080" o:spt="203" style="position:absolute;left:1568;top:9028;height:6303;width:2;" coordorigin="1568,9028" coordsize="2,6303">
              <o:lock v:ext="edit"/>
              <v:shape id="_x0000_s1081" o:spid="_x0000_s1081" style="position:absolute;left:1568;top:9028;height:6303;width:2;" filled="f" stroked="t" coordorigin="1568,9028" coordsize="0,6303" path="m1568,15331l1568,9028e">
                <v:path arrowok="t"/>
                <v:fill on="f" focussize="0,0"/>
                <v:stroke weight="0.850314960629921pt" color="#DDDDDD"/>
                <v:imagedata o:title=""/>
                <o:lock v:ext="edit"/>
              </v:shape>
            </v:group>
          </v:group>
        </w:pict>
      </w: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3" w:line="220" w:lineRule="exact"/>
        <w:rPr>
          <w:sz w:val="22"/>
          <w:szCs w:val="22"/>
        </w:rPr>
      </w:pPr>
    </w:p>
    <w:p>
      <w:pPr>
        <w:pStyle w:val="6"/>
        <w:numPr>
          <w:ilvl w:val="0"/>
          <w:numId w:val="3"/>
        </w:numPr>
        <w:tabs>
          <w:tab w:val="left" w:pos="692"/>
        </w:tabs>
        <w:spacing w:before="70" w:after="0" w:line="240" w:lineRule="auto"/>
        <w:ind w:left="692" w:right="0" w:hanging="334"/>
        <w:jc w:val="left"/>
      </w:pPr>
      <w:r>
        <w:rPr>
          <w:color w:val="971A1A"/>
          <w:spacing w:val="-1"/>
        </w:rPr>
        <w:t>&lt;!</w:t>
      </w:r>
      <w:r>
        <w:rPr>
          <w:color w:val="000000"/>
          <w:spacing w:val="-1"/>
        </w:rPr>
        <w:t>DOCTYPE</w:t>
      </w:r>
      <w:r>
        <w:rPr>
          <w:color w:val="000000"/>
        </w:rPr>
        <w:t xml:space="preserve"> </w:t>
      </w:r>
      <w:r>
        <w:rPr>
          <w:color w:val="000000"/>
          <w:spacing w:val="-1"/>
        </w:rPr>
        <w:t>html</w:t>
      </w:r>
      <w:r>
        <w:rPr>
          <w:color w:val="971A1A"/>
          <w:spacing w:val="-1"/>
        </w:rPr>
        <w:t>&gt;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3"/>
        </w:numPr>
        <w:tabs>
          <w:tab w:val="left" w:pos="692"/>
        </w:tabs>
        <w:spacing w:before="0" w:after="0" w:line="240" w:lineRule="auto"/>
        <w:ind w:left="692" w:right="0" w:hanging="334"/>
        <w:jc w:val="left"/>
      </w:pPr>
      <w:r>
        <w:rPr>
          <w:color w:val="971A1A"/>
        </w:rPr>
        <w:t>&lt;</w:t>
      </w:r>
      <w:r>
        <w:rPr>
          <w:color w:val="000000"/>
        </w:rPr>
        <w:t xml:space="preserve">html </w:t>
      </w:r>
      <w:r>
        <w:rPr>
          <w:color w:val="000000"/>
          <w:spacing w:val="-1"/>
        </w:rPr>
        <w:t>lang</w:t>
      </w:r>
      <w:r>
        <w:rPr>
          <w:color w:val="971A1A"/>
          <w:spacing w:val="-1"/>
        </w:rPr>
        <w:t>=</w:t>
      </w:r>
      <w:r>
        <w:rPr>
          <w:color w:val="AA1111"/>
          <w:spacing w:val="-1"/>
        </w:rPr>
        <w:t>"en"</w:t>
      </w:r>
      <w:r>
        <w:rPr>
          <w:color w:val="971A1A"/>
          <w:spacing w:val="-1"/>
        </w:rPr>
        <w:t>&gt;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3"/>
        </w:numPr>
        <w:tabs>
          <w:tab w:val="left" w:pos="692"/>
        </w:tabs>
        <w:spacing w:before="0" w:after="0" w:line="240" w:lineRule="auto"/>
        <w:ind w:left="692" w:right="0" w:hanging="334"/>
        <w:jc w:val="left"/>
      </w:pPr>
      <w:r>
        <w:rPr>
          <w:color w:val="971A1A"/>
          <w:spacing w:val="-1"/>
        </w:rPr>
        <w:t>&lt;</w:t>
      </w:r>
      <w:r>
        <w:rPr>
          <w:color w:val="000000"/>
          <w:spacing w:val="-1"/>
        </w:rPr>
        <w:t>head</w:t>
      </w:r>
      <w:r>
        <w:rPr>
          <w:color w:val="971A1A"/>
          <w:spacing w:val="-1"/>
        </w:rPr>
        <w:t>&gt;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3"/>
        </w:numPr>
        <w:tabs>
          <w:tab w:val="left" w:pos="879"/>
        </w:tabs>
        <w:spacing w:before="0" w:after="0" w:line="240" w:lineRule="auto"/>
        <w:ind w:left="880" w:right="0" w:hanging="522"/>
        <w:jc w:val="left"/>
      </w:pPr>
      <w:r>
        <w:rPr>
          <w:color w:val="971A1A"/>
        </w:rPr>
        <w:t>&lt;</w:t>
      </w:r>
      <w:r>
        <w:rPr>
          <w:color w:val="000000"/>
        </w:rPr>
        <w:t xml:space="preserve">meta </w:t>
      </w:r>
      <w:r>
        <w:rPr>
          <w:color w:val="000000"/>
          <w:spacing w:val="-1"/>
        </w:rPr>
        <w:t>charset</w:t>
      </w:r>
      <w:r>
        <w:rPr>
          <w:color w:val="971A1A"/>
          <w:spacing w:val="-1"/>
        </w:rPr>
        <w:t>=</w:t>
      </w:r>
      <w:r>
        <w:rPr>
          <w:color w:val="AA1111"/>
          <w:spacing w:val="-1"/>
        </w:rPr>
        <w:t>"UTF‐8"</w:t>
      </w:r>
      <w:r>
        <w:rPr>
          <w:color w:val="971A1A"/>
          <w:spacing w:val="-1"/>
        </w:rPr>
        <w:t>&gt;</w:t>
      </w:r>
    </w:p>
    <w:p>
      <w:pPr>
        <w:pStyle w:val="6"/>
        <w:numPr>
          <w:ilvl w:val="0"/>
          <w:numId w:val="3"/>
        </w:numPr>
        <w:tabs>
          <w:tab w:val="left" w:pos="879"/>
        </w:tabs>
        <w:spacing w:before="61" w:after="0" w:line="240" w:lineRule="auto"/>
        <w:ind w:left="880" w:right="0" w:hanging="522"/>
        <w:jc w:val="left"/>
      </w:pPr>
      <w:r>
        <w:rPr>
          <w:color w:val="971A1A"/>
          <w:spacing w:val="-1"/>
        </w:rPr>
        <w:t>&lt;</w:t>
      </w:r>
      <w:r>
        <w:rPr>
          <w:color w:val="000000"/>
          <w:spacing w:val="-1"/>
        </w:rPr>
        <w:t>title</w:t>
      </w:r>
      <w:r>
        <w:rPr>
          <w:color w:val="971A1A"/>
          <w:spacing w:val="-1"/>
        </w:rPr>
        <w:t>&gt;</w:t>
      </w:r>
      <w:r>
        <w:rPr>
          <w:rFonts w:ascii="宋体" w:hAnsi="宋体" w:eastAsia="宋体" w:cs="宋体"/>
          <w:color w:val="000000"/>
          <w:spacing w:val="-1"/>
        </w:rPr>
        <w:t>当前日期</w:t>
      </w:r>
      <w:r>
        <w:rPr>
          <w:color w:val="971A1A"/>
          <w:spacing w:val="-1"/>
        </w:rPr>
        <w:t>&lt;/</w:t>
      </w:r>
      <w:r>
        <w:rPr>
          <w:color w:val="000000"/>
          <w:spacing w:val="-1"/>
        </w:rPr>
        <w:t>title</w:t>
      </w:r>
      <w:r>
        <w:rPr>
          <w:color w:val="971A1A"/>
          <w:spacing w:val="-1"/>
        </w:rPr>
        <w:t>&gt;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3"/>
        </w:numPr>
        <w:tabs>
          <w:tab w:val="left" w:pos="692"/>
        </w:tabs>
        <w:spacing w:before="0" w:after="0" w:line="240" w:lineRule="auto"/>
        <w:ind w:left="692" w:right="0" w:hanging="334"/>
        <w:jc w:val="left"/>
      </w:pPr>
      <w:r>
        <w:rPr>
          <w:color w:val="971A1A"/>
          <w:spacing w:val="-1"/>
        </w:rPr>
        <w:t>&lt;/</w:t>
      </w:r>
      <w:r>
        <w:rPr>
          <w:color w:val="000000"/>
          <w:spacing w:val="-1"/>
        </w:rPr>
        <w:t>head</w:t>
      </w:r>
      <w:r>
        <w:rPr>
          <w:color w:val="971A1A"/>
          <w:spacing w:val="-1"/>
        </w:rPr>
        <w:t>&gt;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3"/>
        </w:numPr>
        <w:tabs>
          <w:tab w:val="left" w:pos="692"/>
        </w:tabs>
        <w:spacing w:before="0" w:after="0" w:line="240" w:lineRule="auto"/>
        <w:ind w:left="692" w:right="0" w:hanging="334"/>
        <w:jc w:val="left"/>
      </w:pPr>
      <w:r>
        <w:rPr>
          <w:color w:val="971A1A"/>
          <w:spacing w:val="-1"/>
        </w:rPr>
        <w:t>&lt;</w:t>
      </w:r>
      <w:r>
        <w:rPr>
          <w:color w:val="000000"/>
          <w:spacing w:val="-1"/>
        </w:rPr>
        <w:t>body</w:t>
      </w:r>
      <w:r>
        <w:rPr>
          <w:color w:val="971A1A"/>
          <w:spacing w:val="-1"/>
        </w:rPr>
        <w:t>&gt;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tabs>
          <w:tab w:val="left" w:pos="879"/>
        </w:tabs>
        <w:spacing w:line="240" w:lineRule="auto"/>
        <w:ind w:left="358" w:right="0"/>
        <w:jc w:val="left"/>
      </w:pPr>
      <w:r>
        <w:rPr>
          <w:color w:val="999999"/>
        </w:rPr>
        <w:t>8</w:t>
      </w:r>
      <w:r>
        <w:rPr>
          <w:color w:val="999999"/>
        </w:rPr>
        <w:tab/>
      </w:r>
      <w:r>
        <w:rPr>
          <w:color w:val="971A1A"/>
          <w:spacing w:val="-1"/>
        </w:rPr>
        <w:t>&lt;</w:t>
      </w:r>
      <w:r>
        <w:rPr>
          <w:color w:val="000000"/>
          <w:spacing w:val="-1"/>
        </w:rPr>
        <w:t>h1</w:t>
      </w:r>
      <w:r>
        <w:rPr>
          <w:color w:val="971A1A"/>
          <w:spacing w:val="-1"/>
        </w:rPr>
        <w:t>&gt;&lt;?</w:t>
      </w:r>
      <w:r>
        <w:rPr>
          <w:color w:val="000000"/>
          <w:spacing w:val="-1"/>
        </w:rPr>
        <w:t>php</w:t>
      </w:r>
      <w:r>
        <w:rPr>
          <w:color w:val="000000"/>
        </w:rPr>
        <w:t xml:space="preserve"> </w:t>
      </w:r>
      <w:r>
        <w:rPr>
          <w:color w:val="770087"/>
        </w:rPr>
        <w:t xml:space="preserve">echo </w:t>
      </w:r>
      <w:r>
        <w:rPr>
          <w:color w:val="3300AA"/>
          <w:spacing w:val="-1"/>
        </w:rPr>
        <w:t>date</w:t>
      </w:r>
      <w:r>
        <w:rPr>
          <w:color w:val="56676D"/>
          <w:spacing w:val="-1"/>
        </w:rPr>
        <w:t>(</w:t>
      </w:r>
      <w:r>
        <w:rPr>
          <w:color w:val="AA1111"/>
          <w:spacing w:val="-1"/>
        </w:rPr>
        <w:t>'Y‐m‐d'</w:t>
      </w:r>
      <w:r>
        <w:rPr>
          <w:color w:val="56676D"/>
          <w:spacing w:val="-1"/>
        </w:rPr>
        <w:t>);</w:t>
      </w:r>
      <w:r>
        <w:rPr>
          <w:color w:val="56676D"/>
        </w:rPr>
        <w:t xml:space="preserve"> </w:t>
      </w:r>
      <w:r>
        <w:rPr>
          <w:color w:val="971A1A"/>
          <w:spacing w:val="-1"/>
        </w:rPr>
        <w:t>?&gt;&lt;/</w:t>
      </w:r>
      <w:r>
        <w:rPr>
          <w:color w:val="000000"/>
          <w:spacing w:val="-1"/>
        </w:rPr>
        <w:t>h1</w:t>
      </w:r>
      <w:r>
        <w:rPr>
          <w:color w:val="971A1A"/>
          <w:spacing w:val="-1"/>
        </w:rPr>
        <w:t>&gt;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4"/>
        </w:numPr>
        <w:tabs>
          <w:tab w:val="left" w:pos="692"/>
        </w:tabs>
        <w:spacing w:before="0" w:after="0" w:line="240" w:lineRule="auto"/>
        <w:ind w:left="692" w:right="0" w:hanging="334"/>
        <w:jc w:val="left"/>
      </w:pPr>
      <w:r>
        <w:rPr>
          <w:color w:val="971A1A"/>
          <w:spacing w:val="-1"/>
        </w:rPr>
        <w:t>&lt;/</w:t>
      </w:r>
      <w:r>
        <w:rPr>
          <w:color w:val="000000"/>
          <w:spacing w:val="-1"/>
        </w:rPr>
        <w:t>body</w:t>
      </w:r>
      <w:r>
        <w:rPr>
          <w:color w:val="971A1A"/>
          <w:spacing w:val="-1"/>
        </w:rPr>
        <w:t>&gt;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4"/>
        </w:numPr>
        <w:tabs>
          <w:tab w:val="left" w:pos="692"/>
        </w:tabs>
        <w:spacing w:before="0" w:after="0" w:line="240" w:lineRule="auto"/>
        <w:ind w:left="692" w:right="0" w:hanging="428"/>
        <w:jc w:val="left"/>
      </w:pPr>
      <w:r>
        <w:rPr>
          <w:color w:val="971A1A"/>
          <w:spacing w:val="-1"/>
        </w:rPr>
        <w:t>&lt;/</w:t>
      </w:r>
      <w:r>
        <w:rPr>
          <w:color w:val="000000"/>
          <w:spacing w:val="-1"/>
        </w:rPr>
        <w:t>html</w:t>
      </w:r>
      <w:r>
        <w:rPr>
          <w:color w:val="971A1A"/>
          <w:spacing w:val="-1"/>
        </w:rPr>
        <w:t>&gt;</w:t>
      </w:r>
    </w:p>
    <w:p>
      <w:pPr>
        <w:spacing w:before="0" w:line="200" w:lineRule="exact"/>
        <w:rPr>
          <w:sz w:val="20"/>
          <w:szCs w:val="20"/>
        </w:rPr>
      </w:pPr>
    </w:p>
    <w:p>
      <w:pPr>
        <w:spacing w:before="9" w:line="240" w:lineRule="exact"/>
        <w:rPr>
          <w:sz w:val="24"/>
          <w:szCs w:val="24"/>
        </w:rPr>
      </w:pPr>
    </w:p>
    <w:p>
      <w:pPr>
        <w:pStyle w:val="5"/>
        <w:spacing w:line="307" w:lineRule="exact"/>
        <w:ind w:left="107" w:right="0"/>
        <w:jc w:val="left"/>
      </w:pPr>
      <w:r>
        <w:rPr>
          <w:color w:val="56676D"/>
        </w:rPr>
        <w:t>从以上这个最最简单的基础案例就能看出：</w:t>
      </w:r>
      <w:r>
        <w:rPr>
          <w:rFonts w:ascii="Arial" w:hAnsi="Arial" w:eastAsia="Arial" w:cs="Arial"/>
          <w:color w:val="56676D"/>
        </w:rPr>
        <w:t xml:space="preserve">PHP  </w:t>
      </w:r>
      <w:r>
        <w:rPr>
          <w:rFonts w:ascii="Arial" w:hAnsi="Arial" w:eastAsia="Arial" w:cs="Arial"/>
          <w:color w:val="56676D"/>
          <w:spacing w:val="51"/>
        </w:rPr>
        <w:t xml:space="preserve"> </w:t>
      </w:r>
      <w:r>
        <w:rPr>
          <w:color w:val="56676D"/>
        </w:rPr>
        <w:t>无外乎为了可以在网页中动态输出最新内容的一种技术手段。</w:t>
      </w:r>
    </w:p>
    <w:p>
      <w:pPr>
        <w:spacing w:before="3" w:line="130" w:lineRule="exact"/>
        <w:rPr>
          <w:sz w:val="13"/>
          <w:szCs w:val="13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/>
        <w:ind w:left="377" w:right="0" w:firstLine="0"/>
        <w:jc w:val="left"/>
        <w:rPr>
          <w:rFonts w:ascii="Arial" w:hAnsi="Arial" w:eastAsia="Arial" w:cs="Arial"/>
          <w:sz w:val="19"/>
          <w:szCs w:val="19"/>
        </w:rPr>
      </w:pPr>
      <w:r>
        <w:rPr>
          <w:rFonts w:ascii="Microsoft YaHei UI" w:hAnsi="Microsoft YaHei UI" w:eastAsia="Microsoft YaHei UI" w:cs="Microsoft YaHei UI"/>
          <w:color w:val="777777"/>
          <w:spacing w:val="-2"/>
          <w:w w:val="110"/>
          <w:sz w:val="19"/>
          <w:szCs w:val="19"/>
        </w:rPr>
        <w:t>历史使人明智：</w:t>
      </w:r>
      <w:r>
        <w:fldChar w:fldCharType="begin"/>
      </w:r>
      <w:r>
        <w:instrText xml:space="preserve"> HYPERLINK "http://php.net/manual/zh/history.php.php" \h </w:instrText>
      </w:r>
      <w:r>
        <w:fldChar w:fldCharType="separate"/>
      </w:r>
      <w:r>
        <w:rPr>
          <w:rFonts w:ascii="Arial" w:hAnsi="Arial" w:eastAsia="Arial" w:cs="Arial"/>
          <w:color w:val="4183C4"/>
          <w:spacing w:val="-1"/>
          <w:w w:val="110"/>
          <w:sz w:val="19"/>
          <w:szCs w:val="19"/>
          <w:u w:val="single" w:color="4183C4"/>
        </w:rPr>
        <w:t>http</w:t>
      </w:r>
      <w:r>
        <w:rPr>
          <w:rFonts w:ascii="Arial" w:hAnsi="Arial" w:eastAsia="Arial" w:cs="Arial"/>
          <w:color w:val="4183C4"/>
          <w:spacing w:val="-2"/>
          <w:w w:val="110"/>
          <w:sz w:val="19"/>
          <w:szCs w:val="19"/>
          <w:u w:val="single" w:color="4183C4"/>
        </w:rPr>
        <w:t>:</w:t>
      </w:r>
      <w:r>
        <w:rPr>
          <w:rFonts w:ascii="Arial" w:hAnsi="Arial" w:eastAsia="Arial" w:cs="Arial"/>
          <w:color w:val="4183C4"/>
          <w:spacing w:val="-1"/>
          <w:w w:val="110"/>
          <w:sz w:val="19"/>
          <w:szCs w:val="19"/>
          <w:u w:val="single" w:color="4183C4"/>
        </w:rPr>
        <w:t>//php</w:t>
      </w:r>
      <w:r>
        <w:rPr>
          <w:rFonts w:ascii="Arial" w:hAnsi="Arial" w:eastAsia="Arial" w:cs="Arial"/>
          <w:color w:val="4183C4"/>
          <w:spacing w:val="-2"/>
          <w:w w:val="110"/>
          <w:sz w:val="19"/>
          <w:szCs w:val="19"/>
          <w:u w:val="single" w:color="4183C4"/>
        </w:rPr>
        <w:t>.</w:t>
      </w:r>
      <w:r>
        <w:rPr>
          <w:rFonts w:ascii="Arial" w:hAnsi="Arial" w:eastAsia="Arial" w:cs="Arial"/>
          <w:color w:val="4183C4"/>
          <w:spacing w:val="-1"/>
          <w:w w:val="110"/>
          <w:sz w:val="19"/>
          <w:szCs w:val="19"/>
          <w:u w:val="single" w:color="4183C4"/>
        </w:rPr>
        <w:t>n</w:t>
      </w:r>
      <w:r>
        <w:rPr>
          <w:rFonts w:ascii="Arial" w:hAnsi="Arial" w:eastAsia="Arial" w:cs="Arial"/>
          <w:color w:val="4183C4"/>
          <w:spacing w:val="-2"/>
          <w:w w:val="110"/>
          <w:sz w:val="19"/>
          <w:szCs w:val="19"/>
          <w:u w:val="single" w:color="4183C4"/>
        </w:rPr>
        <w:t>e</w:t>
      </w:r>
      <w:r>
        <w:rPr>
          <w:rFonts w:ascii="Arial" w:hAnsi="Arial" w:eastAsia="Arial" w:cs="Arial"/>
          <w:color w:val="4183C4"/>
          <w:spacing w:val="-1"/>
          <w:w w:val="110"/>
          <w:sz w:val="19"/>
          <w:szCs w:val="19"/>
          <w:u w:val="single" w:color="4183C4"/>
        </w:rPr>
        <w:t>t/m</w:t>
      </w:r>
      <w:r>
        <w:rPr>
          <w:rFonts w:ascii="Arial" w:hAnsi="Arial" w:eastAsia="Arial" w:cs="Arial"/>
          <w:color w:val="4183C4"/>
          <w:spacing w:val="-2"/>
          <w:w w:val="110"/>
          <w:sz w:val="19"/>
          <w:szCs w:val="19"/>
          <w:u w:val="single" w:color="4183C4"/>
        </w:rPr>
        <w:t>a</w:t>
      </w:r>
      <w:r>
        <w:rPr>
          <w:rFonts w:ascii="Arial" w:hAnsi="Arial" w:eastAsia="Arial" w:cs="Arial"/>
          <w:color w:val="4183C4"/>
          <w:spacing w:val="-1"/>
          <w:w w:val="110"/>
          <w:sz w:val="19"/>
          <w:szCs w:val="19"/>
          <w:u w:val="single" w:color="4183C4"/>
        </w:rPr>
        <w:t>nu</w:t>
      </w:r>
      <w:r>
        <w:rPr>
          <w:rFonts w:ascii="Arial" w:hAnsi="Arial" w:eastAsia="Arial" w:cs="Arial"/>
          <w:color w:val="4183C4"/>
          <w:spacing w:val="-2"/>
          <w:w w:val="110"/>
          <w:sz w:val="19"/>
          <w:szCs w:val="19"/>
          <w:u w:val="single" w:color="4183C4"/>
        </w:rPr>
        <w:t>a</w:t>
      </w:r>
      <w:r>
        <w:rPr>
          <w:rFonts w:ascii="Arial" w:hAnsi="Arial" w:eastAsia="Arial" w:cs="Arial"/>
          <w:color w:val="4183C4"/>
          <w:spacing w:val="-1"/>
          <w:w w:val="110"/>
          <w:sz w:val="19"/>
          <w:szCs w:val="19"/>
          <w:u w:val="single" w:color="4183C4"/>
        </w:rPr>
        <w:t>l/</w:t>
      </w:r>
      <w:r>
        <w:rPr>
          <w:rFonts w:ascii="Arial" w:hAnsi="Arial" w:eastAsia="Arial" w:cs="Arial"/>
          <w:color w:val="4183C4"/>
          <w:spacing w:val="-2"/>
          <w:w w:val="110"/>
          <w:sz w:val="19"/>
          <w:szCs w:val="19"/>
          <w:u w:val="single" w:color="4183C4"/>
        </w:rPr>
        <w:t>z</w:t>
      </w:r>
      <w:r>
        <w:rPr>
          <w:rFonts w:ascii="Arial" w:hAnsi="Arial" w:eastAsia="Arial" w:cs="Arial"/>
          <w:color w:val="4183C4"/>
          <w:spacing w:val="-1"/>
          <w:w w:val="110"/>
          <w:sz w:val="19"/>
          <w:szCs w:val="19"/>
          <w:u w:val="single" w:color="4183C4"/>
        </w:rPr>
        <w:t>h/hi</w:t>
      </w:r>
      <w:r>
        <w:rPr>
          <w:rFonts w:ascii="Arial" w:hAnsi="Arial" w:eastAsia="Arial" w:cs="Arial"/>
          <w:color w:val="4183C4"/>
          <w:spacing w:val="-2"/>
          <w:w w:val="110"/>
          <w:sz w:val="19"/>
          <w:szCs w:val="19"/>
          <w:u w:val="single" w:color="4183C4"/>
        </w:rPr>
        <w:t>s</w:t>
      </w:r>
      <w:r>
        <w:rPr>
          <w:rFonts w:ascii="Arial" w:hAnsi="Arial" w:eastAsia="Arial" w:cs="Arial"/>
          <w:color w:val="4183C4"/>
          <w:spacing w:val="-1"/>
          <w:w w:val="110"/>
          <w:sz w:val="19"/>
          <w:szCs w:val="19"/>
          <w:u w:val="single" w:color="4183C4"/>
        </w:rPr>
        <w:t>tor</w:t>
      </w:r>
      <w:r>
        <w:rPr>
          <w:rFonts w:ascii="Arial" w:hAnsi="Arial" w:eastAsia="Arial" w:cs="Arial"/>
          <w:color w:val="4183C4"/>
          <w:spacing w:val="-2"/>
          <w:w w:val="110"/>
          <w:sz w:val="19"/>
          <w:szCs w:val="19"/>
          <w:u w:val="single" w:color="4183C4"/>
        </w:rPr>
        <w:t>y.</w:t>
      </w:r>
      <w:r>
        <w:rPr>
          <w:rFonts w:ascii="Arial" w:hAnsi="Arial" w:eastAsia="Arial" w:cs="Arial"/>
          <w:color w:val="4183C4"/>
          <w:spacing w:val="-1"/>
          <w:w w:val="110"/>
          <w:sz w:val="19"/>
          <w:szCs w:val="19"/>
          <w:u w:val="single" w:color="4183C4"/>
        </w:rPr>
        <w:t>php</w:t>
      </w:r>
      <w:r>
        <w:rPr>
          <w:rFonts w:ascii="Arial" w:hAnsi="Arial" w:eastAsia="Arial" w:cs="Arial"/>
          <w:color w:val="4183C4"/>
          <w:spacing w:val="-2"/>
          <w:w w:val="110"/>
          <w:sz w:val="19"/>
          <w:szCs w:val="19"/>
          <w:u w:val="single" w:color="4183C4"/>
        </w:rPr>
        <w:t>.</w:t>
      </w:r>
      <w:r>
        <w:rPr>
          <w:rFonts w:ascii="Arial" w:hAnsi="Arial" w:eastAsia="Arial" w:cs="Arial"/>
          <w:color w:val="4183C4"/>
          <w:spacing w:val="-1"/>
          <w:w w:val="110"/>
          <w:sz w:val="19"/>
          <w:szCs w:val="19"/>
          <w:u w:val="single" w:color="4183C4"/>
        </w:rPr>
        <w:t>php</w:t>
      </w:r>
      <w:r>
        <w:rPr>
          <w:rFonts w:ascii="Arial" w:hAnsi="Arial" w:eastAsia="Arial" w:cs="Arial"/>
          <w:color w:val="000000"/>
          <w:sz w:val="19"/>
          <w:szCs w:val="19"/>
        </w:rPr>
        <w:fldChar w:fldCharType="end"/>
      </w: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20" w:line="240" w:lineRule="exact"/>
        <w:rPr>
          <w:sz w:val="24"/>
          <w:szCs w:val="24"/>
        </w:rPr>
      </w:pPr>
    </w:p>
    <w:p>
      <w:pPr>
        <w:numPr>
          <w:ilvl w:val="1"/>
          <w:numId w:val="5"/>
        </w:numPr>
        <w:tabs>
          <w:tab w:val="left" w:pos="559"/>
        </w:tabs>
        <w:spacing w:before="0" w:line="411" w:lineRule="exact"/>
        <w:ind w:left="559" w:right="0" w:hanging="453"/>
        <w:jc w:val="left"/>
        <w:rPr>
          <w:rFonts w:ascii="Microsoft YaHei UI" w:hAnsi="Microsoft YaHei UI" w:eastAsia="Microsoft YaHei UI" w:cs="Microsoft YaHei UI"/>
          <w:sz w:val="29"/>
          <w:szCs w:val="29"/>
        </w:rPr>
      </w:pPr>
      <w:bookmarkStart w:id="3" w:name="PHP 标记"/>
      <w:bookmarkEnd w:id="3"/>
      <w:bookmarkStart w:id="4" w:name="PHP 标记"/>
      <w:bookmarkEnd w:id="4"/>
      <w:r>
        <w:rPr>
          <w:rFonts w:ascii="Arial" w:hAnsi="Arial" w:eastAsia="Arial" w:cs="Arial"/>
          <w:color w:val="56676D"/>
          <w:sz w:val="29"/>
          <w:szCs w:val="29"/>
        </w:rPr>
        <w:t>PHP</w:t>
      </w:r>
      <w:r>
        <w:rPr>
          <w:rFonts w:ascii="Arial" w:hAnsi="Arial" w:eastAsia="Arial" w:cs="Arial"/>
          <w:color w:val="56676D"/>
          <w:spacing w:val="-34"/>
          <w:sz w:val="29"/>
          <w:szCs w:val="2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29"/>
          <w:szCs w:val="29"/>
        </w:rPr>
        <w:t>标记</w:t>
      </w:r>
    </w:p>
    <w:p>
      <w:pPr>
        <w:spacing w:before="0" w:line="200" w:lineRule="exact"/>
        <w:rPr>
          <w:sz w:val="20"/>
          <w:szCs w:val="20"/>
        </w:rPr>
      </w:pPr>
    </w:p>
    <w:p>
      <w:pPr>
        <w:spacing w:before="8" w:line="260" w:lineRule="exact"/>
        <w:rPr>
          <w:sz w:val="26"/>
          <w:szCs w:val="26"/>
        </w:rPr>
      </w:pPr>
    </w:p>
    <w:p>
      <w:pPr>
        <w:spacing w:before="0"/>
        <w:ind w:left="377" w:right="0" w:firstLine="0"/>
        <w:jc w:val="left"/>
        <w:rPr>
          <w:rFonts w:ascii="Arial" w:hAnsi="Arial" w:eastAsia="Arial" w:cs="Arial"/>
          <w:sz w:val="19"/>
          <w:szCs w:val="19"/>
        </w:rPr>
      </w:pPr>
      <w:r>
        <w:fldChar w:fldCharType="begin"/>
      </w:r>
      <w:r>
        <w:instrText xml:space="preserve"> HYPERLINK "http://php.net/manual/zh/language.basic-syntax.phpmode.php" \h </w:instrText>
      </w:r>
      <w:r>
        <w:fldChar w:fldCharType="separate"/>
      </w:r>
      <w:r>
        <w:rPr>
          <w:rFonts w:ascii="Arial" w:hAnsi="Arial" w:eastAsia="Arial" w:cs="Arial"/>
          <w:color w:val="4183C4"/>
          <w:w w:val="110"/>
          <w:sz w:val="19"/>
          <w:szCs w:val="19"/>
          <w:u w:val="single" w:color="4183C4"/>
        </w:rPr>
        <w:t>http://php.net/manual/zh/language.basic-syntax.phpmode.php</w:t>
      </w:r>
      <w:r>
        <w:rPr>
          <w:rFonts w:ascii="Arial" w:hAnsi="Arial" w:eastAsia="Arial" w:cs="Arial"/>
          <w:color w:val="000000"/>
          <w:sz w:val="19"/>
          <w:szCs w:val="19"/>
        </w:rPr>
        <w:fldChar w:fldCharType="end"/>
      </w:r>
    </w:p>
    <w:p>
      <w:pPr>
        <w:spacing w:before="7" w:line="140" w:lineRule="exact"/>
        <w:rPr>
          <w:sz w:val="14"/>
          <w:szCs w:val="14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307" w:lineRule="exact"/>
        <w:ind w:left="632" w:right="0" w:firstLine="0"/>
        <w:jc w:val="left"/>
        <w:rPr>
          <w:rFonts w:ascii="Arial" w:hAnsi="Arial" w:eastAsia="Arial" w:cs="Arial"/>
          <w:sz w:val="19"/>
          <w:szCs w:val="19"/>
        </w:rPr>
      </w:pPr>
      <w:r>
        <w:pict>
          <v:group id="_x0000_s1082" o:spid="_x0000_s1082" o:spt="203" style="position:absolute;left:0pt;margin-left:63pt;margin-top:7.85pt;height:3.4pt;width:3.7pt;mso-position-horizontal-relative:page;z-index:-2048;mso-width-relative:page;mso-height-relative:page;" coordorigin="1261,157" coordsize="75,69">
            <o:lock v:ext="edit"/>
            <v:shape id="_x0000_s1083" o:spid="_x0000_s1083" style="position:absolute;left:1261;top:157;height:69;width:75;" fillcolor="#56676D" filled="t" stroked="f" coordorigin="1261,157" coordsize="75,69" path="m1314,226l1285,224,1268,215,1261,198,1265,172,1278,157,1309,158,1327,165,1335,180,1336,191,1330,214,1314,226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084" o:spid="_x0000_s1084" o:spt="203" style="position:absolute;left:0pt;margin-left:75pt;margin-top:3.15pt;height:31.5pt;width:30.75pt;mso-position-horizontal-relative:page;z-index:-2048;mso-width-relative:page;mso-height-relative:page;" coordorigin="1501,63" coordsize="615,630">
            <o:lock v:ext="edit"/>
            <v:group id="_x0000_s1085" o:spid="_x0000_s1085" o:spt="203" style="position:absolute;left:1501;top:63;height:285;width:615;" coordorigin="1501,63" coordsize="615,285">
              <o:lock v:ext="edit"/>
              <v:shape id="_x0000_s1086" o:spid="_x0000_s1086" style="position:absolute;left:1501;top:63;height:285;width:615;" fillcolor="#F8F8F8" filled="t" stroked="f" coordorigin="1501,63" coordsize="615,285" path="m1546,348l1522,344,1507,331,1501,308,1501,108,1505,84,1518,69,1541,63,2071,63,2095,68,2110,81,2116,103,2116,303,2111,327,2098,342,2076,348,1546,348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087" o:spid="_x0000_s1087" o:spt="203" style="position:absolute;left:1508;top:71;height:270;width:600;" coordorigin="1508,71" coordsize="600,270">
              <o:lock v:ext="edit"/>
              <v:shape id="_x0000_s1088" o:spid="_x0000_s1088" style="position:absolute;left:1508;top:71;height:270;width:600;" filled="f" stroked="t" coordorigin="1508,71" coordsize="600,270" path="m1508,303l1508,108,1513,85,1529,73,2071,71,2094,76,2106,92,2108,303,2103,326,2087,339,1546,341,1523,335,1510,319,1508,303xe">
                <v:path arrowok="t"/>
                <v:fill on="f" focussize="0,0"/>
                <v:stroke weight="0.750314960629921pt" color="#EDEDED"/>
                <v:imagedata o:title=""/>
                <o:lock v:ext="edit"/>
              </v:shape>
            </v:group>
            <v:group id="_x0000_s1089" o:spid="_x0000_s1089" o:spt="203" style="position:absolute;left:1501;top:408;height:285;width:330;" coordorigin="1501,408" coordsize="330,285">
              <o:lock v:ext="edit"/>
              <v:shape id="_x0000_s1090" o:spid="_x0000_s1090" style="position:absolute;left:1501;top:408;height:285;width:330;" fillcolor="#F8F8F8" filled="t" stroked="f" coordorigin="1501,408" coordsize="330,285" path="m1546,693l1522,689,1507,676,1501,653,1501,453,1505,430,1518,415,1541,408,1786,408,1810,413,1825,426,1831,448,1831,648,1826,672,1813,687,1791,693,1546,693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091" o:spid="_x0000_s1091" o:spt="203" style="position:absolute;left:1508;top:416;height:270;width:315;" coordorigin="1508,416" coordsize="315,270">
              <o:lock v:ext="edit"/>
              <v:shape id="_x0000_s1092" o:spid="_x0000_s1092" style="position:absolute;left:1508;top:416;height:270;width:315;" filled="f" stroked="t" coordorigin="1508,416" coordsize="315,270" path="m1508,648l1508,453,1513,430,1529,418,1786,416,1809,421,1821,437,1823,648,1818,671,1802,684,1546,686,1523,681,1510,665,1508,648xe">
                <v:path arrowok="t"/>
                <v:fill on="f" focussize="0,0"/>
                <v:stroke weight="0.750314960629921pt" color="#EDEDED"/>
                <v:imagedata o:title=""/>
                <o:lock v:ext="edit"/>
              </v:shape>
            </v:group>
          </v:group>
        </w:pict>
      </w:r>
      <w:r>
        <w:rPr>
          <w:rFonts w:ascii="Consolas" w:hAnsi="Consolas" w:eastAsia="Consolas" w:cs="Consolas"/>
          <w:color w:val="56676D"/>
          <w:sz w:val="17"/>
          <w:szCs w:val="17"/>
        </w:rPr>
        <w:t>&lt;?php</w:t>
      </w:r>
      <w:r>
        <w:rPr>
          <w:rFonts w:ascii="Consolas" w:hAnsi="Consolas" w:eastAsia="Consolas" w:cs="Consolas"/>
          <w:color w:val="56676D"/>
          <w:spacing w:val="52"/>
          <w:sz w:val="17"/>
          <w:szCs w:val="17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可以让代码进入</w:t>
      </w:r>
      <w:r>
        <w:rPr>
          <w:rFonts w:ascii="Arial" w:hAnsi="Arial" w:eastAsia="Arial" w:cs="Arial"/>
          <w:color w:val="56676D"/>
          <w:sz w:val="19"/>
          <w:szCs w:val="19"/>
        </w:rPr>
        <w:t>“PHP</w:t>
      </w:r>
      <w:r>
        <w:rPr>
          <w:rFonts w:ascii="Arial" w:hAnsi="Arial" w:eastAsia="Arial" w:cs="Arial"/>
          <w:color w:val="56676D"/>
          <w:spacing w:val="5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模式</w:t>
      </w:r>
      <w:r>
        <w:rPr>
          <w:rFonts w:ascii="Arial" w:hAnsi="Arial" w:eastAsia="Arial" w:cs="Arial"/>
          <w:color w:val="56676D"/>
          <w:sz w:val="19"/>
          <w:szCs w:val="19"/>
        </w:rPr>
        <w:t>”</w:t>
      </w:r>
    </w:p>
    <w:p>
      <w:pPr>
        <w:pStyle w:val="5"/>
        <w:spacing w:before="33" w:line="240" w:lineRule="auto"/>
        <w:ind w:left="632" w:right="0"/>
        <w:jc w:val="left"/>
        <w:rPr>
          <w:rFonts w:ascii="Arial" w:hAnsi="Arial" w:eastAsia="Arial" w:cs="Arial"/>
          <w:color w:val="56676D"/>
        </w:rPr>
      </w:pPr>
      <w:r>
        <w:pict>
          <v:group id="_x0000_s1093" o:spid="_x0000_s1093" o:spt="203" style="position:absolute;left:0pt;margin-left:63pt;margin-top:9.75pt;height:3.4pt;width:3.7pt;mso-position-horizontal-relative:page;z-index:-2048;mso-width-relative:page;mso-height-relative:page;" coordorigin="1261,196" coordsize="75,69">
            <o:lock v:ext="edit"/>
            <v:shape id="_x0000_s1094" o:spid="_x0000_s1094" style="position:absolute;left:1261;top:196;height:69;width:75;" fillcolor="#56676D" filled="t" stroked="f" coordorigin="1261,196" coordsize="75,69" path="m1314,264l1285,263,1268,253,1261,236,1265,210,1278,196,1309,196,1327,204,1335,218,1336,229,1330,252,1314,264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Consolas" w:hAnsi="Consolas" w:eastAsia="Consolas" w:cs="Consolas"/>
          <w:color w:val="56676D"/>
          <w:sz w:val="17"/>
          <w:szCs w:val="17"/>
        </w:rPr>
        <w:t>?&gt;</w:t>
      </w:r>
      <w:r>
        <w:rPr>
          <w:rFonts w:ascii="Consolas" w:hAnsi="Consolas" w:eastAsia="Consolas" w:cs="Consolas"/>
          <w:color w:val="56676D"/>
          <w:spacing w:val="52"/>
          <w:sz w:val="17"/>
          <w:szCs w:val="17"/>
        </w:rPr>
        <w:t xml:space="preserve"> </w:t>
      </w:r>
      <w:r>
        <w:rPr>
          <w:color w:val="56676D"/>
        </w:rPr>
        <w:t>可以让代码退出</w:t>
      </w:r>
      <w:r>
        <w:rPr>
          <w:rFonts w:ascii="Arial" w:hAnsi="Arial" w:eastAsia="Arial" w:cs="Arial"/>
          <w:color w:val="56676D"/>
        </w:rPr>
        <w:t>“PHP</w:t>
      </w:r>
      <w:r>
        <w:rPr>
          <w:rFonts w:ascii="Arial" w:hAnsi="Arial" w:eastAsia="Arial" w:cs="Arial"/>
          <w:color w:val="56676D"/>
          <w:spacing w:val="5"/>
        </w:rPr>
        <w:t xml:space="preserve"> </w:t>
      </w:r>
      <w:r>
        <w:rPr>
          <w:color w:val="56676D"/>
        </w:rPr>
        <w:t>模式</w:t>
      </w:r>
      <w:r>
        <w:rPr>
          <w:rFonts w:ascii="Arial" w:hAnsi="Arial" w:eastAsia="Arial" w:cs="Arial"/>
          <w:color w:val="56676D"/>
        </w:rPr>
        <w:t>”</w:t>
      </w:r>
    </w:p>
    <w:p>
      <w:pPr>
        <w:pStyle w:val="7"/>
        <w:keepNext w:val="0"/>
        <w:keepLines w:val="0"/>
        <w:widowControl/>
        <w:suppressLineNumbers w:val="0"/>
        <w:shd w:val="clear" w:fill="21282D"/>
        <w:rPr>
          <w:sz w:val="24"/>
          <w:szCs w:val="24"/>
        </w:rPr>
      </w:pPr>
      <w:r>
        <w:rPr>
          <w:rFonts w:hint="eastAsia" w:eastAsia="宋体"/>
          <w:lang w:val="en-US" w:eastAsia="zh-CN"/>
        </w:rPr>
        <w:t>还有一种标记就是</w:t>
      </w:r>
      <w:r>
        <w:rPr>
          <w:rFonts w:hint="eastAsia" w:ascii="宋体" w:hAnsi="宋体" w:eastAsia="宋体" w:cs="宋体"/>
          <w:color w:val="E0E2E4"/>
          <w:sz w:val="25"/>
          <w:szCs w:val="25"/>
          <w:shd w:val="clear" w:fill="21282D"/>
        </w:rPr>
        <w:t>&lt;</w:t>
      </w:r>
      <w:r>
        <w:rPr>
          <w:rFonts w:hint="eastAsia" w:ascii="宋体" w:hAnsi="宋体" w:eastAsia="宋体" w:cs="宋体"/>
          <w:b/>
          <w:color w:val="E784A2"/>
          <w:sz w:val="25"/>
          <w:szCs w:val="25"/>
          <w:shd w:val="clear" w:fill="21282D"/>
        </w:rPr>
        <w:t xml:space="preserve">script </w:t>
      </w:r>
      <w:r>
        <w:rPr>
          <w:rFonts w:hint="eastAsia" w:ascii="宋体" w:hAnsi="宋体" w:eastAsia="宋体" w:cs="宋体"/>
          <w:color w:val="E0E2E4"/>
          <w:sz w:val="25"/>
          <w:szCs w:val="25"/>
          <w:shd w:val="clear" w:fill="21282D"/>
        </w:rPr>
        <w:t>language=</w:t>
      </w:r>
      <w:r>
        <w:rPr>
          <w:rFonts w:hint="eastAsia" w:ascii="宋体" w:hAnsi="宋体" w:eastAsia="宋体" w:cs="宋体"/>
          <w:color w:val="4CD656"/>
          <w:sz w:val="25"/>
          <w:szCs w:val="25"/>
          <w:shd w:val="clear" w:fill="21282D"/>
        </w:rPr>
        <w:t>"php"</w:t>
      </w:r>
      <w:r>
        <w:rPr>
          <w:rFonts w:hint="eastAsia" w:ascii="宋体" w:hAnsi="宋体" w:eastAsia="宋体" w:cs="宋体"/>
          <w:color w:val="E0E2E4"/>
          <w:sz w:val="25"/>
          <w:szCs w:val="25"/>
          <w:shd w:val="clear" w:fill="21282D"/>
        </w:rPr>
        <w:t>&gt;&lt;/</w:t>
      </w:r>
      <w:r>
        <w:rPr>
          <w:rFonts w:hint="eastAsia" w:ascii="宋体" w:hAnsi="宋体" w:eastAsia="宋体" w:cs="宋体"/>
          <w:b/>
          <w:color w:val="E784A2"/>
          <w:sz w:val="25"/>
          <w:szCs w:val="25"/>
          <w:shd w:val="clear" w:fill="21282D"/>
        </w:rPr>
        <w:t>script</w:t>
      </w:r>
      <w:r>
        <w:rPr>
          <w:rFonts w:hint="eastAsia" w:ascii="宋体" w:hAnsi="宋体" w:eastAsia="宋体" w:cs="宋体"/>
          <w:color w:val="E0E2E4"/>
          <w:sz w:val="25"/>
          <w:szCs w:val="25"/>
          <w:shd w:val="clear" w:fill="21282D"/>
        </w:rPr>
        <w:t>&gt;</w:t>
      </w:r>
    </w:p>
    <w:p>
      <w:pPr>
        <w:pStyle w:val="6"/>
        <w:numPr>
          <w:ilvl w:val="2"/>
          <w:numId w:val="5"/>
        </w:numPr>
        <w:tabs>
          <w:tab w:val="left" w:pos="692"/>
        </w:tabs>
        <w:spacing w:before="70" w:after="0" w:line="240" w:lineRule="auto"/>
        <w:ind w:left="692" w:right="0" w:hanging="334"/>
        <w:jc w:val="left"/>
      </w:pPr>
      <w:r>
        <w:rPr>
          <w:color w:val="971A1A"/>
          <w:spacing w:val="-1"/>
        </w:rPr>
        <w:t>&lt;!</w:t>
      </w:r>
      <w:r>
        <w:rPr>
          <w:color w:val="000000"/>
          <w:spacing w:val="-1"/>
        </w:rPr>
        <w:t>DOCTYPE</w:t>
      </w:r>
      <w:r>
        <w:rPr>
          <w:color w:val="000000"/>
        </w:rPr>
        <w:t xml:space="preserve"> </w:t>
      </w:r>
      <w:r>
        <w:rPr>
          <w:color w:val="000000"/>
          <w:spacing w:val="-1"/>
        </w:rPr>
        <w:t>html</w:t>
      </w:r>
      <w:r>
        <w:rPr>
          <w:color w:val="971A1A"/>
          <w:spacing w:val="-1"/>
        </w:rPr>
        <w:t>&gt;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2"/>
          <w:numId w:val="5"/>
        </w:numPr>
        <w:tabs>
          <w:tab w:val="left" w:pos="692"/>
        </w:tabs>
        <w:spacing w:before="0" w:after="0" w:line="240" w:lineRule="auto"/>
        <w:ind w:left="692" w:right="0" w:hanging="334"/>
        <w:jc w:val="left"/>
      </w:pPr>
      <w:r>
        <w:rPr>
          <w:color w:val="971A1A"/>
        </w:rPr>
        <w:t>&lt;</w:t>
      </w:r>
      <w:r>
        <w:rPr>
          <w:color w:val="000000"/>
        </w:rPr>
        <w:t xml:space="preserve">html </w:t>
      </w:r>
      <w:r>
        <w:rPr>
          <w:color w:val="000000"/>
          <w:spacing w:val="-1"/>
        </w:rPr>
        <w:t>lang</w:t>
      </w:r>
      <w:r>
        <w:rPr>
          <w:color w:val="971A1A"/>
          <w:spacing w:val="-1"/>
        </w:rPr>
        <w:t>=</w:t>
      </w:r>
      <w:r>
        <w:rPr>
          <w:color w:val="AA1111"/>
          <w:spacing w:val="-1"/>
        </w:rPr>
        <w:t>"en"</w:t>
      </w:r>
      <w:r>
        <w:rPr>
          <w:color w:val="971A1A"/>
          <w:spacing w:val="-1"/>
        </w:rPr>
        <w:t>&gt;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2"/>
          <w:numId w:val="5"/>
        </w:numPr>
        <w:tabs>
          <w:tab w:val="left" w:pos="692"/>
        </w:tabs>
        <w:spacing w:before="0" w:after="0" w:line="240" w:lineRule="auto"/>
        <w:ind w:left="692" w:right="0" w:hanging="334"/>
        <w:jc w:val="left"/>
      </w:pPr>
      <w:r>
        <w:rPr>
          <w:color w:val="971A1A"/>
          <w:spacing w:val="-1"/>
        </w:rPr>
        <w:t>&lt;</w:t>
      </w:r>
      <w:r>
        <w:rPr>
          <w:color w:val="000000"/>
          <w:spacing w:val="-1"/>
        </w:rPr>
        <w:t>head</w:t>
      </w:r>
      <w:r>
        <w:rPr>
          <w:color w:val="971A1A"/>
          <w:spacing w:val="-1"/>
        </w:rPr>
        <w:t>&gt;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2"/>
          <w:numId w:val="5"/>
        </w:numPr>
        <w:tabs>
          <w:tab w:val="left" w:pos="879"/>
        </w:tabs>
        <w:spacing w:before="0" w:after="0" w:line="240" w:lineRule="auto"/>
        <w:ind w:left="880" w:right="0" w:hanging="522"/>
        <w:jc w:val="left"/>
      </w:pPr>
      <w:r>
        <w:rPr>
          <w:color w:val="971A1A"/>
        </w:rPr>
        <w:t>&lt;</w:t>
      </w:r>
      <w:r>
        <w:rPr>
          <w:color w:val="000000"/>
        </w:rPr>
        <w:t xml:space="preserve">meta </w:t>
      </w:r>
      <w:r>
        <w:rPr>
          <w:color w:val="000000"/>
          <w:spacing w:val="-1"/>
        </w:rPr>
        <w:t>charset</w:t>
      </w:r>
      <w:r>
        <w:rPr>
          <w:color w:val="971A1A"/>
          <w:spacing w:val="-1"/>
        </w:rPr>
        <w:t>=</w:t>
      </w:r>
      <w:r>
        <w:rPr>
          <w:color w:val="AA1111"/>
          <w:spacing w:val="-1"/>
        </w:rPr>
        <w:t>"UTF‐8"</w:t>
      </w:r>
      <w:r>
        <w:rPr>
          <w:color w:val="971A1A"/>
          <w:spacing w:val="-1"/>
        </w:rPr>
        <w:t>&gt;</w:t>
      </w:r>
    </w:p>
    <w:p>
      <w:pPr>
        <w:pStyle w:val="6"/>
        <w:tabs>
          <w:tab w:val="left" w:pos="879"/>
        </w:tabs>
        <w:spacing w:before="61" w:line="240" w:lineRule="auto"/>
        <w:ind w:left="358" w:right="0"/>
        <w:jc w:val="left"/>
      </w:pPr>
      <w:r>
        <w:rPr>
          <w:color w:val="999999"/>
        </w:rPr>
        <w:t>5</w:t>
      </w:r>
      <w:r>
        <w:rPr>
          <w:color w:val="999999"/>
        </w:rPr>
        <w:tab/>
      </w:r>
      <w:r>
        <w:rPr>
          <w:color w:val="971A1A"/>
          <w:spacing w:val="-1"/>
        </w:rPr>
        <w:t>&lt;</w:t>
      </w:r>
      <w:r>
        <w:rPr>
          <w:color w:val="000000"/>
          <w:spacing w:val="-1"/>
        </w:rPr>
        <w:t>title</w:t>
      </w:r>
      <w:r>
        <w:rPr>
          <w:color w:val="971A1A"/>
          <w:spacing w:val="-1"/>
        </w:rPr>
        <w:t>&gt;</w:t>
      </w:r>
      <w:r>
        <w:rPr>
          <w:rFonts w:ascii="宋体" w:hAnsi="宋体" w:eastAsia="宋体" w:cs="宋体"/>
          <w:color w:val="000000"/>
          <w:spacing w:val="-1"/>
        </w:rPr>
        <w:t>这是一个包含</w:t>
      </w:r>
      <w:r>
        <w:rPr>
          <w:rFonts w:ascii="宋体" w:hAnsi="宋体" w:eastAsia="宋体" w:cs="宋体"/>
          <w:color w:val="000000"/>
          <w:spacing w:val="8"/>
        </w:rPr>
        <w:t xml:space="preserve"> </w:t>
      </w:r>
      <w:r>
        <w:rPr>
          <w:color w:val="000000"/>
        </w:rPr>
        <w:t xml:space="preserve">PHP </w:t>
      </w:r>
      <w:r>
        <w:rPr>
          <w:rFonts w:ascii="宋体" w:hAnsi="宋体" w:eastAsia="宋体" w:cs="宋体"/>
          <w:color w:val="000000"/>
          <w:spacing w:val="-1"/>
        </w:rPr>
        <w:t>脚本的网页</w:t>
      </w:r>
      <w:r>
        <w:rPr>
          <w:color w:val="971A1A"/>
          <w:spacing w:val="-1"/>
        </w:rPr>
        <w:t>&lt;/</w:t>
      </w:r>
      <w:r>
        <w:rPr>
          <w:color w:val="000000"/>
          <w:spacing w:val="-1"/>
        </w:rPr>
        <w:t>title</w:t>
      </w:r>
      <w:r>
        <w:rPr>
          <w:color w:val="971A1A"/>
          <w:spacing w:val="-1"/>
        </w:rPr>
        <w:t>&gt;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6"/>
        </w:numPr>
        <w:tabs>
          <w:tab w:val="left" w:pos="692"/>
        </w:tabs>
        <w:spacing w:before="0" w:after="0" w:line="240" w:lineRule="auto"/>
        <w:ind w:left="692" w:right="0" w:hanging="334"/>
        <w:jc w:val="left"/>
      </w:pPr>
      <w:r>
        <w:rPr>
          <w:color w:val="971A1A"/>
          <w:spacing w:val="-1"/>
        </w:rPr>
        <w:t>&lt;/</w:t>
      </w:r>
      <w:r>
        <w:rPr>
          <w:color w:val="000000"/>
          <w:spacing w:val="-1"/>
        </w:rPr>
        <w:t>head</w:t>
      </w:r>
      <w:r>
        <w:rPr>
          <w:color w:val="971A1A"/>
          <w:spacing w:val="-1"/>
        </w:rPr>
        <w:t>&gt;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6"/>
        </w:numPr>
        <w:tabs>
          <w:tab w:val="left" w:pos="692"/>
        </w:tabs>
        <w:spacing w:before="0" w:after="0" w:line="240" w:lineRule="auto"/>
        <w:ind w:left="692" w:right="0" w:hanging="334"/>
        <w:jc w:val="left"/>
      </w:pPr>
      <w:r>
        <w:rPr>
          <w:color w:val="971A1A"/>
          <w:spacing w:val="-1"/>
        </w:rPr>
        <w:t>&lt;</w:t>
      </w:r>
      <w:r>
        <w:rPr>
          <w:color w:val="000000"/>
          <w:spacing w:val="-1"/>
        </w:rPr>
        <w:t>body</w:t>
      </w:r>
      <w:r>
        <w:rPr>
          <w:color w:val="971A1A"/>
          <w:spacing w:val="-1"/>
        </w:rPr>
        <w:t>&gt;</w:t>
      </w:r>
    </w:p>
    <w:p>
      <w:pPr>
        <w:pStyle w:val="6"/>
        <w:tabs>
          <w:tab w:val="left" w:pos="879"/>
        </w:tabs>
        <w:spacing w:before="61" w:line="240" w:lineRule="auto"/>
        <w:ind w:left="358" w:right="0"/>
        <w:jc w:val="left"/>
      </w:pPr>
      <w:r>
        <w:rPr>
          <w:color w:val="999999"/>
        </w:rPr>
        <w:t>8</w:t>
      </w:r>
      <w:r>
        <w:rPr>
          <w:color w:val="999999"/>
        </w:rPr>
        <w:tab/>
      </w:r>
      <w:r>
        <w:rPr>
          <w:color w:val="971A1A"/>
          <w:spacing w:val="-1"/>
        </w:rPr>
        <w:t>&lt;</w:t>
      </w:r>
      <w:r>
        <w:rPr>
          <w:color w:val="000000"/>
          <w:spacing w:val="-1"/>
        </w:rPr>
        <w:t>h1</w:t>
      </w:r>
      <w:r>
        <w:rPr>
          <w:color w:val="971A1A"/>
          <w:spacing w:val="-1"/>
        </w:rPr>
        <w:t>&gt;</w:t>
      </w:r>
      <w:r>
        <w:rPr>
          <w:rFonts w:ascii="宋体" w:hAnsi="宋体" w:eastAsia="宋体" w:cs="宋体"/>
          <w:color w:val="000000"/>
          <w:spacing w:val="-1"/>
        </w:rPr>
        <w:t>这是一个包含</w:t>
      </w:r>
      <w:r>
        <w:rPr>
          <w:rFonts w:ascii="宋体" w:hAnsi="宋体" w:eastAsia="宋体" w:cs="宋体"/>
          <w:color w:val="000000"/>
          <w:spacing w:val="8"/>
        </w:rPr>
        <w:t xml:space="preserve"> </w:t>
      </w:r>
      <w:r>
        <w:rPr>
          <w:color w:val="000000"/>
        </w:rPr>
        <w:t xml:space="preserve">PHP </w:t>
      </w:r>
      <w:r>
        <w:rPr>
          <w:rFonts w:ascii="宋体" w:hAnsi="宋体" w:eastAsia="宋体" w:cs="宋体"/>
          <w:color w:val="000000"/>
          <w:spacing w:val="-1"/>
        </w:rPr>
        <w:t>脚本的网页</w:t>
      </w:r>
      <w:r>
        <w:rPr>
          <w:color w:val="971A1A"/>
          <w:spacing w:val="-1"/>
        </w:rPr>
        <w:t>&lt;/</w:t>
      </w:r>
      <w:r>
        <w:rPr>
          <w:color w:val="000000"/>
          <w:spacing w:val="-1"/>
        </w:rPr>
        <w:t>h1</w:t>
      </w:r>
      <w:r>
        <w:rPr>
          <w:color w:val="971A1A"/>
          <w:spacing w:val="-1"/>
        </w:rPr>
        <w:t>&gt;</w:t>
      </w:r>
    </w:p>
    <w:p>
      <w:pPr>
        <w:pStyle w:val="6"/>
        <w:tabs>
          <w:tab w:val="left" w:pos="879"/>
        </w:tabs>
        <w:spacing w:before="61" w:line="240" w:lineRule="auto"/>
        <w:ind w:left="358" w:right="0"/>
        <w:jc w:val="left"/>
      </w:pPr>
      <w:r>
        <w:rPr>
          <w:color w:val="999999"/>
        </w:rPr>
        <w:t>9</w:t>
      </w:r>
      <w:r>
        <w:rPr>
          <w:color w:val="999999"/>
        </w:rPr>
        <w:tab/>
      </w:r>
      <w:r>
        <w:rPr>
          <w:color w:val="971A1A"/>
          <w:spacing w:val="-1"/>
        </w:rPr>
        <w:t>&lt;</w:t>
      </w:r>
      <w:r>
        <w:rPr>
          <w:color w:val="000000"/>
          <w:spacing w:val="-1"/>
        </w:rPr>
        <w:t>p</w:t>
      </w:r>
      <w:r>
        <w:rPr>
          <w:color w:val="971A1A"/>
          <w:spacing w:val="-1"/>
        </w:rPr>
        <w:t>&gt;</w:t>
      </w:r>
      <w:r>
        <w:rPr>
          <w:rFonts w:ascii="宋体" w:hAnsi="宋体" w:eastAsia="宋体" w:cs="宋体"/>
          <w:color w:val="000000"/>
          <w:spacing w:val="-1"/>
        </w:rPr>
        <w:t>这里原封不动的输出</w:t>
      </w:r>
      <w:r>
        <w:rPr>
          <w:color w:val="971A1A"/>
          <w:spacing w:val="-1"/>
        </w:rPr>
        <w:t>&lt;/</w:t>
      </w:r>
      <w:r>
        <w:rPr>
          <w:color w:val="000000"/>
          <w:spacing w:val="-1"/>
        </w:rPr>
        <w:t>p</w:t>
      </w:r>
      <w:r>
        <w:rPr>
          <w:color w:val="971A1A"/>
          <w:spacing w:val="-1"/>
        </w:rPr>
        <w:t>&gt;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spacing w:line="240" w:lineRule="auto"/>
        <w:ind w:left="264" w:right="0"/>
        <w:jc w:val="left"/>
      </w:pPr>
      <w:r>
        <w:rPr>
          <w:color w:val="999999"/>
        </w:rPr>
        <w:t>10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tabs>
          <w:tab w:val="left" w:pos="879"/>
        </w:tabs>
        <w:spacing w:line="240" w:lineRule="auto"/>
        <w:ind w:left="264" w:right="0"/>
        <w:jc w:val="left"/>
      </w:pPr>
      <w:r>
        <w:rPr>
          <w:color w:val="999999"/>
        </w:rPr>
        <w:t>11</w:t>
      </w:r>
      <w:r>
        <w:rPr>
          <w:color w:val="999999"/>
        </w:rPr>
        <w:tab/>
      </w:r>
      <w:r>
        <w:rPr>
          <w:color w:val="971A1A"/>
          <w:spacing w:val="-1"/>
        </w:rPr>
        <w:t>&lt;?</w:t>
      </w:r>
      <w:r>
        <w:rPr>
          <w:color w:val="000000"/>
          <w:spacing w:val="-1"/>
        </w:rPr>
        <w:t>php</w:t>
      </w:r>
    </w:p>
    <w:p>
      <w:pPr>
        <w:pStyle w:val="6"/>
        <w:tabs>
          <w:tab w:val="left" w:pos="879"/>
        </w:tabs>
        <w:spacing w:before="61" w:line="240" w:lineRule="auto"/>
        <w:ind w:left="264" w:right="0"/>
        <w:jc w:val="left"/>
        <w:rPr>
          <w:rFonts w:ascii="宋体" w:hAnsi="宋体" w:eastAsia="宋体" w:cs="宋体"/>
        </w:rPr>
      </w:pPr>
      <w:r>
        <w:rPr>
          <w:color w:val="999999"/>
        </w:rPr>
        <w:t>12</w:t>
      </w:r>
      <w:r>
        <w:rPr>
          <w:color w:val="999999"/>
        </w:rPr>
        <w:tab/>
      </w:r>
      <w:r>
        <w:rPr>
          <w:color w:val="AA5400"/>
        </w:rPr>
        <w:t xml:space="preserve">// </w:t>
      </w:r>
      <w:r>
        <w:rPr>
          <w:rFonts w:ascii="宋体" w:hAnsi="宋体" w:eastAsia="宋体" w:cs="宋体"/>
          <w:color w:val="AA5400"/>
        </w:rPr>
        <w:t>这里是</w:t>
      </w:r>
      <w:r>
        <w:rPr>
          <w:rFonts w:ascii="宋体" w:hAnsi="宋体" w:eastAsia="宋体" w:cs="宋体"/>
          <w:color w:val="AA5400"/>
          <w:spacing w:val="8"/>
        </w:rPr>
        <w:t xml:space="preserve"> </w:t>
      </w:r>
      <w:r>
        <w:rPr>
          <w:color w:val="AA5400"/>
        </w:rPr>
        <w:t xml:space="preserve">PHP </w:t>
      </w:r>
      <w:r>
        <w:rPr>
          <w:rFonts w:ascii="宋体" w:hAnsi="宋体" w:eastAsia="宋体" w:cs="宋体"/>
          <w:color w:val="AA5400"/>
        </w:rPr>
        <w:t>代码，必须满足</w:t>
      </w:r>
      <w:r>
        <w:rPr>
          <w:rFonts w:ascii="宋体" w:hAnsi="宋体" w:eastAsia="宋体" w:cs="宋体"/>
          <w:color w:val="AA5400"/>
          <w:spacing w:val="8"/>
        </w:rPr>
        <w:t xml:space="preserve"> </w:t>
      </w:r>
      <w:r>
        <w:rPr>
          <w:color w:val="AA5400"/>
        </w:rPr>
        <w:t xml:space="preserve">PHP </w:t>
      </w:r>
      <w:r>
        <w:rPr>
          <w:rFonts w:ascii="宋体" w:hAnsi="宋体" w:eastAsia="宋体" w:cs="宋体"/>
          <w:color w:val="AA5400"/>
        </w:rPr>
        <w:t>语法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7"/>
        </w:numPr>
        <w:tabs>
          <w:tab w:val="left" w:pos="879"/>
        </w:tabs>
        <w:spacing w:before="0" w:after="0" w:line="240" w:lineRule="auto"/>
        <w:ind w:left="880" w:right="0" w:hanging="616"/>
        <w:jc w:val="left"/>
      </w:pPr>
      <w:r>
        <w:rPr>
          <w:color w:val="0054AA"/>
        </w:rPr>
        <w:t xml:space="preserve">$foo </w:t>
      </w:r>
      <w:r>
        <w:rPr>
          <w:color w:val="971A1A"/>
        </w:rPr>
        <w:t xml:space="preserve">= </w:t>
      </w:r>
      <w:r>
        <w:rPr>
          <w:color w:val="AA1111"/>
          <w:spacing w:val="-1"/>
        </w:rPr>
        <w:t>'bar'</w:t>
      </w:r>
      <w:r>
        <w:rPr>
          <w:color w:val="56676D"/>
          <w:spacing w:val="-1"/>
        </w:rPr>
        <w:t>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7"/>
        </w:numPr>
        <w:tabs>
          <w:tab w:val="left" w:pos="879"/>
        </w:tabs>
        <w:spacing w:before="0" w:after="0" w:line="240" w:lineRule="auto"/>
        <w:ind w:left="880" w:right="0" w:hanging="616"/>
        <w:jc w:val="left"/>
      </w:pPr>
      <w:r>
        <w:rPr>
          <w:color w:val="770087"/>
        </w:rPr>
        <w:t xml:space="preserve">echo </w:t>
      </w:r>
      <w:r>
        <w:rPr>
          <w:color w:val="0054AA"/>
          <w:spacing w:val="-1"/>
        </w:rPr>
        <w:t>$foo</w:t>
      </w:r>
      <w:r>
        <w:rPr>
          <w:color w:val="56676D"/>
          <w:spacing w:val="-1"/>
        </w:rPr>
        <w:t>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7"/>
        </w:numPr>
        <w:tabs>
          <w:tab w:val="left" w:pos="879"/>
        </w:tabs>
        <w:spacing w:before="0" w:after="0" w:line="240" w:lineRule="auto"/>
        <w:ind w:left="880" w:right="0" w:hanging="616"/>
        <w:jc w:val="left"/>
      </w:pPr>
      <w:r>
        <w:rPr>
          <w:color w:val="971A1A"/>
        </w:rPr>
        <w:t>?&gt;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spacing w:line="240" w:lineRule="auto"/>
        <w:ind w:left="264" w:right="0"/>
        <w:jc w:val="left"/>
      </w:pPr>
      <w:r>
        <w:rPr>
          <w:color w:val="999999"/>
        </w:rPr>
        <w:t>16</w:t>
      </w:r>
    </w:p>
    <w:p>
      <w:pPr>
        <w:pStyle w:val="6"/>
        <w:tabs>
          <w:tab w:val="left" w:pos="879"/>
        </w:tabs>
        <w:spacing w:before="61" w:line="240" w:lineRule="auto"/>
        <w:ind w:left="264" w:right="0"/>
        <w:jc w:val="left"/>
      </w:pPr>
      <w:r>
        <w:rPr>
          <w:color w:val="999999"/>
        </w:rPr>
        <w:t>17</w:t>
      </w:r>
      <w:r>
        <w:rPr>
          <w:color w:val="999999"/>
        </w:rPr>
        <w:tab/>
      </w:r>
      <w:r>
        <w:rPr>
          <w:color w:val="971A1A"/>
          <w:spacing w:val="-1"/>
        </w:rPr>
        <w:t>&lt;</w:t>
      </w:r>
      <w:r>
        <w:rPr>
          <w:color w:val="000000"/>
          <w:spacing w:val="-1"/>
        </w:rPr>
        <w:t>p</w:t>
      </w:r>
      <w:r>
        <w:rPr>
          <w:color w:val="971A1A"/>
          <w:spacing w:val="-1"/>
        </w:rPr>
        <w:t>&gt;</w:t>
      </w:r>
      <w:r>
        <w:rPr>
          <w:rFonts w:ascii="宋体" w:hAnsi="宋体" w:eastAsia="宋体" w:cs="宋体"/>
          <w:color w:val="000000"/>
          <w:spacing w:val="-1"/>
        </w:rPr>
        <w:t>这里也不变</w:t>
      </w:r>
      <w:r>
        <w:rPr>
          <w:color w:val="971A1A"/>
          <w:spacing w:val="-1"/>
        </w:rPr>
        <w:t>&lt;/</w:t>
      </w:r>
      <w:r>
        <w:rPr>
          <w:color w:val="000000"/>
          <w:spacing w:val="-1"/>
        </w:rPr>
        <w:t>p</w:t>
      </w:r>
      <w:r>
        <w:rPr>
          <w:color w:val="971A1A"/>
          <w:spacing w:val="-1"/>
        </w:rPr>
        <w:t>&gt;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spacing w:line="240" w:lineRule="auto"/>
        <w:ind w:left="264" w:right="0"/>
        <w:jc w:val="left"/>
      </w:pPr>
      <w:r>
        <w:rPr>
          <w:color w:val="999999"/>
        </w:rPr>
        <w:t>18</w:t>
      </w:r>
    </w:p>
    <w:p>
      <w:pPr>
        <w:pStyle w:val="6"/>
        <w:tabs>
          <w:tab w:val="left" w:pos="879"/>
        </w:tabs>
        <w:spacing w:before="61" w:line="240" w:lineRule="auto"/>
        <w:ind w:left="264" w:right="0"/>
        <w:jc w:val="left"/>
      </w:pPr>
      <w:r>
        <w:rPr>
          <w:color w:val="999999"/>
        </w:rPr>
        <w:t>19</w:t>
      </w:r>
      <w:r>
        <w:rPr>
          <w:color w:val="999999"/>
        </w:rPr>
        <w:tab/>
      </w:r>
      <w:r>
        <w:rPr>
          <w:color w:val="971A1A"/>
          <w:spacing w:val="-1"/>
        </w:rPr>
        <w:t>&lt;</w:t>
      </w:r>
      <w:r>
        <w:rPr>
          <w:color w:val="000000"/>
          <w:spacing w:val="-1"/>
        </w:rPr>
        <w:t>p</w:t>
      </w:r>
      <w:r>
        <w:rPr>
          <w:color w:val="971A1A"/>
          <w:spacing w:val="-1"/>
        </w:rPr>
        <w:t>&gt;&lt;?</w:t>
      </w:r>
      <w:r>
        <w:rPr>
          <w:color w:val="000000"/>
          <w:spacing w:val="-1"/>
        </w:rPr>
        <w:t>php</w:t>
      </w:r>
      <w:r>
        <w:rPr>
          <w:color w:val="000000"/>
        </w:rPr>
        <w:t xml:space="preserve"> </w:t>
      </w:r>
      <w:r>
        <w:rPr>
          <w:color w:val="770087"/>
        </w:rPr>
        <w:t xml:space="preserve">echo </w:t>
      </w:r>
      <w:r>
        <w:rPr>
          <w:color w:val="AA1111"/>
        </w:rPr>
        <w:t>'&lt;b&gt;</w:t>
      </w:r>
      <w:r>
        <w:rPr>
          <w:rFonts w:ascii="宋体" w:hAnsi="宋体" w:eastAsia="宋体" w:cs="宋体"/>
          <w:color w:val="AA1111"/>
        </w:rPr>
        <w:t>这还是</w:t>
      </w:r>
      <w:r>
        <w:rPr>
          <w:rFonts w:ascii="宋体" w:hAnsi="宋体" w:eastAsia="宋体" w:cs="宋体"/>
          <w:color w:val="AA1111"/>
          <w:spacing w:val="8"/>
        </w:rPr>
        <w:t xml:space="preserve"> </w:t>
      </w:r>
      <w:r>
        <w:rPr>
          <w:color w:val="AA1111"/>
        </w:rPr>
        <w:t xml:space="preserve">PHP </w:t>
      </w:r>
      <w:r>
        <w:rPr>
          <w:rFonts w:ascii="宋体" w:hAnsi="宋体" w:eastAsia="宋体" w:cs="宋体"/>
          <w:color w:val="AA1111"/>
          <w:spacing w:val="-1"/>
        </w:rPr>
        <w:t>输出的</w:t>
      </w:r>
      <w:r>
        <w:rPr>
          <w:color w:val="AA1111"/>
          <w:spacing w:val="-1"/>
        </w:rPr>
        <w:t>&lt;/b&gt;'</w:t>
      </w:r>
      <w:r>
        <w:rPr>
          <w:color w:val="56676D"/>
          <w:spacing w:val="-1"/>
        </w:rPr>
        <w:t>;</w:t>
      </w:r>
      <w:r>
        <w:rPr>
          <w:color w:val="56676D"/>
        </w:rPr>
        <w:t xml:space="preserve"> </w:t>
      </w:r>
      <w:r>
        <w:rPr>
          <w:color w:val="971A1A"/>
          <w:spacing w:val="-1"/>
        </w:rPr>
        <w:t>?&gt;&lt;/</w:t>
      </w:r>
      <w:r>
        <w:rPr>
          <w:color w:val="000000"/>
          <w:spacing w:val="-1"/>
        </w:rPr>
        <w:t>p</w:t>
      </w:r>
      <w:r>
        <w:rPr>
          <w:color w:val="971A1A"/>
          <w:spacing w:val="-1"/>
        </w:rPr>
        <w:t>&gt;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8"/>
        </w:numPr>
        <w:tabs>
          <w:tab w:val="left" w:pos="692"/>
        </w:tabs>
        <w:spacing w:before="0" w:after="0" w:line="240" w:lineRule="auto"/>
        <w:ind w:left="692" w:right="0" w:hanging="428"/>
        <w:jc w:val="left"/>
      </w:pPr>
      <w:r>
        <w:rPr>
          <w:color w:val="971A1A"/>
          <w:spacing w:val="-1"/>
        </w:rPr>
        <w:t>&lt;/</w:t>
      </w:r>
      <w:r>
        <w:rPr>
          <w:color w:val="000000"/>
          <w:spacing w:val="-1"/>
        </w:rPr>
        <w:t>body</w:t>
      </w:r>
      <w:r>
        <w:rPr>
          <w:color w:val="971A1A"/>
          <w:spacing w:val="-1"/>
        </w:rPr>
        <w:t>&gt;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8"/>
        </w:numPr>
        <w:tabs>
          <w:tab w:val="left" w:pos="692"/>
        </w:tabs>
        <w:spacing w:before="0" w:after="0" w:line="240" w:lineRule="auto"/>
        <w:ind w:left="692" w:right="0" w:hanging="428"/>
        <w:jc w:val="left"/>
      </w:pPr>
      <w:r>
        <w:rPr>
          <w:color w:val="971A1A"/>
          <w:spacing w:val="-1"/>
        </w:rPr>
        <w:t>&lt;/</w:t>
      </w:r>
      <w:r>
        <w:rPr>
          <w:color w:val="000000"/>
          <w:spacing w:val="-1"/>
        </w:rPr>
        <w:t>html</w:t>
      </w:r>
      <w:r>
        <w:rPr>
          <w:color w:val="971A1A"/>
          <w:spacing w:val="-1"/>
        </w:rPr>
        <w:t>&gt;</w:t>
      </w:r>
    </w:p>
    <w:p>
      <w:pPr>
        <w:spacing w:after="0" w:line="240" w:lineRule="auto"/>
        <w:jc w:val="left"/>
        <w:sectPr>
          <w:pgSz w:w="11900" w:h="16820"/>
          <w:pgMar w:top="0" w:right="1340" w:bottom="280" w:left="940" w:header="0" w:footer="0" w:gutter="0"/>
        </w:sectPr>
      </w:pPr>
    </w:p>
    <w:p>
      <w:pPr>
        <w:spacing w:before="2" w:line="100" w:lineRule="exact"/>
        <w:rPr>
          <w:sz w:val="10"/>
          <w:szCs w:val="10"/>
        </w:rPr>
      </w:pPr>
      <w:r>
        <w:pict>
          <v:group id="_x0000_s1115" o:spid="_x0000_s1115" o:spt="203" style="position:absolute;left:0pt;margin-left:75pt;margin-top:443.9pt;height:87.75pt;width:467.4pt;mso-position-horizontal-relative:page;mso-position-vertical-relative:page;z-index:-2048;mso-width-relative:page;mso-height-relative:page;" coordorigin="1501,8878" coordsize="9349,1756">
            <o:lock v:ext="edit"/>
            <v:group id="_x0000_s1116" o:spid="_x0000_s1116" o:spt="203" style="position:absolute;left:1508;top:8886;height:1741;width:9334;" coordorigin="1508,8886" coordsize="9334,1741">
              <o:lock v:ext="edit"/>
              <v:shape id="_x0000_s1117" o:spid="_x0000_s1117" style="position:absolute;left:1508;top:8886;height:1741;width:9334;" fillcolor="#F8F8F8" filled="t" stroked="f" coordorigin="1508,8886" coordsize="9334,1741" path="m1546,10626l1523,10621,1510,10605,1508,10589,1508,8923,1513,8900,1529,8888,10805,8886,10827,8891,10840,8907,10842,10589,10837,10612,10821,10624,1546,10626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118" o:spid="_x0000_s1118" o:spt="203" style="position:absolute;left:1508;top:8886;height:1741;width:9334;" coordorigin="1508,8886" coordsize="9334,1741">
              <o:lock v:ext="edit"/>
              <v:shape id="_x0000_s1119" o:spid="_x0000_s1119" style="position:absolute;left:1508;top:8886;height:1741;width:9334;" filled="f" stroked="t" coordorigin="1508,8886" coordsize="9334,1741" path="m1508,10589l1508,8923,1513,8900,1529,8888,10805,8886,10827,8891,10840,8907,10842,10589,10837,10612,10821,10624,1546,10626,1523,10621,1510,10605,1508,10589xe">
                <v:path arrowok="t"/>
                <v:fill on="f" focussize="0,0"/>
                <v:stroke weight="0.750314960629921pt" color="#EDEDED"/>
                <v:imagedata o:title=""/>
                <o:lock v:ext="edit"/>
              </v:shape>
            </v:group>
            <v:group id="_x0000_s1120" o:spid="_x0000_s1120" o:spt="203" style="position:absolute;left:1913;top:9028;height:1501;width:2;" coordorigin="1913,9028" coordsize="2,1501">
              <o:lock v:ext="edit"/>
              <v:shape id="_x0000_s1121" o:spid="_x0000_s1121" style="position:absolute;left:1913;top:9028;height:1501;width:2;" filled="f" stroked="t" coordorigin="1913,9028" coordsize="0,1501" path="m1913,10529l1913,9028e">
                <v:path arrowok="t"/>
                <v:fill on="f" focussize="0,0"/>
                <v:stroke weight="0.850314960629921pt" color="#DDDDDD"/>
                <v:imagedata o:title=""/>
                <o:lock v:ext="edit"/>
              </v:shape>
            </v:group>
          </v:group>
        </w:pict>
      </w:r>
      <w:r>
        <w:pict>
          <v:group id="_x0000_s1122" o:spid="_x0000_s1122" o:spt="203" style="position:absolute;left:0pt;margin-left:75pt;margin-top:578.2pt;height:87.75pt;width:467.4pt;mso-position-horizontal-relative:page;mso-position-vertical-relative:page;z-index:-2048;mso-width-relative:page;mso-height-relative:page;" coordorigin="1501,11564" coordsize="9349,1756">
            <o:lock v:ext="edit"/>
            <v:group id="_x0000_s1123" o:spid="_x0000_s1123" o:spt="203" style="position:absolute;left:1508;top:11572;height:1741;width:9334;" coordorigin="1508,11572" coordsize="9334,1741">
              <o:lock v:ext="edit"/>
              <v:shape id="_x0000_s1124" o:spid="_x0000_s1124" style="position:absolute;left:1508;top:11572;height:1741;width:9334;" fillcolor="#F8F8F8" filled="t" stroked="f" coordorigin="1508,11572" coordsize="9334,1741" path="m1546,13313l1523,13307,1510,13291,1508,13275,1508,11609,1513,11586,1529,11574,10805,11572,10827,11577,10840,11593,10842,13275,10837,13298,10821,13310,1546,13313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125" o:spid="_x0000_s1125" o:spt="203" style="position:absolute;left:1508;top:11572;height:1741;width:9334;" coordorigin="1508,11572" coordsize="9334,1741">
              <o:lock v:ext="edit"/>
              <v:shape id="_x0000_s1126" o:spid="_x0000_s1126" style="position:absolute;left:1508;top:11572;height:1741;width:9334;" filled="f" stroked="t" coordorigin="1508,11572" coordsize="9334,1741" path="m1508,13275l1508,11609,1513,11586,1529,11574,10805,11572,10827,11577,10840,11593,10842,13275,10837,13298,10821,13310,1546,13313,1523,13307,1510,13291,1508,13275xe">
                <v:path arrowok="t"/>
                <v:fill on="f" focussize="0,0"/>
                <v:stroke weight="0.750314960629921pt" color="#EDEDED"/>
                <v:imagedata o:title=""/>
                <o:lock v:ext="edit"/>
              </v:shape>
            </v:group>
            <v:group id="_x0000_s1127" o:spid="_x0000_s1127" o:spt="203" style="position:absolute;left:1913;top:11714;height:1501;width:2;" coordorigin="1913,11714" coordsize="2,1501">
              <o:lock v:ext="edit"/>
              <v:shape id="_x0000_s1128" o:spid="_x0000_s1128" style="position:absolute;left:1913;top:11714;height:1501;width:2;" filled="f" stroked="t" coordorigin="1913,11714" coordsize="0,1501" path="m1913,13215l1913,11714e">
                <v:path arrowok="t"/>
                <v:fill on="f" focussize="0,0"/>
                <v:stroke weight="0.850314960629921pt" color="#DDDDDD"/>
                <v:imagedata o:title=""/>
                <o:lock v:ext="edit"/>
              </v:shape>
            </v:group>
          </v:group>
        </w:pict>
      </w: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pStyle w:val="5"/>
        <w:spacing w:line="307" w:lineRule="exact"/>
        <w:ind w:left="107" w:right="0"/>
        <w:jc w:val="left"/>
      </w:pPr>
      <w:bookmarkStart w:id="5" w:name="与 HTML 混编"/>
      <w:bookmarkEnd w:id="5"/>
      <w:r>
        <w:rPr>
          <w:color w:val="56676D"/>
        </w:rPr>
        <w:t>类似于在</w:t>
      </w:r>
      <w:r>
        <w:rPr>
          <w:color w:val="56676D"/>
          <w:spacing w:val="6"/>
        </w:rPr>
        <w:t xml:space="preserve"> </w:t>
      </w:r>
      <w:r>
        <w:rPr>
          <w:rFonts w:ascii="Arial" w:hAnsi="Arial" w:eastAsia="Arial" w:cs="Arial"/>
          <w:color w:val="56676D"/>
        </w:rPr>
        <w:t>HTML</w:t>
      </w:r>
      <w:r>
        <w:rPr>
          <w:rFonts w:ascii="Arial" w:hAnsi="Arial" w:eastAsia="Arial" w:cs="Arial"/>
          <w:color w:val="56676D"/>
          <w:spacing w:val="9"/>
        </w:rPr>
        <w:t xml:space="preserve"> </w:t>
      </w:r>
      <w:r>
        <w:rPr>
          <w:color w:val="56676D"/>
        </w:rPr>
        <w:t>中使用</w:t>
      </w:r>
      <w:r>
        <w:rPr>
          <w:color w:val="56676D"/>
          <w:spacing w:val="7"/>
        </w:rPr>
        <w:t xml:space="preserve"> </w:t>
      </w:r>
      <w:r>
        <w:rPr>
          <w:rFonts w:ascii="Arial" w:hAnsi="Arial" w:eastAsia="Arial" w:cs="Arial"/>
          <w:color w:val="56676D"/>
        </w:rPr>
        <w:t>JavaScript</w:t>
      </w:r>
      <w:r>
        <w:rPr>
          <w:color w:val="56676D"/>
        </w:rPr>
        <w:t>，但是不同的是</w:t>
      </w:r>
      <w:r>
        <w:rPr>
          <w:color w:val="56676D"/>
          <w:spacing w:val="6"/>
        </w:rPr>
        <w:t xml:space="preserve"> </w:t>
      </w:r>
      <w:r>
        <w:rPr>
          <w:rFonts w:ascii="Arial" w:hAnsi="Arial" w:eastAsia="Arial" w:cs="Arial"/>
          <w:color w:val="56676D"/>
        </w:rPr>
        <w:t>JavaScript</w:t>
      </w:r>
      <w:r>
        <w:rPr>
          <w:rFonts w:ascii="Arial" w:hAnsi="Arial" w:eastAsia="Arial" w:cs="Arial"/>
          <w:color w:val="56676D"/>
          <w:spacing w:val="9"/>
        </w:rPr>
        <w:t xml:space="preserve"> </w:t>
      </w:r>
      <w:r>
        <w:rPr>
          <w:color w:val="56676D"/>
        </w:rPr>
        <w:t>运行在客户端，而</w:t>
      </w:r>
      <w:r>
        <w:rPr>
          <w:color w:val="56676D"/>
          <w:spacing w:val="7"/>
        </w:rPr>
        <w:t xml:space="preserve"> </w:t>
      </w:r>
      <w:r>
        <w:rPr>
          <w:rFonts w:ascii="Arial" w:hAnsi="Arial" w:eastAsia="Arial" w:cs="Arial"/>
          <w:color w:val="56676D"/>
        </w:rPr>
        <w:t>PHP</w:t>
      </w:r>
      <w:r>
        <w:rPr>
          <w:rFonts w:ascii="Arial" w:hAnsi="Arial" w:eastAsia="Arial" w:cs="Arial"/>
          <w:color w:val="56676D"/>
          <w:spacing w:val="9"/>
        </w:rPr>
        <w:t xml:space="preserve"> </w:t>
      </w:r>
      <w:r>
        <w:rPr>
          <w:color w:val="56676D"/>
        </w:rPr>
        <w:t>运行在服务端。</w:t>
      </w:r>
    </w:p>
    <w:p>
      <w:pPr>
        <w:spacing w:before="8" w:line="220" w:lineRule="exact"/>
        <w:rPr>
          <w:sz w:val="22"/>
          <w:szCs w:val="22"/>
        </w:rPr>
      </w:pPr>
    </w:p>
    <w:p>
      <w:pPr>
        <w:spacing w:before="0"/>
        <w:ind w:left="107" w:right="0" w:firstLine="0"/>
        <w:jc w:val="left"/>
        <w:rPr>
          <w:rFonts w:ascii="Microsoft YaHei UI" w:hAnsi="Microsoft YaHei UI" w:eastAsia="Microsoft YaHei UI" w:cs="Microsoft YaHei UI"/>
          <w:color w:val="56676D"/>
          <w:sz w:val="19"/>
          <w:szCs w:val="19"/>
        </w:rPr>
      </w:pP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只有处于</w:t>
      </w:r>
      <w:r>
        <w:rPr>
          <w:rFonts w:ascii="Microsoft YaHei UI" w:hAnsi="Microsoft YaHei UI" w:eastAsia="Microsoft YaHei UI" w:cs="Microsoft YaHei UI"/>
          <w:color w:val="56676D"/>
          <w:spacing w:val="1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56676D"/>
          <w:sz w:val="19"/>
          <w:szCs w:val="19"/>
        </w:rPr>
        <w:t>PHP</w:t>
      </w:r>
      <w:r>
        <w:rPr>
          <w:rFonts w:ascii="Arial" w:hAnsi="Arial" w:eastAsia="Arial" w:cs="Arial"/>
          <w:b/>
          <w:bCs/>
          <w:color w:val="56676D"/>
          <w:spacing w:val="17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标记内部的代码才是</w:t>
      </w:r>
      <w:r>
        <w:rPr>
          <w:rFonts w:ascii="Microsoft YaHei UI" w:hAnsi="Microsoft YaHei UI" w:eastAsia="Microsoft YaHei UI" w:cs="Microsoft YaHei UI"/>
          <w:color w:val="56676D"/>
          <w:spacing w:val="14"/>
          <w:sz w:val="19"/>
          <w:szCs w:val="19"/>
        </w:rPr>
        <w:t xml:space="preserve"> </w:t>
      </w:r>
      <w:r>
        <w:rPr>
          <w:rFonts w:ascii="Arial" w:hAnsi="Arial" w:eastAsia="Arial" w:cs="Arial"/>
          <w:b/>
          <w:bCs/>
          <w:color w:val="56676D"/>
          <w:sz w:val="19"/>
          <w:szCs w:val="19"/>
        </w:rPr>
        <w:t>PHP</w:t>
      </w:r>
      <w:r>
        <w:rPr>
          <w:rFonts w:ascii="Arial" w:hAnsi="Arial" w:eastAsia="Arial" w:cs="Arial"/>
          <w:b/>
          <w:bCs/>
          <w:color w:val="56676D"/>
          <w:spacing w:val="18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代码，</w:t>
      </w:r>
      <w:r>
        <w:rPr>
          <w:rFonts w:ascii="Arial" w:hAnsi="Arial" w:eastAsia="Arial" w:cs="Arial"/>
          <w:b/>
          <w:bCs/>
          <w:color w:val="56676D"/>
          <w:sz w:val="19"/>
          <w:szCs w:val="19"/>
        </w:rPr>
        <w:t>PHP</w:t>
      </w:r>
      <w:r>
        <w:rPr>
          <w:rFonts w:ascii="Arial" w:hAnsi="Arial" w:eastAsia="Arial" w:cs="Arial"/>
          <w:b/>
          <w:bCs/>
          <w:color w:val="56676D"/>
          <w:spacing w:val="17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标记以外都原封不动。</w:t>
      </w:r>
    </w:p>
    <w:p>
      <w:pPr>
        <w:spacing w:before="4" w:line="190" w:lineRule="exact"/>
        <w:rPr>
          <w:sz w:val="19"/>
          <w:szCs w:val="19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/>
        <w:ind w:left="107" w:right="0" w:firstLine="0"/>
        <w:jc w:val="left"/>
        <w:rPr>
          <w:sz w:val="22"/>
          <w:szCs w:val="22"/>
        </w:rPr>
      </w:pPr>
      <w:bookmarkStart w:id="6" w:name="省略结束标记"/>
      <w:bookmarkEnd w:id="6"/>
      <w:r>
        <w:rPr>
          <w:rFonts w:ascii="Arial" w:hAnsi="Arial" w:eastAsia="Arial" w:cs="Arial"/>
          <w:color w:val="86969E"/>
          <w:spacing w:val="-1"/>
          <w:sz w:val="19"/>
          <w:szCs w:val="19"/>
        </w:rPr>
        <w:t>1.1.1.</w:t>
      </w:r>
      <w:r>
        <w:rPr>
          <w:rFonts w:ascii="Arial" w:hAnsi="Arial" w:eastAsia="Arial" w:cs="Arial"/>
          <w:color w:val="86969E"/>
          <w:spacing w:val="24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24"/>
          <w:szCs w:val="24"/>
        </w:rPr>
        <w:t>省略结束标记</w:t>
      </w:r>
    </w:p>
    <w:p>
      <w:pPr>
        <w:pStyle w:val="5"/>
        <w:spacing w:line="240" w:lineRule="auto"/>
        <w:ind w:left="107" w:right="0"/>
        <w:jc w:val="left"/>
      </w:pPr>
      <w:r>
        <w:rPr>
          <w:color w:val="56676D"/>
        </w:rPr>
        <w:t xml:space="preserve">如果 </w:t>
      </w:r>
      <w:r>
        <w:rPr>
          <w:color w:val="56676D"/>
          <w:spacing w:val="8"/>
        </w:rPr>
        <w:t xml:space="preserve"> </w:t>
      </w:r>
      <w:r>
        <w:rPr>
          <w:rFonts w:ascii="Arial" w:hAnsi="Arial" w:eastAsia="Arial" w:cs="Arial"/>
          <w:color w:val="56676D"/>
        </w:rPr>
        <w:t xml:space="preserve">PHP </w:t>
      </w:r>
      <w:r>
        <w:rPr>
          <w:rFonts w:ascii="Arial" w:hAnsi="Arial" w:eastAsia="Arial" w:cs="Arial"/>
          <w:color w:val="56676D"/>
          <w:spacing w:val="14"/>
        </w:rPr>
        <w:t xml:space="preserve"> </w:t>
      </w:r>
      <w:r>
        <w:rPr>
          <w:color w:val="56676D"/>
        </w:rPr>
        <w:t>代码段处于整个文件的末尾，建议（必须）删除结束标记，这样不会有额外的空行产生。</w:t>
      </w:r>
    </w:p>
    <w:p>
      <w:pPr>
        <w:spacing w:before="0"/>
        <w:ind w:left="107" w:right="0" w:firstLine="0"/>
        <w:jc w:val="left"/>
        <w:rPr>
          <w:rFonts w:hint="eastAsia" w:ascii="Microsoft YaHei UI" w:hAnsi="Microsoft YaHei UI" w:eastAsia="Microsoft YaHei UI" w:cs="Microsoft YaHei UI"/>
          <w:color w:val="56676D"/>
          <w:sz w:val="19"/>
          <w:szCs w:val="19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color w:val="56676D"/>
          <w:sz w:val="19"/>
          <w:szCs w:val="19"/>
          <w:lang w:val="en-US" w:eastAsia="zh-CN"/>
        </w:rPr>
        <w:t>意思就是：如果这个代码里面后面不会有html页面的输出的话，或者说后面不会有原封不动的内容输出的话</w:t>
      </w:r>
    </w:p>
    <w:p>
      <w:pPr>
        <w:spacing w:before="0"/>
        <w:ind w:left="107" w:right="0" w:firstLine="0"/>
        <w:jc w:val="left"/>
        <w:rPr>
          <w:rFonts w:hint="eastAsia" w:ascii="Microsoft YaHei UI" w:hAnsi="Microsoft YaHei UI" w:eastAsia="Microsoft YaHei UI" w:cs="Microsoft YaHei UI"/>
          <w:color w:val="56676D"/>
          <w:sz w:val="19"/>
          <w:szCs w:val="19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color w:val="56676D"/>
          <w:sz w:val="19"/>
          <w:szCs w:val="19"/>
          <w:lang w:val="en-US" w:eastAsia="zh-CN"/>
        </w:rPr>
        <w:t>?&gt;这个结束标记就可以不用写了。</w:t>
      </w:r>
    </w:p>
    <w:p>
      <w:pPr>
        <w:spacing w:before="0"/>
        <w:ind w:left="107" w:right="0" w:firstLine="0"/>
        <w:jc w:val="left"/>
        <w:rPr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color w:val="56676D"/>
          <w:sz w:val="19"/>
          <w:szCs w:val="19"/>
          <w:lang w:val="en-US" w:eastAsia="zh-CN"/>
        </w:rPr>
        <w:t>要是写了的话，后面有很多空行的话，会占字节，不写的话，就不会占字节</w:t>
      </w:r>
    </w:p>
    <w:p>
      <w:pPr>
        <w:spacing w:before="0"/>
        <w:ind w:left="107" w:right="0" w:firstLine="0"/>
        <w:jc w:val="left"/>
        <w:rPr>
          <w:rFonts w:ascii="Microsoft YaHei UI" w:hAnsi="Microsoft YaHei UI" w:eastAsia="Microsoft YaHei UI" w:cs="Microsoft YaHei UI"/>
          <w:sz w:val="29"/>
          <w:szCs w:val="29"/>
        </w:rPr>
      </w:pPr>
      <w:bookmarkStart w:id="7" w:name="输出内容方式"/>
      <w:bookmarkEnd w:id="7"/>
      <w:r>
        <w:rPr>
          <w:rFonts w:ascii="Arial" w:hAnsi="Arial" w:eastAsia="Arial" w:cs="Arial"/>
          <w:color w:val="86969E"/>
          <w:spacing w:val="-1"/>
          <w:sz w:val="23"/>
          <w:szCs w:val="23"/>
        </w:rPr>
        <w:t>1</w:t>
      </w:r>
      <w:r>
        <w:rPr>
          <w:rFonts w:ascii="Arial" w:hAnsi="Arial" w:eastAsia="Arial" w:cs="Arial"/>
          <w:color w:val="86969E"/>
          <w:spacing w:val="-2"/>
          <w:sz w:val="23"/>
          <w:szCs w:val="23"/>
        </w:rPr>
        <w:t>.</w:t>
      </w:r>
      <w:r>
        <w:rPr>
          <w:rFonts w:ascii="Arial" w:hAnsi="Arial" w:eastAsia="Arial" w:cs="Arial"/>
          <w:color w:val="86969E"/>
          <w:spacing w:val="-1"/>
          <w:sz w:val="23"/>
          <w:szCs w:val="23"/>
        </w:rPr>
        <w:t>2</w:t>
      </w:r>
      <w:r>
        <w:rPr>
          <w:rFonts w:ascii="Arial" w:hAnsi="Arial" w:eastAsia="Arial" w:cs="Arial"/>
          <w:color w:val="86969E"/>
          <w:spacing w:val="-2"/>
          <w:sz w:val="23"/>
          <w:szCs w:val="23"/>
        </w:rPr>
        <w:t>.</w:t>
      </w:r>
      <w:r>
        <w:rPr>
          <w:rFonts w:ascii="Arial" w:hAnsi="Arial" w:eastAsia="Arial" w:cs="Arial"/>
          <w:color w:val="86969E"/>
          <w:spacing w:val="4"/>
          <w:sz w:val="23"/>
          <w:szCs w:val="23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29"/>
          <w:szCs w:val="29"/>
        </w:rPr>
        <w:t>输出内容方式</w:t>
      </w:r>
    </w:p>
    <w:p>
      <w:pPr>
        <w:spacing w:before="3" w:line="280" w:lineRule="exact"/>
        <w:rPr>
          <w:sz w:val="28"/>
          <w:szCs w:val="28"/>
        </w:rPr>
      </w:pPr>
    </w:p>
    <w:p>
      <w:pPr>
        <w:pStyle w:val="5"/>
        <w:spacing w:line="307" w:lineRule="exact"/>
        <w:ind w:right="0"/>
        <w:jc w:val="left"/>
      </w:pPr>
      <w:r>
        <w:pict>
          <v:group id="_x0000_s1129" o:spid="_x0000_s1129" o:spt="203" style="position:absolute;left:0pt;margin-left:63pt;margin-top:7.85pt;height:3.4pt;width:3.7pt;mso-position-horizontal-relative:page;z-index:-2048;mso-width-relative:page;mso-height-relative:page;" coordorigin="1261,157" coordsize="75,69">
            <o:lock v:ext="edit"/>
            <v:shape id="_x0000_s1130" o:spid="_x0000_s1130" style="position:absolute;left:1261;top:157;height:69;width:75;" fillcolor="#56676D" filled="t" stroked="f" coordorigin="1261,157" coordsize="75,69" path="m1314,226l1285,224,1268,215,1261,198,1265,172,1278,157,1309,158,1327,165,1335,180,1336,191,1330,214,1314,226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Arial" w:hAnsi="Arial" w:eastAsia="Arial" w:cs="Arial"/>
          <w:color w:val="56676D"/>
          <w:w w:val="105"/>
        </w:rPr>
        <w:t>echo</w:t>
      </w:r>
      <w:r>
        <w:rPr>
          <w:color w:val="56676D"/>
          <w:w w:val="105"/>
        </w:rPr>
        <w:t>：</w:t>
      </w:r>
    </w:p>
    <w:p>
      <w:pPr>
        <w:spacing w:before="0" w:line="200" w:lineRule="exact"/>
        <w:rPr>
          <w:rFonts w:hint="eastAsia" w:eastAsia="宋体"/>
          <w:sz w:val="20"/>
          <w:szCs w:val="20"/>
          <w:lang w:val="en-US" w:eastAsia="zh-CN"/>
        </w:rPr>
      </w:pPr>
      <w:r>
        <w:rPr>
          <w:rFonts w:hint="eastAsia" w:eastAsia="宋体"/>
          <w:sz w:val="20"/>
          <w:szCs w:val="20"/>
          <w:lang w:val="en-US" w:eastAsia="zh-CN"/>
        </w:rPr>
        <w:t>注意：echo只能打印简单的数据，像字符串或者数字或者布尔值等，不能打印数组或者对象</w:t>
      </w:r>
    </w:p>
    <w:p>
      <w:pPr>
        <w:spacing w:before="0" w:line="200" w:lineRule="exact"/>
        <w:ind w:firstLine="600" w:firstLineChars="300"/>
        <w:rPr>
          <w:rFonts w:hint="eastAsia" w:eastAsia="宋体"/>
          <w:sz w:val="20"/>
          <w:szCs w:val="20"/>
          <w:lang w:val="en-US" w:eastAsia="zh-CN"/>
        </w:rPr>
      </w:pPr>
      <w:r>
        <w:rPr>
          <w:rFonts w:hint="eastAsia" w:eastAsia="宋体"/>
          <w:sz w:val="20"/>
          <w:szCs w:val="20"/>
          <w:lang w:val="en-US" w:eastAsia="zh-CN"/>
        </w:rPr>
        <w:t>echo false结果什么也没有</w:t>
      </w:r>
    </w:p>
    <w:p>
      <w:pPr>
        <w:spacing w:before="0" w:line="260" w:lineRule="exact"/>
        <w:rPr>
          <w:sz w:val="26"/>
          <w:szCs w:val="26"/>
        </w:rPr>
      </w:pPr>
      <w:r>
        <w:pict>
          <v:group id="_x0000_s1108" o:spid="_x0000_s1108" o:spt="203" style="position:absolute;left:0pt;margin-left:75.75pt;margin-top:280.65pt;height:116.25pt;width:467.45pt;mso-position-horizontal-relative:page;mso-position-vertical-relative:page;z-index:-2048;mso-width-relative:page;mso-height-relative:page;" coordorigin="1508,5614" coordsize="9350,2326">
            <o:lock v:ext="edit" aspectratio="f"/>
            <v:group id="_x0000_s1109" o:spid="_x0000_s1109" o:spt="203" style="position:absolute;left:1524;top:5614;height:2326;width:9334;" coordorigin="1524,5614" coordsize="9334,2326">
              <o:lock v:ext="edit" aspectratio="f"/>
              <v:shape id="_x0000_s1110" o:spid="_x0000_s1110" style="position:absolute;left:1524;top:5614;height:2326;width:9334;" fillcolor="#F8F8F8" filled="t" stroked="f" coordorigin="1508,5614" coordsize="9334,2326" path="m1546,7940l1523,7935,1510,7919,1508,7903,1508,5652,1513,5629,1529,5617,10805,5614,10827,5620,10840,5636,10842,7903,10837,7926,10821,7938,1546,7940xe">
                <v:path arrowok="t"/>
                <v:fill on="t" color2="#FFFFFF" focussize="0,0"/>
                <v:stroke on="f"/>
                <v:imagedata o:title=""/>
                <o:lock v:ext="edit" aspectratio="f"/>
              </v:shape>
            </v:group>
            <v:group id="_x0000_s1111" o:spid="_x0000_s1111" o:spt="203" style="position:absolute;left:1508;top:5614;height:2326;width:9334;" coordorigin="1508,5614" coordsize="9334,2326">
              <o:lock v:ext="edit" aspectratio="f"/>
              <v:shape id="_x0000_s1112" o:spid="_x0000_s1112" style="position:absolute;left:1508;top:5614;height:2326;width:9334;" filled="f" stroked="t" coordorigin="1508,5614" coordsize="9334,2326" path="m1508,7903l1508,5652,1513,5629,1529,5617,10805,5614,10827,5620,10840,5636,10842,7903,10837,7926,10821,7938,1546,7940,1523,7935,1510,7919,1508,7903xe">
                <v:path arrowok="t"/>
                <v:fill on="f" focussize="0,0"/>
                <v:stroke weight="0.750314960629921pt" color="#EDEDED"/>
                <v:imagedata o:title=""/>
                <o:lock v:ext="edit" aspectratio="f"/>
              </v:shape>
            </v:group>
            <v:group id="_x0000_s1113" o:spid="_x0000_s1113" o:spt="203" style="position:absolute;left:1913;top:5742;height:2101;width:2;" coordorigin="1913,5742" coordsize="2,2101">
              <o:lock v:ext="edit" aspectratio="f"/>
              <v:shape id="_x0000_s1114" o:spid="_x0000_s1114" style="position:absolute;left:1913;top:5742;height:2101;width:2;" filled="f" stroked="t" coordorigin="1913,5742" coordsize="0,2101" path="m1913,7843l1913,5742e">
                <v:path arrowok="t"/>
                <v:fill on="f" focussize="0,0"/>
                <v:stroke weight="0.850314960629921pt" color="#DDDDDD"/>
                <v:imagedata o:title=""/>
                <o:lock v:ext="edit" aspectratio="f"/>
              </v:shape>
            </v:group>
          </v:group>
        </w:pict>
      </w:r>
    </w:p>
    <w:p>
      <w:pPr>
        <w:pStyle w:val="6"/>
        <w:tabs>
          <w:tab w:val="left" w:pos="1037"/>
        </w:tabs>
        <w:spacing w:before="70" w:line="240" w:lineRule="auto"/>
        <w:ind w:left="703" w:right="0"/>
        <w:jc w:val="left"/>
      </w:pPr>
      <w:r>
        <w:rPr>
          <w:color w:val="999999"/>
        </w:rPr>
        <w:t>1</w:t>
      </w:r>
      <w:r>
        <w:rPr>
          <w:color w:val="999999"/>
        </w:rPr>
        <w:tab/>
      </w:r>
      <w:r>
        <w:rPr>
          <w:color w:val="971A1A"/>
          <w:spacing w:val="-1"/>
        </w:rPr>
        <w:t>&lt;?</w:t>
      </w:r>
      <w:r>
        <w:rPr>
          <w:color w:val="000000"/>
          <w:spacing w:val="-1"/>
        </w:rPr>
        <w:t>php</w:t>
      </w:r>
    </w:p>
    <w:p>
      <w:pPr>
        <w:pStyle w:val="6"/>
        <w:tabs>
          <w:tab w:val="left" w:pos="1037"/>
        </w:tabs>
        <w:spacing w:before="61" w:line="240" w:lineRule="auto"/>
        <w:ind w:left="703" w:right="0"/>
        <w:jc w:val="left"/>
        <w:rPr>
          <w:rFonts w:ascii="宋体" w:hAnsi="宋体" w:eastAsia="宋体" w:cs="宋体"/>
        </w:rPr>
      </w:pPr>
      <w:r>
        <w:rPr>
          <w:color w:val="999999"/>
        </w:rPr>
        <w:t>2</w:t>
      </w:r>
      <w:r>
        <w:rPr>
          <w:color w:val="999999"/>
        </w:rPr>
        <w:tab/>
      </w:r>
      <w:r>
        <w:rPr>
          <w:color w:val="AA5400"/>
        </w:rPr>
        <w:t xml:space="preserve">// echo </w:t>
      </w:r>
      <w:r>
        <w:rPr>
          <w:rFonts w:ascii="宋体" w:hAnsi="宋体" w:eastAsia="宋体" w:cs="宋体"/>
          <w:color w:val="AA5400"/>
        </w:rPr>
        <w:t>是</w:t>
      </w:r>
      <w:r>
        <w:rPr>
          <w:rFonts w:ascii="宋体" w:hAnsi="宋体" w:eastAsia="宋体" w:cs="宋体"/>
          <w:color w:val="AA5400"/>
          <w:spacing w:val="8"/>
        </w:rPr>
        <w:t xml:space="preserve"> </w:t>
      </w:r>
      <w:r>
        <w:rPr>
          <w:color w:val="AA5400"/>
        </w:rPr>
        <w:t xml:space="preserve">PHP </w:t>
      </w:r>
      <w:r>
        <w:rPr>
          <w:rFonts w:ascii="宋体" w:hAnsi="宋体" w:eastAsia="宋体" w:cs="宋体"/>
          <w:color w:val="AA5400"/>
        </w:rPr>
        <w:t>中的一个特殊的</w:t>
      </w:r>
      <w:r>
        <w:rPr>
          <w:color w:val="AA5400"/>
        </w:rPr>
        <w:t>“</w:t>
      </w:r>
      <w:r>
        <w:rPr>
          <w:rFonts w:ascii="宋体" w:hAnsi="宋体" w:eastAsia="宋体" w:cs="宋体"/>
          <w:color w:val="AA5400"/>
        </w:rPr>
        <w:t>指令</w:t>
      </w:r>
      <w:r>
        <w:rPr>
          <w:color w:val="AA5400"/>
        </w:rPr>
        <w:t>”</w:t>
      </w:r>
      <w:r>
        <w:rPr>
          <w:rFonts w:ascii="宋体" w:hAnsi="宋体" w:eastAsia="宋体" w:cs="宋体"/>
          <w:color w:val="AA5400"/>
        </w:rPr>
        <w:t>，</w:t>
      </w:r>
    </w:p>
    <w:p>
      <w:pPr>
        <w:pStyle w:val="6"/>
        <w:tabs>
          <w:tab w:val="left" w:pos="1037"/>
        </w:tabs>
        <w:spacing w:before="61" w:line="240" w:lineRule="auto"/>
        <w:ind w:left="703" w:right="0"/>
        <w:jc w:val="left"/>
        <w:rPr>
          <w:rFonts w:ascii="宋体" w:hAnsi="宋体" w:eastAsia="宋体" w:cs="宋体"/>
        </w:rPr>
      </w:pPr>
      <w:r>
        <w:rPr>
          <w:color w:val="999999"/>
        </w:rPr>
        <w:t>3</w:t>
      </w:r>
      <w:r>
        <w:rPr>
          <w:color w:val="999999"/>
        </w:rPr>
        <w:tab/>
      </w:r>
      <w:r>
        <w:rPr>
          <w:color w:val="AA5400"/>
        </w:rPr>
        <w:t xml:space="preserve">// </w:t>
      </w:r>
      <w:r>
        <w:rPr>
          <w:rFonts w:ascii="宋体" w:hAnsi="宋体" w:eastAsia="宋体" w:cs="宋体"/>
          <w:color w:val="AA5400"/>
        </w:rPr>
        <w:t>不一定需要像函数那样通过</w:t>
      </w:r>
      <w:r>
        <w:rPr>
          <w:rFonts w:ascii="宋体" w:hAnsi="宋体" w:eastAsia="宋体" w:cs="宋体"/>
          <w:color w:val="AA5400"/>
          <w:spacing w:val="8"/>
        </w:rPr>
        <w:t xml:space="preserve"> </w:t>
      </w:r>
      <w:r>
        <w:rPr>
          <w:color w:val="AA5400"/>
        </w:rPr>
        <w:t xml:space="preserve">`()` </w:t>
      </w:r>
      <w:r>
        <w:rPr>
          <w:rFonts w:ascii="宋体" w:hAnsi="宋体" w:eastAsia="宋体" w:cs="宋体"/>
          <w:color w:val="AA5400"/>
        </w:rPr>
        <w:t>去使用</w:t>
      </w:r>
    </w:p>
    <w:p>
      <w:pPr>
        <w:pStyle w:val="6"/>
        <w:tabs>
          <w:tab w:val="left" w:pos="1037"/>
        </w:tabs>
        <w:spacing w:before="61" w:line="240" w:lineRule="auto"/>
        <w:ind w:left="703" w:right="0"/>
        <w:jc w:val="left"/>
        <w:rPr>
          <w:rFonts w:ascii="宋体" w:hAnsi="宋体" w:eastAsia="宋体" w:cs="宋体"/>
          <w:color w:val="AA5400"/>
        </w:rPr>
      </w:pPr>
      <w:r>
        <w:rPr>
          <w:color w:val="999999"/>
        </w:rPr>
        <w:t>4</w:t>
      </w:r>
      <w:r>
        <w:rPr>
          <w:color w:val="999999"/>
        </w:rPr>
        <w:tab/>
      </w:r>
      <w:r>
        <w:rPr>
          <w:color w:val="AA5400"/>
        </w:rPr>
        <w:t xml:space="preserve">// </w:t>
      </w:r>
      <w:r>
        <w:rPr>
          <w:rFonts w:ascii="宋体" w:hAnsi="宋体" w:eastAsia="宋体" w:cs="宋体"/>
          <w:color w:val="AA5400"/>
        </w:rPr>
        <w:t>注意：</w:t>
      </w:r>
      <w:r>
        <w:rPr>
          <w:color w:val="AA5400"/>
        </w:rPr>
        <w:t xml:space="preserve">echo </w:t>
      </w:r>
      <w:r>
        <w:rPr>
          <w:rFonts w:ascii="宋体" w:hAnsi="宋体" w:eastAsia="宋体" w:cs="宋体"/>
          <w:color w:val="AA5400"/>
        </w:rPr>
        <w:t>后面紧跟着一个空格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9"/>
        </w:numPr>
        <w:tabs>
          <w:tab w:val="left" w:pos="1037"/>
        </w:tabs>
        <w:spacing w:before="0" w:after="0" w:line="240" w:lineRule="auto"/>
        <w:ind w:left="1037" w:right="0" w:hanging="334"/>
        <w:jc w:val="left"/>
      </w:pPr>
      <w:r>
        <w:rPr>
          <w:color w:val="770087"/>
        </w:rPr>
        <w:t xml:space="preserve">echo </w:t>
      </w:r>
      <w:r>
        <w:rPr>
          <w:color w:val="AA1111"/>
        </w:rPr>
        <w:t xml:space="preserve">'hello </w:t>
      </w:r>
      <w:r>
        <w:rPr>
          <w:color w:val="AA1111"/>
          <w:spacing w:val="-1"/>
        </w:rPr>
        <w:t>php'</w:t>
      </w:r>
      <w:r>
        <w:rPr>
          <w:color w:val="56676D"/>
          <w:spacing w:val="-1"/>
        </w:rPr>
        <w:t>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9"/>
        </w:numPr>
        <w:tabs>
          <w:tab w:val="left" w:pos="1037"/>
        </w:tabs>
        <w:spacing w:before="0" w:after="0" w:line="240" w:lineRule="auto"/>
        <w:ind w:left="1037" w:right="0" w:hanging="334"/>
        <w:jc w:val="left"/>
      </w:pPr>
      <w:r>
        <w:rPr>
          <w:color w:val="770087"/>
        </w:rPr>
        <w:t xml:space="preserve">echo </w:t>
      </w:r>
      <w:r>
        <w:rPr>
          <w:color w:val="AA1111"/>
          <w:spacing w:val="-1"/>
        </w:rPr>
        <w:t>'hello'</w:t>
      </w:r>
      <w:r>
        <w:rPr>
          <w:color w:val="56676D"/>
          <w:spacing w:val="-1"/>
        </w:rPr>
        <w:t>,</w:t>
      </w:r>
      <w:r>
        <w:rPr>
          <w:color w:val="56676D"/>
        </w:rPr>
        <w:t xml:space="preserve"> </w:t>
      </w:r>
      <w:r>
        <w:rPr>
          <w:color w:val="AA1111"/>
          <w:spacing w:val="-1"/>
        </w:rPr>
        <w:t>'world'</w:t>
      </w:r>
      <w:r>
        <w:rPr>
          <w:color w:val="56676D"/>
          <w:spacing w:val="-1"/>
        </w:rPr>
        <w:t>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9"/>
        </w:numPr>
        <w:tabs>
          <w:tab w:val="left" w:pos="1037"/>
        </w:tabs>
        <w:spacing w:before="0" w:after="0" w:line="240" w:lineRule="auto"/>
        <w:ind w:left="1037" w:right="0" w:hanging="334"/>
        <w:jc w:val="left"/>
        <w:rPr>
          <w:rFonts w:hint="eastAsia" w:eastAsia="宋体"/>
          <w:lang w:val="en-US" w:eastAsia="zh-CN"/>
        </w:rPr>
      </w:pPr>
      <w:r>
        <w:rPr>
          <w:color w:val="AA5400"/>
        </w:rPr>
        <w:t>// =&gt; `helloworld`</w:t>
      </w:r>
    </w:p>
    <w:p>
      <w:pPr>
        <w:spacing w:before="0" w:line="200" w:lineRule="exact"/>
        <w:rPr>
          <w:sz w:val="20"/>
          <w:szCs w:val="20"/>
        </w:rPr>
      </w:pPr>
    </w:p>
    <w:p>
      <w:pPr>
        <w:spacing w:before="9" w:line="240" w:lineRule="exact"/>
        <w:rPr>
          <w:sz w:val="24"/>
          <w:szCs w:val="24"/>
        </w:rPr>
      </w:pPr>
    </w:p>
    <w:p>
      <w:pPr>
        <w:pStyle w:val="5"/>
        <w:spacing w:line="307" w:lineRule="exact"/>
        <w:ind w:right="0"/>
        <w:jc w:val="left"/>
      </w:pPr>
      <w:r>
        <w:pict>
          <v:group id="_x0000_s1131" o:spid="_x0000_s1131" o:spt="203" style="position:absolute;left:0pt;margin-left:63pt;margin-top:7.85pt;height:3.4pt;width:3.7pt;mso-position-horizontal-relative:page;z-index:-2048;mso-width-relative:page;mso-height-relative:page;" coordorigin="1261,157" coordsize="75,69">
            <o:lock v:ext="edit"/>
            <v:shape id="_x0000_s1132" o:spid="_x0000_s1132" style="position:absolute;left:1261;top:157;height:69;width:75;" fillcolor="#56676D" filled="t" stroked="f" coordorigin="1261,157" coordsize="75,69" path="m1314,226l1285,224,1268,215,1261,198,1265,172,1278,157,1309,158,1327,165,1335,180,1336,191,1330,214,1314,226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Arial" w:hAnsi="Arial" w:eastAsia="Arial" w:cs="Arial"/>
          <w:color w:val="56676D"/>
          <w:w w:val="110"/>
        </w:rPr>
        <w:t>print</w:t>
      </w:r>
      <w:r>
        <w:rPr>
          <w:color w:val="56676D"/>
          <w:w w:val="110"/>
        </w:rPr>
        <w:t>：</w:t>
      </w: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60" w:lineRule="exact"/>
        <w:rPr>
          <w:sz w:val="26"/>
          <w:szCs w:val="26"/>
        </w:rPr>
      </w:pPr>
    </w:p>
    <w:p>
      <w:pPr>
        <w:pStyle w:val="6"/>
        <w:tabs>
          <w:tab w:val="left" w:pos="1037"/>
        </w:tabs>
        <w:spacing w:before="70" w:line="240" w:lineRule="auto"/>
        <w:ind w:left="703" w:right="0"/>
        <w:jc w:val="left"/>
      </w:pPr>
      <w:r>
        <w:rPr>
          <w:color w:val="999999"/>
        </w:rPr>
        <w:t>1</w:t>
      </w:r>
      <w:r>
        <w:rPr>
          <w:color w:val="999999"/>
        </w:rPr>
        <w:tab/>
      </w:r>
      <w:r>
        <w:rPr>
          <w:color w:val="971A1A"/>
          <w:spacing w:val="-1"/>
        </w:rPr>
        <w:t>&lt;?</w:t>
      </w:r>
      <w:r>
        <w:rPr>
          <w:color w:val="000000"/>
          <w:spacing w:val="-1"/>
        </w:rPr>
        <w:t>php</w:t>
      </w:r>
    </w:p>
    <w:p>
      <w:pPr>
        <w:pStyle w:val="6"/>
        <w:tabs>
          <w:tab w:val="left" w:pos="1037"/>
        </w:tabs>
        <w:spacing w:before="61" w:line="240" w:lineRule="auto"/>
        <w:ind w:left="703" w:right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color w:val="999999"/>
        </w:rPr>
        <w:t>2</w:t>
      </w:r>
      <w:r>
        <w:rPr>
          <w:color w:val="999999"/>
        </w:rPr>
        <w:tab/>
      </w:r>
      <w:r>
        <w:rPr>
          <w:color w:val="AA5400"/>
        </w:rPr>
        <w:t xml:space="preserve">// print </w:t>
      </w:r>
      <w:r>
        <w:rPr>
          <w:rFonts w:ascii="宋体" w:hAnsi="宋体" w:eastAsia="宋体" w:cs="宋体"/>
          <w:color w:val="AA5400"/>
        </w:rPr>
        <w:t>与</w:t>
      </w:r>
      <w:r>
        <w:rPr>
          <w:rFonts w:ascii="宋体" w:hAnsi="宋体" w:eastAsia="宋体" w:cs="宋体"/>
          <w:color w:val="AA5400"/>
          <w:spacing w:val="8"/>
        </w:rPr>
        <w:t xml:space="preserve"> </w:t>
      </w:r>
      <w:r>
        <w:rPr>
          <w:color w:val="AA5400"/>
        </w:rPr>
        <w:t xml:space="preserve">echo </w:t>
      </w:r>
      <w:r>
        <w:rPr>
          <w:rFonts w:ascii="宋体" w:hAnsi="宋体" w:eastAsia="宋体" w:cs="宋体"/>
          <w:color w:val="AA5400"/>
        </w:rPr>
        <w:t>唯一区别就是只能有一个参数</w:t>
      </w:r>
      <w:r>
        <w:rPr>
          <w:rFonts w:hint="eastAsia" w:ascii="宋体" w:hAnsi="宋体" w:eastAsia="宋体" w:cs="宋体"/>
          <w:color w:val="AA5400"/>
          <w:lang w:eastAsia="zh-CN"/>
        </w:rPr>
        <w:t>，</w:t>
      </w:r>
      <w:r>
        <w:rPr>
          <w:rFonts w:hint="eastAsia" w:ascii="宋体" w:hAnsi="宋体" w:eastAsia="宋体" w:cs="宋体"/>
          <w:color w:val="AA5400"/>
          <w:lang w:val="en-US" w:eastAsia="zh-CN"/>
        </w:rPr>
        <w:t>它也是指令性的一个东西，不是一个函数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10"/>
        </w:numPr>
        <w:tabs>
          <w:tab w:val="left" w:pos="1037"/>
        </w:tabs>
        <w:spacing w:before="0" w:after="0" w:line="240" w:lineRule="auto"/>
        <w:ind w:left="1037" w:right="0" w:hanging="334"/>
        <w:jc w:val="left"/>
      </w:pPr>
      <w:r>
        <w:rPr>
          <w:color w:val="770087"/>
        </w:rPr>
        <w:t xml:space="preserve">print </w:t>
      </w:r>
      <w:r>
        <w:rPr>
          <w:color w:val="AA1111"/>
        </w:rPr>
        <w:t xml:space="preserve">'hello </w:t>
      </w:r>
      <w:r>
        <w:rPr>
          <w:color w:val="AA1111"/>
          <w:spacing w:val="-1"/>
        </w:rPr>
        <w:t>php'</w:t>
      </w:r>
      <w:r>
        <w:rPr>
          <w:color w:val="56676D"/>
          <w:spacing w:val="-1"/>
        </w:rPr>
        <w:t>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10"/>
        </w:numPr>
        <w:tabs>
          <w:tab w:val="left" w:pos="1037"/>
        </w:tabs>
        <w:spacing w:before="0" w:after="0" w:line="240" w:lineRule="auto"/>
        <w:ind w:left="1037" w:right="0" w:hanging="334"/>
        <w:jc w:val="left"/>
      </w:pPr>
      <w:r>
        <w:rPr>
          <w:color w:val="AA5400"/>
        </w:rPr>
        <w:t>// print 'hello', 'world';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10"/>
        </w:numPr>
        <w:tabs>
          <w:tab w:val="left" w:pos="1037"/>
        </w:tabs>
        <w:spacing w:before="0" w:after="0" w:line="240" w:lineRule="auto"/>
        <w:ind w:left="1037" w:right="0" w:hanging="334"/>
        <w:jc w:val="left"/>
      </w:pPr>
      <w:r>
        <w:rPr>
          <w:color w:val="AA5400"/>
        </w:rPr>
        <w:t>// =&gt; Parse error: syntax error ...</w:t>
      </w:r>
    </w:p>
    <w:p>
      <w:pPr>
        <w:spacing w:before="0" w:line="200" w:lineRule="exact"/>
        <w:rPr>
          <w:sz w:val="20"/>
          <w:szCs w:val="20"/>
        </w:rPr>
      </w:pPr>
    </w:p>
    <w:p>
      <w:pPr>
        <w:spacing w:before="9" w:line="240" w:lineRule="exact"/>
        <w:rPr>
          <w:sz w:val="24"/>
          <w:szCs w:val="24"/>
        </w:rPr>
      </w:pPr>
    </w:p>
    <w:p>
      <w:pPr>
        <w:pStyle w:val="5"/>
        <w:spacing w:line="307" w:lineRule="exact"/>
        <w:ind w:right="0"/>
        <w:jc w:val="left"/>
      </w:pPr>
      <w:r>
        <w:pict>
          <v:group id="_x0000_s1133" o:spid="_x0000_s1133" o:spt="203" style="position:absolute;left:0pt;margin-left:63pt;margin-top:7.85pt;height:3.4pt;width:3.7pt;mso-position-horizontal-relative:page;z-index:-2048;mso-width-relative:page;mso-height-relative:page;" coordorigin="1261,157" coordsize="75,69">
            <o:lock v:ext="edit"/>
            <v:shape id="_x0000_s1134" o:spid="_x0000_s1134" style="position:absolute;left:1261;top:157;height:69;width:75;" fillcolor="#56676D" filled="t" stroked="f" coordorigin="1261,157" coordsize="75,69" path="m1314,226l1285,224,1268,215,1261,198,1265,172,1278,157,1309,158,1327,165,1335,180,1336,191,1330,214,1314,226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Arial" w:hAnsi="Arial" w:eastAsia="Arial" w:cs="Arial"/>
          <w:color w:val="56676D"/>
          <w:w w:val="105"/>
        </w:rPr>
        <w:t>var_dump</w:t>
      </w:r>
      <w:r>
        <w:rPr>
          <w:color w:val="56676D"/>
          <w:w w:val="105"/>
        </w:rPr>
        <w:t>：</w:t>
      </w:r>
    </w:p>
    <w:p>
      <w:pPr>
        <w:spacing w:before="0" w:line="200" w:lineRule="exact"/>
        <w:rPr>
          <w:rFonts w:hint="eastAsia" w:eastAsia="宋体"/>
          <w:sz w:val="20"/>
          <w:szCs w:val="20"/>
          <w:lang w:val="en-US" w:eastAsia="zh-CN"/>
        </w:rPr>
      </w:pPr>
      <w:r>
        <w:rPr>
          <w:rFonts w:hint="eastAsia" w:eastAsia="宋体"/>
          <w:sz w:val="20"/>
          <w:szCs w:val="20"/>
          <w:lang w:val="en-US" w:eastAsia="zh-CN"/>
        </w:rPr>
        <w:t>一般调试的时候用于输出数据以及数据类型</w:t>
      </w:r>
    </w:p>
    <w:p>
      <w:pPr>
        <w:spacing w:before="0" w:line="260" w:lineRule="exact"/>
        <w:rPr>
          <w:sz w:val="26"/>
          <w:szCs w:val="26"/>
        </w:rPr>
      </w:pPr>
    </w:p>
    <w:p>
      <w:pPr>
        <w:pStyle w:val="6"/>
        <w:tabs>
          <w:tab w:val="left" w:pos="1037"/>
        </w:tabs>
        <w:spacing w:before="70" w:line="240" w:lineRule="auto"/>
        <w:ind w:left="703" w:right="0"/>
        <w:jc w:val="left"/>
      </w:pPr>
      <w:r>
        <w:rPr>
          <w:color w:val="999999"/>
        </w:rPr>
        <w:t>1</w:t>
      </w:r>
      <w:r>
        <w:rPr>
          <w:color w:val="999999"/>
        </w:rPr>
        <w:tab/>
      </w:r>
      <w:r>
        <w:rPr>
          <w:color w:val="971A1A"/>
          <w:spacing w:val="-1"/>
        </w:rPr>
        <w:t>&lt;?</w:t>
      </w:r>
      <w:r>
        <w:rPr>
          <w:color w:val="000000"/>
          <w:spacing w:val="-1"/>
        </w:rPr>
        <w:t>php</w:t>
      </w:r>
    </w:p>
    <w:p>
      <w:pPr>
        <w:pStyle w:val="6"/>
        <w:tabs>
          <w:tab w:val="left" w:pos="1037"/>
        </w:tabs>
        <w:spacing w:before="61" w:line="240" w:lineRule="auto"/>
        <w:ind w:left="703" w:right="0"/>
        <w:jc w:val="left"/>
        <w:rPr>
          <w:rFonts w:ascii="宋体" w:hAnsi="宋体" w:eastAsia="宋体" w:cs="宋体"/>
        </w:rPr>
      </w:pPr>
      <w:r>
        <w:rPr>
          <w:color w:val="999999"/>
        </w:rPr>
        <w:t>2</w:t>
      </w:r>
      <w:r>
        <w:rPr>
          <w:color w:val="999999"/>
        </w:rPr>
        <w:tab/>
      </w:r>
      <w:r>
        <w:rPr>
          <w:color w:val="AA5400"/>
        </w:rPr>
        <w:t xml:space="preserve">// var_dump </w:t>
      </w:r>
      <w:r>
        <w:rPr>
          <w:rFonts w:ascii="宋体" w:hAnsi="宋体" w:eastAsia="宋体" w:cs="宋体"/>
          <w:color w:val="AA5400"/>
        </w:rPr>
        <w:t>是一个函数，必须跟上</w:t>
      </w:r>
      <w:r>
        <w:rPr>
          <w:rFonts w:ascii="宋体" w:hAnsi="宋体" w:eastAsia="宋体" w:cs="宋体"/>
          <w:color w:val="AA5400"/>
          <w:spacing w:val="8"/>
        </w:rPr>
        <w:t xml:space="preserve"> </w:t>
      </w:r>
      <w:r>
        <w:rPr>
          <w:color w:val="AA5400"/>
        </w:rPr>
        <w:t xml:space="preserve">() </w:t>
      </w:r>
      <w:r>
        <w:rPr>
          <w:rFonts w:ascii="宋体" w:hAnsi="宋体" w:eastAsia="宋体" w:cs="宋体"/>
          <w:color w:val="AA5400"/>
        </w:rPr>
        <w:t>调用</w:t>
      </w:r>
    </w:p>
    <w:p>
      <w:pPr>
        <w:pStyle w:val="6"/>
        <w:tabs>
          <w:tab w:val="left" w:pos="1037"/>
        </w:tabs>
        <w:spacing w:before="61" w:line="240" w:lineRule="auto"/>
        <w:ind w:left="703" w:right="0"/>
        <w:jc w:val="left"/>
        <w:rPr>
          <w:rFonts w:ascii="宋体" w:hAnsi="宋体" w:eastAsia="宋体" w:cs="宋体"/>
        </w:rPr>
      </w:pPr>
      <w:r>
        <w:rPr>
          <w:color w:val="999999"/>
        </w:rPr>
        <w:t>3</w:t>
      </w:r>
      <w:r>
        <w:rPr>
          <w:color w:val="999999"/>
        </w:rPr>
        <w:tab/>
      </w:r>
      <w:r>
        <w:rPr>
          <w:color w:val="AA5400"/>
        </w:rPr>
        <w:t xml:space="preserve">// </w:t>
      </w:r>
      <w:r>
        <w:rPr>
          <w:rFonts w:ascii="宋体" w:hAnsi="宋体" w:eastAsia="宋体" w:cs="宋体"/>
          <w:color w:val="AA5400"/>
        </w:rPr>
        <w:t>可以将数据以及数据的类型打印为特定格式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11"/>
        </w:numPr>
        <w:tabs>
          <w:tab w:val="left" w:pos="1037"/>
        </w:tabs>
        <w:spacing w:before="0" w:after="0" w:line="240" w:lineRule="auto"/>
        <w:ind w:left="1037" w:right="0" w:hanging="334"/>
        <w:jc w:val="left"/>
      </w:pPr>
      <w:r>
        <w:rPr>
          <w:color w:val="3300AA"/>
          <w:spacing w:val="-1"/>
        </w:rPr>
        <w:t>var_dump</w:t>
      </w:r>
      <w:r>
        <w:rPr>
          <w:color w:val="56676D"/>
          <w:spacing w:val="-1"/>
        </w:rPr>
        <w:t>(</w:t>
      </w:r>
      <w:r>
        <w:rPr>
          <w:color w:val="AA1111"/>
          <w:spacing w:val="-1"/>
        </w:rPr>
        <w:t>'hello</w:t>
      </w:r>
      <w:r>
        <w:rPr>
          <w:color w:val="AA1111"/>
        </w:rPr>
        <w:t xml:space="preserve"> </w:t>
      </w:r>
      <w:r>
        <w:rPr>
          <w:color w:val="AA1111"/>
          <w:spacing w:val="-1"/>
        </w:rPr>
        <w:t>php'</w:t>
      </w:r>
      <w:r>
        <w:rPr>
          <w:color w:val="56676D"/>
          <w:spacing w:val="-1"/>
        </w:rPr>
        <w:t>);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11"/>
        </w:numPr>
        <w:tabs>
          <w:tab w:val="left" w:pos="1037"/>
        </w:tabs>
        <w:spacing w:before="0" w:after="0" w:line="240" w:lineRule="auto"/>
        <w:ind w:left="1037" w:right="0" w:hanging="334"/>
        <w:jc w:val="left"/>
      </w:pPr>
      <w:r>
        <w:rPr>
          <w:color w:val="AA5400"/>
        </w:rPr>
        <w:t>// =&gt; 'string(9) "hello php"'</w:t>
      </w:r>
    </w:p>
    <w:p>
      <w:pPr>
        <w:pStyle w:val="6"/>
        <w:numPr>
          <w:ilvl w:val="0"/>
          <w:numId w:val="0"/>
        </w:numPr>
        <w:tabs>
          <w:tab w:val="left" w:pos="1037"/>
        </w:tabs>
        <w:spacing w:before="0" w:after="0" w:line="240" w:lineRule="auto"/>
        <w:ind w:right="0" w:rightChars="0" w:firstLine="510" w:firstLineChars="300"/>
        <w:jc w:val="left"/>
        <w:rPr>
          <w:lang w:val="en-US"/>
        </w:rPr>
      </w:pPr>
      <w:r>
        <w:rPr>
          <w:rFonts w:hint="eastAsia" w:eastAsia="宋体"/>
          <w:color w:val="AA5400"/>
          <w:lang w:val="en-US" w:eastAsia="zh-CN"/>
        </w:rPr>
        <w:t>例1：</w:t>
      </w:r>
    </w:p>
    <w:p>
      <w:pPr>
        <w:pStyle w:val="6"/>
        <w:numPr>
          <w:ilvl w:val="0"/>
          <w:numId w:val="11"/>
        </w:numPr>
        <w:tabs>
          <w:tab w:val="left" w:pos="1037"/>
        </w:tabs>
        <w:spacing w:before="0" w:after="0" w:line="240" w:lineRule="auto"/>
        <w:ind w:left="1037" w:right="0" w:hanging="334"/>
        <w:jc w:val="left"/>
        <w:rPr>
          <w:rFonts w:hint="eastAsia"/>
        </w:rPr>
      </w:pPr>
      <w:r>
        <w:rPr>
          <w:rFonts w:hint="eastAsia"/>
        </w:rPr>
        <w:t>&lt;?php</w:t>
      </w:r>
    </w:p>
    <w:p>
      <w:pPr>
        <w:pStyle w:val="6"/>
        <w:numPr>
          <w:ilvl w:val="0"/>
          <w:numId w:val="11"/>
        </w:numPr>
        <w:tabs>
          <w:tab w:val="left" w:pos="1037"/>
        </w:tabs>
        <w:spacing w:before="0" w:after="0" w:line="240" w:lineRule="auto"/>
        <w:ind w:left="1037" w:right="0" w:hanging="334"/>
        <w:jc w:val="left"/>
        <w:rPr>
          <w:rFonts w:hint="eastAsia"/>
        </w:rPr>
      </w:pPr>
      <w:r>
        <w:rPr>
          <w:rFonts w:hint="eastAsia"/>
        </w:rPr>
        <w:t>$message = 'hello';</w:t>
      </w:r>
    </w:p>
    <w:p>
      <w:pPr>
        <w:pStyle w:val="6"/>
        <w:numPr>
          <w:ilvl w:val="0"/>
          <w:numId w:val="11"/>
        </w:numPr>
        <w:tabs>
          <w:tab w:val="left" w:pos="1037"/>
        </w:tabs>
        <w:spacing w:before="0" w:after="0" w:line="240" w:lineRule="auto"/>
        <w:ind w:left="1037" w:right="0" w:hanging="334"/>
        <w:jc w:val="left"/>
        <w:rPr>
          <w:rFonts w:hint="eastAsia"/>
        </w:rPr>
      </w:pPr>
      <w:r>
        <w:rPr>
          <w:rFonts w:hint="eastAsia"/>
        </w:rPr>
        <w:t>echo $message;</w:t>
      </w:r>
    </w:p>
    <w:p>
      <w:pPr>
        <w:pStyle w:val="6"/>
        <w:numPr>
          <w:ilvl w:val="0"/>
          <w:numId w:val="11"/>
        </w:numPr>
        <w:tabs>
          <w:tab w:val="left" w:pos="1037"/>
        </w:tabs>
        <w:spacing w:before="0" w:after="0" w:line="240" w:lineRule="auto"/>
        <w:ind w:left="1037" w:right="0" w:hanging="334"/>
        <w:jc w:val="left"/>
        <w:rPr>
          <w:rFonts w:hint="eastAsia"/>
        </w:rPr>
      </w:pPr>
      <w:r>
        <w:rPr>
          <w:rFonts w:hint="eastAsia"/>
        </w:rPr>
        <w:t>print 'value1';</w:t>
      </w:r>
    </w:p>
    <w:p>
      <w:pPr>
        <w:pStyle w:val="6"/>
        <w:numPr>
          <w:ilvl w:val="0"/>
          <w:numId w:val="11"/>
        </w:numPr>
        <w:tabs>
          <w:tab w:val="left" w:pos="1037"/>
        </w:tabs>
        <w:spacing w:before="0" w:after="0" w:line="240" w:lineRule="auto"/>
        <w:ind w:left="1037" w:right="0" w:hanging="334"/>
        <w:jc w:val="left"/>
        <w:rPr>
          <w:rFonts w:hint="eastAsia"/>
        </w:rPr>
      </w:pPr>
      <w:r>
        <w:rPr>
          <w:rFonts w:hint="eastAsia"/>
        </w:rPr>
        <w:t>var_dump(false);</w:t>
      </w:r>
    </w:p>
    <w:p>
      <w:pPr>
        <w:pStyle w:val="6"/>
        <w:numPr>
          <w:ilvl w:val="0"/>
          <w:numId w:val="11"/>
        </w:numPr>
        <w:tabs>
          <w:tab w:val="left" w:pos="1037"/>
        </w:tabs>
        <w:spacing w:before="0" w:after="0" w:line="240" w:lineRule="auto"/>
        <w:ind w:left="1037" w:right="0" w:hanging="334"/>
        <w:jc w:val="left"/>
        <w:rPr>
          <w:rFonts w:hint="eastAsia"/>
        </w:rPr>
      </w:pPr>
      <w:r>
        <w:rPr>
          <w:rFonts w:hint="eastAsia"/>
        </w:rPr>
        <w:t>var_dump(array(</w:t>
      </w:r>
    </w:p>
    <w:p>
      <w:pPr>
        <w:pStyle w:val="6"/>
        <w:numPr>
          <w:ilvl w:val="0"/>
          <w:numId w:val="11"/>
        </w:numPr>
        <w:tabs>
          <w:tab w:val="left" w:pos="1037"/>
        </w:tabs>
        <w:spacing w:before="0" w:after="0" w:line="240" w:lineRule="auto"/>
        <w:ind w:left="1037" w:right="0" w:hanging="334"/>
        <w:jc w:val="left"/>
        <w:rPr>
          <w:rFonts w:hint="eastAsia"/>
        </w:rPr>
      </w:pPr>
      <w:r>
        <w:rPr>
          <w:rFonts w:hint="eastAsia"/>
        </w:rPr>
        <w:t xml:space="preserve">  '1','2'</w:t>
      </w:r>
    </w:p>
    <w:p>
      <w:pPr>
        <w:pStyle w:val="6"/>
        <w:numPr>
          <w:ilvl w:val="0"/>
          <w:numId w:val="11"/>
        </w:numPr>
        <w:tabs>
          <w:tab w:val="left" w:pos="1037"/>
        </w:tabs>
        <w:spacing w:before="0" w:after="0" w:line="240" w:lineRule="auto"/>
        <w:ind w:left="1037" w:right="0" w:hanging="334"/>
        <w:jc w:val="left"/>
      </w:pPr>
      <w:r>
        <w:rPr>
          <w:rFonts w:hint="eastAsia"/>
        </w:rPr>
        <w:t>));</w:t>
      </w:r>
    </w:p>
    <w:p>
      <w:pPr>
        <w:spacing w:before="9" w:line="130" w:lineRule="exact"/>
        <w:rPr>
          <w:sz w:val="13"/>
          <w:szCs w:val="13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  <w:r>
        <w:pict>
          <v:group id="_x0000_s1095" o:spid="_x0000_s1095" o:spt="203" style="position:absolute;left:0pt;margin-left:54.15pt;margin-top:771.5pt;height:30.85pt;width:490pt;mso-position-horizontal-relative:page;mso-position-vertical-relative:page;z-index:-2048;mso-width-relative:page;mso-height-relative:page;" coordorigin="1049,13582" coordsize="9800,617">
            <o:lock v:ext="edit"/>
            <v:group id="_x0000_s1096" o:spid="_x0000_s1096" o:spt="203" style="position:absolute;left:1050;top:13620;height:540;width:9799;" coordorigin="1050,13620" coordsize="9799,540">
              <o:lock v:ext="edit"/>
              <v:shape id="_x0000_s1097" o:spid="_x0000_s1097" style="position:absolute;left:1050;top:13620;height:540;width:9799;" fillcolor="#F8F8FA" filled="t" stroked="f" coordorigin="1050,13620" coordsize="9799,540" path="m1050,13620l10850,13620,10850,14160,1050,14160,1050,13620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098" o:spid="_x0000_s1098" o:spt="203" style="position:absolute;left:1088;top:13620;height:540;width:2;" coordorigin="1088,13620" coordsize="2,540">
              <o:lock v:ext="edit"/>
              <v:shape id="_x0000_s1099" o:spid="_x0000_s1099" style="position:absolute;left:1088;top:13620;height:540;width:2;" filled="f" stroked="t" coordorigin="1088,13620" coordsize="0,540" path="m1088,14160l1088,13620e">
                <v:path arrowok="t"/>
                <v:fill on="f" focussize="0,0"/>
                <v:stroke weight="3.85157480314961pt" color="#DDDDDD"/>
                <v:imagedata o:title=""/>
                <o:lock v:ext="edit"/>
              </v:shape>
            </v:group>
            <v:group id="_x0000_s1100" o:spid="_x0000_s1100" o:spt="203" style="position:absolute;left:6783;top:13755;height:285;width:705;" coordorigin="6783,13755" coordsize="705,285">
              <o:lock v:ext="edit"/>
              <v:shape id="_x0000_s1101" o:spid="_x0000_s1101" style="position:absolute;left:6783;top:13755;height:285;width:705;" fillcolor="#F8F8F8" filled="t" stroked="f" coordorigin="6783,13755" coordsize="705,285" path="m6828,14040l6804,14036,6789,14023,6783,14000,6783,13800,6787,13776,6801,13762,6823,13755,7443,13755,7467,13760,7482,13773,7488,13795,7488,13995,7484,14019,7470,14034,7448,14040,6828,14040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102" o:spid="_x0000_s1102" o:spt="203" style="position:absolute;left:6790;top:13763;height:270;width:690;" coordorigin="6790,13763" coordsize="690,270">
              <o:lock v:ext="edit"/>
              <v:shape id="_x0000_s1103" o:spid="_x0000_s1103" style="position:absolute;left:6790;top:13763;height:270;width:690;" filled="f" stroked="t" coordorigin="6790,13763" coordsize="690,270" path="m6790,13995l6790,13800,6796,13777,6812,13765,7443,13763,7466,13768,7478,13784,7481,13995,7475,14018,7459,14031,6828,14033,6805,14028,6793,14012,6790,13995xe">
                <v:path arrowok="t"/>
                <v:fill on="f" focussize="0,0"/>
                <v:stroke weight="0.750314960629921pt" color="#EDEDED"/>
                <v:imagedata o:title=""/>
                <o:lock v:ext="edit"/>
              </v:shape>
            </v:group>
            <v:group id="_x0000_s1104" o:spid="_x0000_s1104" o:spt="203" style="position:absolute;left:7668;top:13755;height:285;width:990;" coordorigin="7668,13755" coordsize="990,285">
              <o:lock v:ext="edit"/>
              <v:shape id="_x0000_s1105" o:spid="_x0000_s1105" style="position:absolute;left:7668;top:13755;height:285;width:990;" fillcolor="#F8F8F8" filled="t" stroked="f" coordorigin="7668,13755" coordsize="990,285" path="m7713,14040l7689,14036,7674,14023,7668,14000,7668,13800,7673,13776,7686,13762,7708,13755,8614,13755,8637,13760,8652,13773,8658,13795,8659,13995,8654,14019,8641,14034,8619,14040,7713,14040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106" o:spid="_x0000_s1106" o:spt="203" style="position:absolute;left:7676;top:13763;height:270;width:975;" coordorigin="7676,13763" coordsize="975,270">
              <o:lock v:ext="edit"/>
              <v:shape id="_x0000_s1107" o:spid="_x0000_s1107" style="position:absolute;left:7676;top:13763;height:270;width:975;" filled="f" stroked="t" coordorigin="7676,13763" coordsize="975,270" path="m7676,13995l7676,13800,7681,13777,7697,13765,8614,13763,8637,13768,8649,13784,8651,13995,8646,14018,8630,14031,7713,14033,7690,14028,7678,14012,7676,13995xe">
                <v:path arrowok="t"/>
                <v:fill on="f" focussize="0,0"/>
                <v:stroke weight="0.750314960629921pt" color="#EDEDED"/>
                <v:imagedata o:title=""/>
                <o:lock v:ext="edit"/>
              </v:shape>
            </v:group>
          </v:group>
        </w:pict>
      </w:r>
    </w:p>
    <w:p>
      <w:pPr>
        <w:spacing w:before="0" w:line="307" w:lineRule="exact"/>
        <w:ind w:left="377" w:right="0" w:firstLine="0"/>
        <w:jc w:val="left"/>
        <w:rPr>
          <w:rFonts w:ascii="Microsoft YaHei UI" w:hAnsi="Microsoft YaHei UI" w:eastAsia="Microsoft YaHei UI" w:cs="Microsoft YaHei UI"/>
          <w:sz w:val="19"/>
          <w:szCs w:val="19"/>
        </w:rPr>
      </w:pPr>
      <w:r>
        <w:rPr>
          <w:rFonts w:ascii="Microsoft YaHei UI" w:hAnsi="Microsoft YaHei UI" w:eastAsia="Microsoft YaHei UI" w:cs="Microsoft YaHei UI"/>
          <w:color w:val="777777"/>
          <w:w w:val="105"/>
          <w:sz w:val="19"/>
          <w:szCs w:val="19"/>
        </w:rPr>
        <w:t>还有一些输出函数（可以通过查手册自学，用到再说），例如：</w:t>
      </w:r>
      <w:r>
        <w:rPr>
          <w:rFonts w:ascii="Microsoft YaHei UI" w:hAnsi="Microsoft YaHei UI" w:eastAsia="Microsoft YaHei UI" w:cs="Microsoft YaHei UI"/>
          <w:color w:val="777777"/>
          <w:spacing w:val="-22"/>
          <w:w w:val="105"/>
          <w:sz w:val="19"/>
          <w:szCs w:val="19"/>
        </w:rPr>
        <w:t xml:space="preserve"> </w:t>
      </w:r>
      <w:r>
        <w:rPr>
          <w:rFonts w:ascii="Consolas" w:hAnsi="Consolas" w:eastAsia="Consolas" w:cs="Consolas"/>
          <w:color w:val="777777"/>
          <w:w w:val="105"/>
          <w:sz w:val="17"/>
          <w:szCs w:val="17"/>
        </w:rPr>
        <w:t>exit()</w:t>
      </w:r>
      <w:r>
        <w:rPr>
          <w:rFonts w:ascii="Consolas" w:hAnsi="Consolas" w:eastAsia="Consolas" w:cs="Consolas"/>
          <w:color w:val="777777"/>
          <w:spacing w:val="-36"/>
          <w:w w:val="105"/>
          <w:sz w:val="17"/>
          <w:szCs w:val="17"/>
        </w:rPr>
        <w:t xml:space="preserve"> </w:t>
      </w:r>
      <w:r>
        <w:rPr>
          <w:rFonts w:ascii="Arial" w:hAnsi="Arial" w:eastAsia="Arial" w:cs="Arial"/>
          <w:color w:val="777777"/>
          <w:w w:val="105"/>
          <w:sz w:val="19"/>
          <w:szCs w:val="19"/>
        </w:rPr>
        <w:t>/</w:t>
      </w:r>
      <w:r>
        <w:rPr>
          <w:rFonts w:ascii="Arial" w:hAnsi="Arial" w:eastAsia="Arial" w:cs="Arial"/>
          <w:color w:val="777777"/>
          <w:spacing w:val="7"/>
          <w:w w:val="105"/>
          <w:sz w:val="19"/>
          <w:szCs w:val="19"/>
        </w:rPr>
        <w:t xml:space="preserve"> </w:t>
      </w:r>
      <w:r>
        <w:rPr>
          <w:rFonts w:ascii="Consolas" w:hAnsi="Consolas" w:eastAsia="Consolas" w:cs="Consolas"/>
          <w:color w:val="777777"/>
          <w:w w:val="105"/>
          <w:sz w:val="17"/>
          <w:szCs w:val="17"/>
        </w:rPr>
        <w:t>print_r()</w:t>
      </w:r>
      <w:r>
        <w:rPr>
          <w:rFonts w:ascii="Consolas" w:hAnsi="Consolas" w:eastAsia="Consolas" w:cs="Consolas"/>
          <w:color w:val="777777"/>
          <w:spacing w:val="-36"/>
          <w:w w:val="105"/>
          <w:sz w:val="17"/>
          <w:szCs w:val="17"/>
        </w:rPr>
        <w:t xml:space="preserve"> </w:t>
      </w:r>
      <w:r>
        <w:rPr>
          <w:rFonts w:ascii="Microsoft YaHei UI" w:hAnsi="Microsoft YaHei UI" w:eastAsia="Microsoft YaHei UI" w:cs="Microsoft YaHei UI"/>
          <w:color w:val="777777"/>
          <w:w w:val="105"/>
          <w:sz w:val="19"/>
          <w:szCs w:val="19"/>
        </w:rPr>
        <w:t>等等</w:t>
      </w:r>
    </w:p>
    <w:p>
      <w:pPr>
        <w:spacing w:before="5" w:line="190" w:lineRule="exact"/>
        <w:rPr>
          <w:sz w:val="19"/>
          <w:szCs w:val="19"/>
        </w:rPr>
      </w:pPr>
    </w:p>
    <w:p>
      <w:pPr>
        <w:spacing w:before="0" w:line="200" w:lineRule="exact"/>
        <w:rPr>
          <w:rFonts w:hint="eastAsia" w:eastAsia="宋体"/>
          <w:sz w:val="20"/>
          <w:szCs w:val="20"/>
          <w:lang w:val="en-US" w:eastAsia="zh-CN"/>
        </w:rPr>
      </w:pPr>
    </w:p>
    <w:p>
      <w:pPr>
        <w:spacing w:before="0" w:line="200" w:lineRule="exact"/>
        <w:rPr>
          <w:rFonts w:hint="eastAsia" w:eastAsia="宋体"/>
          <w:sz w:val="20"/>
          <w:szCs w:val="20"/>
          <w:lang w:val="en-US" w:eastAsia="zh-CN"/>
        </w:rPr>
      </w:pPr>
      <w:r>
        <w:rPr>
          <w:rFonts w:hint="eastAsia" w:eastAsia="宋体"/>
          <w:sz w:val="20"/>
          <w:szCs w:val="20"/>
          <w:lang w:val="en-US" w:eastAsia="zh-CN"/>
        </w:rPr>
        <w:t>注意：在浏览器中看php文件时，页面渲染的不一定是准确的，要看网页源码，那个才是正确的</w:t>
      </w: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pStyle w:val="3"/>
        <w:numPr>
          <w:ilvl w:val="1"/>
          <w:numId w:val="12"/>
        </w:numPr>
        <w:tabs>
          <w:tab w:val="left" w:pos="559"/>
        </w:tabs>
        <w:spacing w:before="0" w:after="0" w:line="240" w:lineRule="auto"/>
        <w:ind w:left="559" w:right="0" w:hanging="453"/>
        <w:jc w:val="left"/>
      </w:pPr>
      <w:r>
        <w:rPr>
          <w:color w:val="56676D"/>
        </w:rPr>
        <w:t>与</w:t>
      </w:r>
      <w:r>
        <w:rPr>
          <w:color w:val="56676D"/>
          <w:spacing w:val="-9"/>
        </w:rPr>
        <w:t xml:space="preserve"> </w:t>
      </w:r>
      <w:r>
        <w:rPr>
          <w:rFonts w:ascii="Arial" w:hAnsi="Arial" w:eastAsia="Arial" w:cs="Arial"/>
          <w:color w:val="56676D"/>
        </w:rPr>
        <w:t>HTML</w:t>
      </w:r>
      <w:r>
        <w:rPr>
          <w:rFonts w:ascii="Arial" w:hAnsi="Arial" w:eastAsia="Arial" w:cs="Arial"/>
          <w:color w:val="56676D"/>
          <w:spacing w:val="-4"/>
        </w:rPr>
        <w:t xml:space="preserve"> </w:t>
      </w:r>
      <w:r>
        <w:rPr>
          <w:color w:val="56676D"/>
        </w:rPr>
        <w:t>混编</w:t>
      </w:r>
    </w:p>
    <w:p>
      <w:pPr>
        <w:spacing w:after="0" w:line="240" w:lineRule="auto"/>
        <w:jc w:val="left"/>
        <w:sectPr>
          <w:pgSz w:w="11900" w:h="16820"/>
          <w:pgMar w:top="0" w:right="1680" w:bottom="280" w:left="940" w:header="0" w:footer="0" w:gutter="0"/>
        </w:sectPr>
      </w:pPr>
    </w:p>
    <w:p>
      <w:pPr>
        <w:spacing w:before="2" w:line="100" w:lineRule="exact"/>
        <w:rPr>
          <w:sz w:val="10"/>
          <w:szCs w:val="10"/>
        </w:rPr>
      </w:pPr>
      <w:r>
        <w:pict>
          <v:group id="_x0000_s1135" o:spid="_x0000_s1135" o:spt="203" style="position:absolute;left:0pt;margin-left:75pt;margin-top:88.25pt;height:27pt;width:467.4pt;mso-position-horizontal-relative:page;mso-position-vertical-relative:page;z-index:-2048;mso-width-relative:page;mso-height-relative:page;" coordorigin="1501,1765" coordsize="9349,540">
            <o:lock v:ext="edit"/>
            <v:group id="_x0000_s1136" o:spid="_x0000_s1136" o:spt="203" style="position:absolute;left:1508;top:1773;height:525;width:9334;" coordorigin="1508,1773" coordsize="9334,525">
              <o:lock v:ext="edit"/>
              <v:shape id="_x0000_s1137" o:spid="_x0000_s1137" style="position:absolute;left:1508;top:1773;height:525;width:9334;" fillcolor="#F8F8F8" filled="t" stroked="f" coordorigin="1508,1773" coordsize="9334,525" path="m1546,2298l1523,2293,1510,2277,1508,2260,1508,1810,1513,1787,1529,1775,10805,1773,10827,1778,10840,1794,10842,2260,10837,2283,10821,2296,1546,2298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138" o:spid="_x0000_s1138" o:spt="203" style="position:absolute;left:1508;top:1773;height:525;width:9334;" coordorigin="1508,1773" coordsize="9334,525">
              <o:lock v:ext="edit"/>
              <v:shape id="_x0000_s1139" o:spid="_x0000_s1139" style="position:absolute;left:1508;top:1773;height:525;width:9334;" filled="f" stroked="t" coordorigin="1508,1773" coordsize="9334,525" path="m1508,2260l1508,1810,1513,1787,1529,1775,10805,1773,10827,1778,10840,1794,10842,2260,10837,2283,10821,2296,1546,2298,1523,2293,1510,2277,1508,2260xe">
                <v:path arrowok="t"/>
                <v:fill on="f" focussize="0,0"/>
                <v:stroke weight="0.750314960629921pt" color="#EDEDED"/>
                <v:imagedata o:title=""/>
                <o:lock v:ext="edit"/>
              </v:shape>
            </v:group>
            <v:group id="_x0000_s1140" o:spid="_x0000_s1140" o:spt="203" style="position:absolute;left:1913;top:1900;height:300;width:2;" coordorigin="1913,1900" coordsize="2,300">
              <o:lock v:ext="edit"/>
              <v:shape id="_x0000_s1141" o:spid="_x0000_s1141" style="position:absolute;left:1913;top:1900;height:300;width:2;" filled="f" stroked="t" coordorigin="1913,1900" coordsize="0,300" path="m1913,2200l1913,1900e">
                <v:path arrowok="t"/>
                <v:fill on="f" focussize="0,0"/>
                <v:stroke weight="0.850314960629921pt" color="#DDDDDD"/>
                <v:imagedata o:title=""/>
                <o:lock v:ext="edit"/>
              </v:shape>
            </v:group>
          </v:group>
        </w:pict>
      </w:r>
      <w:r>
        <w:pict>
          <v:group id="_x0000_s1142" o:spid="_x0000_s1142" o:spt="203" style="position:absolute;left:0pt;margin-left:75pt;margin-top:161.75pt;height:87.75pt;width:467.4pt;mso-position-horizontal-relative:page;mso-position-vertical-relative:page;z-index:-2048;mso-width-relative:page;mso-height-relative:page;" coordorigin="1501,3236" coordsize="9349,1756">
            <o:lock v:ext="edit"/>
            <v:group id="_x0000_s1143" o:spid="_x0000_s1143" o:spt="203" style="position:absolute;left:1508;top:3243;height:1741;width:9334;" coordorigin="1508,3243" coordsize="9334,1741">
              <o:lock v:ext="edit"/>
              <v:shape id="_x0000_s1144" o:spid="_x0000_s1144" style="position:absolute;left:1508;top:3243;height:1741;width:9334;" fillcolor="#F8F8F8" filled="t" stroked="f" coordorigin="1508,3243" coordsize="9334,1741" path="m1546,4984l1523,4979,1510,4963,1508,4947,1508,3281,1513,3258,1529,3246,10805,3243,10827,3249,10840,3265,10842,4947,10837,4970,10821,4982,1546,4984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145" o:spid="_x0000_s1145" o:spt="203" style="position:absolute;left:1508;top:3243;height:1741;width:9334;" coordorigin="1508,3243" coordsize="9334,1741">
              <o:lock v:ext="edit"/>
              <v:shape id="_x0000_s1146" o:spid="_x0000_s1146" style="position:absolute;left:1508;top:3243;height:1741;width:9334;" filled="f" stroked="t" coordorigin="1508,3243" coordsize="9334,1741" path="m1508,4947l1508,3281,1513,3258,1529,3246,10805,3243,10827,3249,10840,3265,10842,4947,10837,4970,10821,4982,1546,4984,1523,4979,1510,4963,1508,4947xe">
                <v:path arrowok="t"/>
                <v:fill on="f" focussize="0,0"/>
                <v:stroke weight="0.750314960629921pt" color="#EDEDED"/>
                <v:imagedata o:title=""/>
                <o:lock v:ext="edit"/>
              </v:shape>
            </v:group>
            <v:group id="_x0000_s1147" o:spid="_x0000_s1147" o:spt="203" style="position:absolute;left:1913;top:3386;height:1501;width:2;" coordorigin="1913,3386" coordsize="2,1501">
              <o:lock v:ext="edit"/>
              <v:shape id="_x0000_s1148" o:spid="_x0000_s1148" style="position:absolute;left:1913;top:3386;height:1501;width:2;" filled="f" stroked="t" coordorigin="1913,3386" coordsize="0,1501" path="m1913,4887l1913,3386e">
                <v:path arrowok="t"/>
                <v:fill on="f" focussize="0,0"/>
                <v:stroke weight="0.850314960629921pt" color="#DDDDDD"/>
                <v:imagedata o:title=""/>
                <o:lock v:ext="edit"/>
              </v:shape>
            </v:group>
          </v:group>
        </w:pict>
      </w:r>
      <w:r>
        <w:pict>
          <v:group id="_x0000_s1149" o:spid="_x0000_s1149" o:spt="203" style="position:absolute;left:0pt;margin-left:75pt;margin-top:296.1pt;height:87.75pt;width:467.4pt;mso-position-horizontal-relative:page;mso-position-vertical-relative:page;z-index:-2048;mso-width-relative:page;mso-height-relative:page;" coordorigin="1501,5922" coordsize="9349,1756">
            <o:lock v:ext="edit"/>
            <v:group id="_x0000_s1150" o:spid="_x0000_s1150" o:spt="203" style="position:absolute;left:1508;top:5930;height:1741;width:9334;" coordorigin="1508,5930" coordsize="9334,1741">
              <o:lock v:ext="edit"/>
              <v:shape id="_x0000_s1151" o:spid="_x0000_s1151" style="position:absolute;left:1508;top:5930;height:1741;width:9334;" fillcolor="#F8F8F8" filled="t" stroked="f" coordorigin="1508,5930" coordsize="9334,1741" path="m1546,7670l1523,7665,1510,7649,1508,7633,1508,5967,1513,5944,1529,5932,10805,5930,10827,5935,10840,5951,10842,7633,10837,7656,10821,7668,1546,7670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152" o:spid="_x0000_s1152" o:spt="203" style="position:absolute;left:1508;top:5930;height:1741;width:9334;" coordorigin="1508,5930" coordsize="9334,1741">
              <o:lock v:ext="edit"/>
              <v:shape id="_x0000_s1153" o:spid="_x0000_s1153" style="position:absolute;left:1508;top:5930;height:1741;width:9334;" filled="f" stroked="t" coordorigin="1508,5930" coordsize="9334,1741" path="m1508,7633l1508,5967,1513,5944,1529,5932,10805,5930,10827,5935,10840,5951,10842,7633,10837,7656,10821,7668,1546,7670,1523,7665,1510,7649,1508,7633xe">
                <v:path arrowok="t"/>
                <v:fill on="f" focussize="0,0"/>
                <v:stroke weight="0.750314960629921pt" color="#EDEDED"/>
                <v:imagedata o:title=""/>
                <o:lock v:ext="edit"/>
              </v:shape>
            </v:group>
            <v:group id="_x0000_s1154" o:spid="_x0000_s1154" o:spt="203" style="position:absolute;left:1913;top:6057;height:1501;width:2;" coordorigin="1913,6057" coordsize="2,1501">
              <o:lock v:ext="edit"/>
              <v:shape id="_x0000_s1155" o:spid="_x0000_s1155" style="position:absolute;left:1913;top:6057;height:1501;width:2;" filled="f" stroked="t" coordorigin="1913,6057" coordsize="0,1501" path="m1913,7558l1913,6057e">
                <v:path arrowok="t"/>
                <v:fill on="f" focussize="0,0"/>
                <v:stroke weight="0.850314960629921pt" color="#DDDDDD"/>
                <v:imagedata o:title=""/>
                <o:lock v:ext="edit"/>
              </v:shape>
            </v:group>
          </v:group>
        </w:pict>
      </w: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pStyle w:val="5"/>
        <w:spacing w:line="307" w:lineRule="exact"/>
        <w:ind w:right="0"/>
        <w:jc w:val="left"/>
      </w:pPr>
      <w:r>
        <w:pict>
          <v:group id="_x0000_s1170" o:spid="_x0000_s1170" o:spt="203" style="position:absolute;left:0pt;margin-left:63pt;margin-top:7.85pt;height:3.4pt;width:3.7pt;mso-position-horizontal-relative:page;z-index:-2048;mso-width-relative:page;mso-height-relative:page;" coordorigin="1261,157" coordsize="75,69">
            <o:lock v:ext="edit"/>
            <v:shape id="_x0000_s1171" o:spid="_x0000_s1171" style="position:absolute;left:1261;top:157;height:69;width:75;" fillcolor="#56676D" filled="t" stroked="f" coordorigin="1261,157" coordsize="75,69" path="m1314,226l1285,224,1268,215,1261,198,1265,172,1278,157,1309,158,1327,165,1335,180,1336,191,1330,214,1314,226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color w:val="56676D"/>
        </w:rPr>
        <w:t>普通嵌入</w:t>
      </w: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60" w:lineRule="exact"/>
        <w:rPr>
          <w:sz w:val="26"/>
          <w:szCs w:val="26"/>
        </w:rPr>
      </w:pPr>
    </w:p>
    <w:p>
      <w:pPr>
        <w:pStyle w:val="6"/>
        <w:tabs>
          <w:tab w:val="left" w:pos="1037"/>
        </w:tabs>
        <w:spacing w:before="70" w:line="240" w:lineRule="auto"/>
        <w:ind w:left="703" w:right="0"/>
        <w:jc w:val="left"/>
      </w:pPr>
      <w:r>
        <w:rPr>
          <w:color w:val="999999"/>
        </w:rPr>
        <w:t>1</w:t>
      </w:r>
      <w:r>
        <w:rPr>
          <w:color w:val="999999"/>
        </w:rPr>
        <w:tab/>
      </w:r>
      <w:r>
        <w:rPr>
          <w:color w:val="971A1A"/>
          <w:spacing w:val="-1"/>
        </w:rPr>
        <w:t>&lt;</w:t>
      </w:r>
      <w:r>
        <w:rPr>
          <w:color w:val="000000"/>
          <w:spacing w:val="-1"/>
        </w:rPr>
        <w:t>p</w:t>
      </w:r>
      <w:r>
        <w:rPr>
          <w:color w:val="971A1A"/>
          <w:spacing w:val="-1"/>
        </w:rPr>
        <w:t>&gt;&lt;?</w:t>
      </w:r>
      <w:r>
        <w:rPr>
          <w:color w:val="000000"/>
          <w:spacing w:val="-1"/>
        </w:rPr>
        <w:t>php</w:t>
      </w:r>
      <w:r>
        <w:rPr>
          <w:color w:val="000000"/>
        </w:rPr>
        <w:t xml:space="preserve"> </w:t>
      </w:r>
      <w:r>
        <w:rPr>
          <w:color w:val="770087"/>
        </w:rPr>
        <w:t xml:space="preserve">echo </w:t>
      </w:r>
      <w:r>
        <w:rPr>
          <w:color w:val="AA1111"/>
          <w:spacing w:val="-1"/>
        </w:rPr>
        <w:t>'hello'</w:t>
      </w:r>
      <w:r>
        <w:rPr>
          <w:color w:val="56676D"/>
          <w:spacing w:val="-1"/>
        </w:rPr>
        <w:t>;</w:t>
      </w:r>
      <w:r>
        <w:rPr>
          <w:color w:val="56676D"/>
        </w:rPr>
        <w:t xml:space="preserve"> </w:t>
      </w:r>
      <w:r>
        <w:rPr>
          <w:color w:val="971A1A"/>
          <w:spacing w:val="-1"/>
        </w:rPr>
        <w:t>?&gt;&lt;/</w:t>
      </w:r>
      <w:r>
        <w:rPr>
          <w:color w:val="000000"/>
          <w:spacing w:val="-1"/>
        </w:rPr>
        <w:t>p</w:t>
      </w:r>
      <w:r>
        <w:rPr>
          <w:color w:val="971A1A"/>
          <w:spacing w:val="-1"/>
        </w:rPr>
        <w:t>&gt;</w:t>
      </w:r>
    </w:p>
    <w:p>
      <w:pPr>
        <w:spacing w:before="0" w:line="200" w:lineRule="exact"/>
        <w:rPr>
          <w:sz w:val="20"/>
          <w:szCs w:val="20"/>
        </w:rPr>
      </w:pPr>
    </w:p>
    <w:p>
      <w:pPr>
        <w:spacing w:before="9" w:line="240" w:lineRule="exact"/>
        <w:rPr>
          <w:sz w:val="24"/>
          <w:szCs w:val="24"/>
        </w:rPr>
      </w:pPr>
    </w:p>
    <w:p>
      <w:pPr>
        <w:pStyle w:val="5"/>
        <w:spacing w:line="307" w:lineRule="exact"/>
        <w:ind w:right="0"/>
        <w:jc w:val="left"/>
      </w:pPr>
      <w:r>
        <w:pict>
          <v:group id="_x0000_s1172" o:spid="_x0000_s1172" o:spt="203" style="position:absolute;left:0pt;margin-left:63pt;margin-top:7.85pt;height:3.4pt;width:3.7pt;mso-position-horizontal-relative:page;z-index:-2048;mso-width-relative:page;mso-height-relative:page;" coordorigin="1261,157" coordsize="75,69">
            <o:lock v:ext="edit"/>
            <v:shape id="_x0000_s1173" o:spid="_x0000_s1173" style="position:absolute;left:1261;top:157;height:69;width:75;" fillcolor="#56676D" filled="t" stroked="f" coordorigin="1261,157" coordsize="75,69" path="m1314,226l1285,224,1268,215,1261,198,1265,172,1278,157,1309,158,1327,165,1335,180,1336,191,1330,214,1314,226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color w:val="56676D"/>
        </w:rPr>
        <w:t>语句混编</w:t>
      </w: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60" w:lineRule="exact"/>
        <w:rPr>
          <w:sz w:val="26"/>
          <w:szCs w:val="26"/>
        </w:rPr>
      </w:pPr>
    </w:p>
    <w:p>
      <w:pPr>
        <w:pStyle w:val="6"/>
        <w:tabs>
          <w:tab w:val="left" w:pos="1037"/>
        </w:tabs>
        <w:spacing w:before="70" w:line="240" w:lineRule="auto"/>
        <w:ind w:left="703" w:right="0"/>
        <w:jc w:val="left"/>
      </w:pPr>
      <w:r>
        <w:rPr>
          <w:color w:val="999999"/>
        </w:rPr>
        <w:t>1</w:t>
      </w:r>
      <w:r>
        <w:rPr>
          <w:color w:val="999999"/>
        </w:rPr>
        <w:tab/>
      </w:r>
      <w:r>
        <w:rPr>
          <w:color w:val="971A1A"/>
          <w:spacing w:val="-1"/>
        </w:rPr>
        <w:t>&lt;?</w:t>
      </w:r>
      <w:r>
        <w:rPr>
          <w:color w:val="000000"/>
          <w:spacing w:val="-1"/>
        </w:rPr>
        <w:t>php</w:t>
      </w:r>
      <w:r>
        <w:rPr>
          <w:color w:val="000000"/>
        </w:rPr>
        <w:t xml:space="preserve"> </w:t>
      </w:r>
      <w:r>
        <w:rPr>
          <w:color w:val="770087"/>
        </w:rPr>
        <w:t xml:space="preserve">if </w:t>
      </w:r>
      <w:r>
        <w:rPr>
          <w:color w:val="56676D"/>
          <w:spacing w:val="-1"/>
        </w:rPr>
        <w:t>(</w:t>
      </w:r>
      <w:r>
        <w:rPr>
          <w:color w:val="0054AA"/>
          <w:spacing w:val="-1"/>
        </w:rPr>
        <w:t>$age</w:t>
      </w:r>
      <w:r>
        <w:rPr>
          <w:color w:val="0054AA"/>
        </w:rPr>
        <w:t xml:space="preserve"> </w:t>
      </w:r>
      <w:r>
        <w:rPr>
          <w:color w:val="971A1A"/>
        </w:rPr>
        <w:t xml:space="preserve">&gt;= </w:t>
      </w:r>
      <w:r>
        <w:rPr>
          <w:color w:val="116644"/>
          <w:spacing w:val="-1"/>
        </w:rPr>
        <w:t>18</w:t>
      </w:r>
      <w:r>
        <w:rPr>
          <w:color w:val="56676D"/>
          <w:spacing w:val="-1"/>
        </w:rPr>
        <w:t>)</w:t>
      </w:r>
      <w:r>
        <w:rPr>
          <w:color w:val="56676D"/>
        </w:rPr>
        <w:t xml:space="preserve"> { </w:t>
      </w:r>
      <w:r>
        <w:rPr>
          <w:color w:val="971A1A"/>
        </w:rPr>
        <w:t>?&gt;</w:t>
      </w:r>
    </w:p>
    <w:p>
      <w:pPr>
        <w:pStyle w:val="6"/>
        <w:tabs>
          <w:tab w:val="left" w:pos="1225"/>
        </w:tabs>
        <w:spacing w:before="61" w:line="240" w:lineRule="auto"/>
        <w:ind w:left="703" w:right="0"/>
        <w:jc w:val="left"/>
      </w:pPr>
      <w:r>
        <w:rPr>
          <w:color w:val="999999"/>
        </w:rPr>
        <w:t>2</w:t>
      </w:r>
      <w:r>
        <w:rPr>
          <w:color w:val="999999"/>
        </w:rPr>
        <w:tab/>
      </w:r>
      <w:r>
        <w:rPr>
          <w:color w:val="971A1A"/>
          <w:spacing w:val="-1"/>
        </w:rPr>
        <w:t>&lt;</w:t>
      </w:r>
      <w:r>
        <w:rPr>
          <w:color w:val="000000"/>
          <w:spacing w:val="-1"/>
        </w:rPr>
        <w:t>p</w:t>
      </w:r>
      <w:r>
        <w:rPr>
          <w:color w:val="971A1A"/>
          <w:spacing w:val="-1"/>
        </w:rPr>
        <w:t>&gt;</w:t>
      </w:r>
      <w:r>
        <w:rPr>
          <w:rFonts w:ascii="宋体" w:hAnsi="宋体" w:eastAsia="宋体" w:cs="宋体"/>
          <w:color w:val="000000"/>
          <w:spacing w:val="-1"/>
        </w:rPr>
        <w:t>成年人</w:t>
      </w:r>
      <w:r>
        <w:rPr>
          <w:color w:val="971A1A"/>
          <w:spacing w:val="-1"/>
        </w:rPr>
        <w:t>&lt;/</w:t>
      </w:r>
      <w:r>
        <w:rPr>
          <w:color w:val="000000"/>
          <w:spacing w:val="-1"/>
        </w:rPr>
        <w:t>p</w:t>
      </w:r>
      <w:r>
        <w:rPr>
          <w:color w:val="971A1A"/>
          <w:spacing w:val="-1"/>
        </w:rPr>
        <w:t>&gt;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tabs>
          <w:tab w:val="left" w:pos="1037"/>
        </w:tabs>
        <w:spacing w:line="240" w:lineRule="auto"/>
        <w:ind w:left="703" w:right="0"/>
        <w:jc w:val="left"/>
      </w:pPr>
      <w:r>
        <w:rPr>
          <w:color w:val="999999"/>
        </w:rPr>
        <w:t>3</w:t>
      </w:r>
      <w:r>
        <w:rPr>
          <w:color w:val="999999"/>
        </w:rPr>
        <w:tab/>
      </w:r>
      <w:r>
        <w:rPr>
          <w:color w:val="971A1A"/>
          <w:spacing w:val="-1"/>
        </w:rPr>
        <w:t>&lt;?</w:t>
      </w:r>
      <w:r>
        <w:rPr>
          <w:color w:val="000000"/>
          <w:spacing w:val="-1"/>
        </w:rPr>
        <w:t>php</w:t>
      </w:r>
      <w:r>
        <w:rPr>
          <w:color w:val="000000"/>
        </w:rPr>
        <w:t xml:space="preserve"> </w:t>
      </w:r>
      <w:r>
        <w:rPr>
          <w:color w:val="56676D"/>
        </w:rPr>
        <w:t xml:space="preserve">} </w:t>
      </w:r>
      <w:r>
        <w:rPr>
          <w:color w:val="770087"/>
        </w:rPr>
        <w:t xml:space="preserve">else </w:t>
      </w:r>
      <w:r>
        <w:rPr>
          <w:color w:val="56676D"/>
        </w:rPr>
        <w:t xml:space="preserve">{ </w:t>
      </w:r>
      <w:r>
        <w:rPr>
          <w:color w:val="971A1A"/>
        </w:rPr>
        <w:t>?&gt;</w:t>
      </w:r>
    </w:p>
    <w:p>
      <w:pPr>
        <w:pStyle w:val="6"/>
        <w:tabs>
          <w:tab w:val="left" w:pos="1225"/>
        </w:tabs>
        <w:spacing w:before="61" w:line="240" w:lineRule="auto"/>
        <w:ind w:left="703" w:right="0"/>
        <w:jc w:val="left"/>
      </w:pPr>
      <w:r>
        <w:rPr>
          <w:color w:val="999999"/>
        </w:rPr>
        <w:t>4</w:t>
      </w:r>
      <w:r>
        <w:rPr>
          <w:color w:val="999999"/>
        </w:rPr>
        <w:tab/>
      </w:r>
      <w:r>
        <w:rPr>
          <w:color w:val="971A1A"/>
          <w:spacing w:val="-1"/>
        </w:rPr>
        <w:t>&lt;</w:t>
      </w:r>
      <w:r>
        <w:rPr>
          <w:color w:val="000000"/>
          <w:spacing w:val="-1"/>
        </w:rPr>
        <w:t>p</w:t>
      </w:r>
      <w:r>
        <w:rPr>
          <w:color w:val="971A1A"/>
          <w:spacing w:val="-1"/>
        </w:rPr>
        <w:t>&gt;</w:t>
      </w:r>
      <w:r>
        <w:rPr>
          <w:rFonts w:ascii="宋体" w:hAnsi="宋体" w:eastAsia="宋体" w:cs="宋体"/>
          <w:color w:val="000000"/>
          <w:spacing w:val="-1"/>
        </w:rPr>
        <w:t>小朋友</w:t>
      </w:r>
      <w:r>
        <w:rPr>
          <w:color w:val="971A1A"/>
          <w:spacing w:val="-1"/>
        </w:rPr>
        <w:t>&lt;/</w:t>
      </w:r>
      <w:r>
        <w:rPr>
          <w:color w:val="000000"/>
          <w:spacing w:val="-1"/>
        </w:rPr>
        <w:t>p</w:t>
      </w:r>
      <w:r>
        <w:rPr>
          <w:color w:val="971A1A"/>
          <w:spacing w:val="-1"/>
        </w:rPr>
        <w:t>&gt;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tabs>
          <w:tab w:val="left" w:pos="1037"/>
        </w:tabs>
        <w:spacing w:line="240" w:lineRule="auto"/>
        <w:ind w:left="703" w:right="0"/>
        <w:jc w:val="left"/>
      </w:pPr>
      <w:r>
        <w:rPr>
          <w:color w:val="999999"/>
        </w:rPr>
        <w:t>5</w:t>
      </w:r>
      <w:r>
        <w:rPr>
          <w:color w:val="999999"/>
        </w:rPr>
        <w:tab/>
      </w:r>
      <w:r>
        <w:rPr>
          <w:color w:val="971A1A"/>
          <w:spacing w:val="-1"/>
        </w:rPr>
        <w:t>&lt;?</w:t>
      </w:r>
      <w:r>
        <w:rPr>
          <w:color w:val="000000"/>
          <w:spacing w:val="-1"/>
        </w:rPr>
        <w:t>php</w:t>
      </w:r>
      <w:r>
        <w:rPr>
          <w:color w:val="000000"/>
        </w:rPr>
        <w:t xml:space="preserve"> </w:t>
      </w:r>
      <w:r>
        <w:rPr>
          <w:color w:val="56676D"/>
        </w:rPr>
        <w:t xml:space="preserve">} </w:t>
      </w:r>
      <w:r>
        <w:rPr>
          <w:color w:val="971A1A"/>
        </w:rPr>
        <w:t>?&gt;</w:t>
      </w:r>
    </w:p>
    <w:p>
      <w:pPr>
        <w:spacing w:before="0" w:line="200" w:lineRule="exact"/>
        <w:rPr>
          <w:sz w:val="20"/>
          <w:szCs w:val="20"/>
        </w:rPr>
      </w:pPr>
    </w:p>
    <w:p>
      <w:pPr>
        <w:spacing w:before="9" w:line="240" w:lineRule="exact"/>
        <w:rPr>
          <w:sz w:val="24"/>
          <w:szCs w:val="24"/>
        </w:rPr>
      </w:pPr>
    </w:p>
    <w:p>
      <w:pPr>
        <w:pStyle w:val="5"/>
        <w:spacing w:line="307" w:lineRule="exact"/>
        <w:ind w:right="0"/>
        <w:jc w:val="left"/>
      </w:pPr>
      <w:r>
        <w:rPr>
          <w:color w:val="56676D"/>
        </w:rPr>
        <w:t>更常见的用法：</w:t>
      </w:r>
    </w:p>
    <w:p>
      <w:pPr>
        <w:spacing w:before="0" w:line="200" w:lineRule="exact"/>
        <w:rPr>
          <w:sz w:val="20"/>
          <w:szCs w:val="20"/>
        </w:rPr>
      </w:pPr>
    </w:p>
    <w:p>
      <w:pPr>
        <w:spacing w:before="5" w:line="240" w:lineRule="exact"/>
        <w:rPr>
          <w:sz w:val="24"/>
          <w:szCs w:val="24"/>
        </w:rPr>
      </w:pPr>
    </w:p>
    <w:p>
      <w:pPr>
        <w:pStyle w:val="6"/>
        <w:tabs>
          <w:tab w:val="left" w:pos="1037"/>
        </w:tabs>
        <w:spacing w:before="70" w:line="240" w:lineRule="auto"/>
        <w:ind w:left="703" w:right="0"/>
        <w:jc w:val="left"/>
      </w:pPr>
      <w:r>
        <w:rPr>
          <w:color w:val="999999"/>
        </w:rPr>
        <w:t>1</w:t>
      </w:r>
      <w:r>
        <w:rPr>
          <w:color w:val="999999"/>
        </w:rPr>
        <w:tab/>
      </w:r>
      <w:r>
        <w:rPr>
          <w:color w:val="971A1A"/>
          <w:spacing w:val="-1"/>
        </w:rPr>
        <w:t>&lt;?</w:t>
      </w:r>
      <w:r>
        <w:rPr>
          <w:color w:val="000000"/>
          <w:spacing w:val="-1"/>
        </w:rPr>
        <w:t>php</w:t>
      </w:r>
      <w:r>
        <w:rPr>
          <w:color w:val="000000"/>
        </w:rPr>
        <w:t xml:space="preserve"> </w:t>
      </w:r>
      <w:r>
        <w:rPr>
          <w:color w:val="770087"/>
        </w:rPr>
        <w:t xml:space="preserve">if </w:t>
      </w:r>
      <w:r>
        <w:rPr>
          <w:color w:val="56676D"/>
          <w:spacing w:val="-1"/>
        </w:rPr>
        <w:t>(</w:t>
      </w:r>
      <w:r>
        <w:rPr>
          <w:color w:val="0054AA"/>
          <w:spacing w:val="-1"/>
        </w:rPr>
        <w:t>$age</w:t>
      </w:r>
      <w:r>
        <w:rPr>
          <w:color w:val="0054AA"/>
        </w:rPr>
        <w:t xml:space="preserve"> </w:t>
      </w:r>
      <w:r>
        <w:rPr>
          <w:color w:val="971A1A"/>
        </w:rPr>
        <w:t xml:space="preserve">&gt; </w:t>
      </w:r>
      <w:r>
        <w:rPr>
          <w:color w:val="116644"/>
          <w:spacing w:val="-1"/>
        </w:rPr>
        <w:t>18</w:t>
      </w:r>
      <w:r>
        <w:rPr>
          <w:color w:val="56676D"/>
          <w:spacing w:val="-1"/>
        </w:rPr>
        <w:t>):</w:t>
      </w:r>
      <w:r>
        <w:rPr>
          <w:color w:val="56676D"/>
        </w:rPr>
        <w:t xml:space="preserve"> </w:t>
      </w:r>
      <w:r>
        <w:rPr>
          <w:color w:val="971A1A"/>
        </w:rPr>
        <w:t>?&gt;</w:t>
      </w:r>
    </w:p>
    <w:p>
      <w:pPr>
        <w:pStyle w:val="6"/>
        <w:tabs>
          <w:tab w:val="left" w:pos="1225"/>
        </w:tabs>
        <w:spacing w:before="61" w:line="240" w:lineRule="auto"/>
        <w:ind w:left="703" w:right="0"/>
        <w:jc w:val="left"/>
      </w:pPr>
      <w:r>
        <w:rPr>
          <w:color w:val="999999"/>
        </w:rPr>
        <w:t>2</w:t>
      </w:r>
      <w:r>
        <w:rPr>
          <w:color w:val="999999"/>
        </w:rPr>
        <w:tab/>
      </w:r>
      <w:r>
        <w:rPr>
          <w:color w:val="971A1A"/>
          <w:spacing w:val="-1"/>
        </w:rPr>
        <w:t>&lt;</w:t>
      </w:r>
      <w:r>
        <w:rPr>
          <w:color w:val="000000"/>
          <w:spacing w:val="-1"/>
        </w:rPr>
        <w:t>p</w:t>
      </w:r>
      <w:r>
        <w:rPr>
          <w:color w:val="971A1A"/>
          <w:spacing w:val="-1"/>
        </w:rPr>
        <w:t>&gt;</w:t>
      </w:r>
      <w:r>
        <w:rPr>
          <w:rFonts w:ascii="宋体" w:hAnsi="宋体" w:eastAsia="宋体" w:cs="宋体"/>
          <w:color w:val="000000"/>
          <w:spacing w:val="-1"/>
        </w:rPr>
        <w:t>成年人</w:t>
      </w:r>
      <w:r>
        <w:rPr>
          <w:color w:val="971A1A"/>
          <w:spacing w:val="-1"/>
        </w:rPr>
        <w:t>&lt;/</w:t>
      </w:r>
      <w:r>
        <w:rPr>
          <w:color w:val="000000"/>
          <w:spacing w:val="-1"/>
        </w:rPr>
        <w:t>p</w:t>
      </w:r>
      <w:r>
        <w:rPr>
          <w:color w:val="971A1A"/>
          <w:spacing w:val="-1"/>
        </w:rPr>
        <w:t>&gt;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tabs>
          <w:tab w:val="left" w:pos="1037"/>
        </w:tabs>
        <w:spacing w:line="240" w:lineRule="auto"/>
        <w:ind w:left="703" w:right="0"/>
        <w:jc w:val="left"/>
      </w:pPr>
      <w:r>
        <w:rPr>
          <w:color w:val="999999"/>
        </w:rPr>
        <w:t>3</w:t>
      </w:r>
      <w:r>
        <w:rPr>
          <w:color w:val="999999"/>
        </w:rPr>
        <w:tab/>
      </w:r>
      <w:r>
        <w:rPr>
          <w:color w:val="971A1A"/>
          <w:spacing w:val="-1"/>
        </w:rPr>
        <w:t>&lt;?</w:t>
      </w:r>
      <w:r>
        <w:rPr>
          <w:color w:val="000000"/>
          <w:spacing w:val="-1"/>
        </w:rPr>
        <w:t>php</w:t>
      </w:r>
      <w:r>
        <w:rPr>
          <w:color w:val="000000"/>
        </w:rPr>
        <w:t xml:space="preserve"> </w:t>
      </w:r>
      <w:r>
        <w:rPr>
          <w:color w:val="770087"/>
          <w:spacing w:val="-1"/>
        </w:rPr>
        <w:t>else</w:t>
      </w:r>
      <w:r>
        <w:rPr>
          <w:color w:val="56676D"/>
          <w:spacing w:val="-1"/>
        </w:rPr>
        <w:t>:</w:t>
      </w:r>
      <w:r>
        <w:rPr>
          <w:color w:val="56676D"/>
        </w:rPr>
        <w:t xml:space="preserve"> </w:t>
      </w:r>
      <w:r>
        <w:rPr>
          <w:color w:val="971A1A"/>
        </w:rPr>
        <w:t>?&gt;</w:t>
      </w:r>
    </w:p>
    <w:p>
      <w:pPr>
        <w:pStyle w:val="6"/>
        <w:tabs>
          <w:tab w:val="left" w:pos="1225"/>
        </w:tabs>
        <w:spacing w:before="61" w:line="240" w:lineRule="auto"/>
        <w:ind w:left="703" w:right="0"/>
        <w:jc w:val="left"/>
      </w:pPr>
      <w:r>
        <w:rPr>
          <w:color w:val="999999"/>
        </w:rPr>
        <w:t>4</w:t>
      </w:r>
      <w:r>
        <w:rPr>
          <w:color w:val="999999"/>
        </w:rPr>
        <w:tab/>
      </w:r>
      <w:r>
        <w:rPr>
          <w:color w:val="971A1A"/>
          <w:spacing w:val="-1"/>
        </w:rPr>
        <w:t>&lt;</w:t>
      </w:r>
      <w:r>
        <w:rPr>
          <w:color w:val="000000"/>
          <w:spacing w:val="-1"/>
        </w:rPr>
        <w:t>p</w:t>
      </w:r>
      <w:r>
        <w:rPr>
          <w:color w:val="971A1A"/>
          <w:spacing w:val="-1"/>
        </w:rPr>
        <w:t>&gt;</w:t>
      </w:r>
      <w:r>
        <w:rPr>
          <w:rFonts w:ascii="宋体" w:hAnsi="宋体" w:eastAsia="宋体" w:cs="宋体"/>
          <w:color w:val="000000"/>
          <w:spacing w:val="-1"/>
        </w:rPr>
        <w:t>小朋友</w:t>
      </w:r>
      <w:r>
        <w:rPr>
          <w:color w:val="971A1A"/>
          <w:spacing w:val="-1"/>
        </w:rPr>
        <w:t>&lt;/</w:t>
      </w:r>
      <w:r>
        <w:rPr>
          <w:color w:val="000000"/>
          <w:spacing w:val="-1"/>
        </w:rPr>
        <w:t>p</w:t>
      </w:r>
      <w:r>
        <w:rPr>
          <w:color w:val="971A1A"/>
          <w:spacing w:val="-1"/>
        </w:rPr>
        <w:t>&gt;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10"/>
        </w:numPr>
        <w:tabs>
          <w:tab w:val="left" w:pos="1037"/>
        </w:tabs>
        <w:spacing w:line="240" w:lineRule="auto"/>
        <w:ind w:left="1037" w:leftChars="0" w:right="0" w:hanging="334" w:firstLineChars="0"/>
        <w:jc w:val="left"/>
        <w:rPr>
          <w:color w:val="971A1A"/>
        </w:rPr>
      </w:pPr>
      <w:r>
        <w:rPr>
          <w:color w:val="971A1A"/>
          <w:spacing w:val="-1"/>
        </w:rPr>
        <w:t>&lt;?</w:t>
      </w:r>
      <w:r>
        <w:rPr>
          <w:color w:val="000000"/>
          <w:spacing w:val="-1"/>
        </w:rPr>
        <w:t>php</w:t>
      </w:r>
      <w:r>
        <w:rPr>
          <w:color w:val="000000"/>
        </w:rPr>
        <w:t xml:space="preserve"> </w:t>
      </w:r>
      <w:r>
        <w:rPr>
          <w:color w:val="770087"/>
        </w:rPr>
        <w:t xml:space="preserve">endif </w:t>
      </w:r>
      <w:r>
        <w:rPr>
          <w:color w:val="971A1A"/>
        </w:rPr>
        <w:t>?&gt;</w:t>
      </w:r>
    </w:p>
    <w:p>
      <w:pPr>
        <w:spacing w:before="0" w:line="200" w:lineRule="exact"/>
        <w:rPr>
          <w:rFonts w:hint="eastAsia" w:eastAsia="宋体"/>
          <w:sz w:val="20"/>
          <w:szCs w:val="20"/>
          <w:lang w:val="en-US" w:eastAsia="zh-CN"/>
        </w:rPr>
      </w:pPr>
      <w:r>
        <w:rPr>
          <w:rFonts w:hint="eastAsia" w:eastAsia="宋体"/>
          <w:sz w:val="20"/>
          <w:szCs w:val="20"/>
          <w:lang w:val="en-US" w:eastAsia="zh-CN"/>
        </w:rPr>
        <w:t>例1：</w:t>
      </w:r>
    </w:p>
    <w:p>
      <w:pPr>
        <w:spacing w:before="0" w:line="200" w:lineRule="exac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if(true):</w:t>
      </w:r>
    </w:p>
    <w:p>
      <w:pPr>
        <w:spacing w:before="0" w:line="200" w:lineRule="exac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echo "hello";</w:t>
      </w:r>
    </w:p>
    <w:p>
      <w:pPr>
        <w:spacing w:before="0" w:line="200" w:lineRule="exac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else:</w:t>
      </w:r>
    </w:p>
    <w:p>
      <w:pPr>
        <w:spacing w:before="0" w:line="200" w:lineRule="exac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echo "world";</w:t>
      </w:r>
    </w:p>
    <w:p>
      <w:pPr>
        <w:spacing w:before="0" w:line="200" w:lineRule="exact"/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sz w:val="20"/>
          <w:szCs w:val="20"/>
        </w:rPr>
        <w:t>endif;</w:t>
      </w:r>
    </w:p>
    <w:p>
      <w:pPr>
        <w:pStyle w:val="3"/>
        <w:numPr>
          <w:ilvl w:val="1"/>
          <w:numId w:val="12"/>
        </w:numPr>
        <w:tabs>
          <w:tab w:val="left" w:pos="559"/>
        </w:tabs>
        <w:spacing w:before="0" w:after="0" w:line="411" w:lineRule="exact"/>
        <w:ind w:left="559" w:right="0" w:hanging="453"/>
        <w:jc w:val="left"/>
      </w:pPr>
      <w:bookmarkStart w:id="8" w:name="注释"/>
      <w:bookmarkEnd w:id="8"/>
      <w:bookmarkStart w:id="9" w:name="注释"/>
      <w:bookmarkEnd w:id="9"/>
      <w:r>
        <w:rPr>
          <w:color w:val="56676D"/>
        </w:rPr>
        <w:t>注释</w:t>
      </w:r>
    </w:p>
    <w:p>
      <w:pPr>
        <w:spacing w:before="18" w:line="260" w:lineRule="exact"/>
        <w:rPr>
          <w:sz w:val="26"/>
          <w:szCs w:val="26"/>
        </w:rPr>
      </w:pPr>
    </w:p>
    <w:p>
      <w:pPr>
        <w:pStyle w:val="5"/>
        <w:spacing w:line="240" w:lineRule="auto"/>
        <w:ind w:left="107" w:right="0"/>
        <w:jc w:val="left"/>
      </w:pPr>
      <w:r>
        <w:rPr>
          <w:color w:val="56676D"/>
        </w:rPr>
        <w:t>你可以在代码中添加注释，从而增强我们代码的可阅读性。</w:t>
      </w:r>
      <w:r>
        <w:rPr>
          <w:rFonts w:ascii="Arial" w:hAnsi="Arial" w:eastAsia="Arial" w:cs="Arial"/>
          <w:color w:val="56676D"/>
        </w:rPr>
        <w:t>PHP</w:t>
      </w:r>
      <w:r>
        <w:rPr>
          <w:rFonts w:ascii="Arial" w:hAnsi="Arial" w:eastAsia="Arial" w:cs="Arial"/>
          <w:color w:val="56676D"/>
          <w:spacing w:val="39"/>
        </w:rPr>
        <w:t xml:space="preserve"> </w:t>
      </w:r>
      <w:r>
        <w:rPr>
          <w:color w:val="56676D"/>
        </w:rPr>
        <w:t>中注释有两种方式（与</w:t>
      </w:r>
      <w:r>
        <w:rPr>
          <w:color w:val="56676D"/>
          <w:spacing w:val="37"/>
        </w:rPr>
        <w:t xml:space="preserve"> </w:t>
      </w:r>
      <w:r>
        <w:rPr>
          <w:rFonts w:ascii="Arial" w:hAnsi="Arial" w:eastAsia="Arial" w:cs="Arial"/>
          <w:color w:val="56676D"/>
        </w:rPr>
        <w:t>JavaScript</w:t>
      </w:r>
      <w:r>
        <w:rPr>
          <w:rFonts w:ascii="Arial" w:hAnsi="Arial" w:eastAsia="Arial" w:cs="Arial"/>
          <w:color w:val="56676D"/>
          <w:spacing w:val="40"/>
        </w:rPr>
        <w:t xml:space="preserve"> </w:t>
      </w:r>
      <w:r>
        <w:rPr>
          <w:color w:val="56676D"/>
        </w:rPr>
        <w:t>相同）：</w:t>
      </w:r>
    </w:p>
    <w:p>
      <w:pPr>
        <w:spacing w:before="14" w:line="220" w:lineRule="exact"/>
        <w:rPr>
          <w:sz w:val="22"/>
          <w:szCs w:val="22"/>
        </w:rPr>
      </w:pPr>
    </w:p>
    <w:p>
      <w:pPr>
        <w:spacing w:before="0" w:line="307" w:lineRule="exact"/>
        <w:ind w:left="557" w:right="0" w:firstLine="0"/>
        <w:jc w:val="left"/>
        <w:rPr>
          <w:rFonts w:ascii="Microsoft YaHei UI" w:hAnsi="Microsoft YaHei UI" w:eastAsia="Microsoft YaHei UI" w:cs="Microsoft YaHei UI"/>
          <w:sz w:val="19"/>
          <w:szCs w:val="19"/>
        </w:rPr>
      </w:pPr>
      <w:r>
        <w:pict>
          <v:group id="_x0000_s1174" o:spid="_x0000_s1174" o:spt="203" style="position:absolute;left:0pt;margin-left:63pt;margin-top:7.85pt;height:3.4pt;width:3.7pt;mso-position-horizontal-relative:page;z-index:-2048;mso-width-relative:page;mso-height-relative:page;" coordorigin="1261,157" coordsize="75,69">
            <o:lock v:ext="edit"/>
            <v:shape id="_x0000_s1175" o:spid="_x0000_s1175" style="position:absolute;left:1261;top:157;height:69;width:75;" fillcolor="#56676D" filled="t" stroked="f" coordorigin="1261,157" coordsize="75,69" path="m1314,226l1285,224,1268,215,1261,198,1265,172,1278,157,1309,158,1327,165,1335,180,1336,191,1330,214,1314,226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单行注释</w:t>
      </w: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60" w:lineRule="exact"/>
        <w:rPr>
          <w:sz w:val="26"/>
          <w:szCs w:val="26"/>
        </w:rPr>
      </w:pPr>
      <w:r>
        <w:pict>
          <v:group id="_x0000_s1156" o:spid="_x0000_s1156" o:spt="203" style="position:absolute;left:0pt;margin-left:77pt;margin-top:522.9pt;height:72.75pt;width:467.4pt;mso-position-horizontal-relative:page;mso-position-vertical-relative:page;z-index:-2048;mso-width-relative:page;mso-height-relative:page;" coordorigin="1501,10289" coordsize="9349,1456">
            <o:lock v:ext="edit"/>
            <v:group id="_x0000_s1157" o:spid="_x0000_s1157" o:spt="203" style="position:absolute;left:1508;top:10296;height:1441;width:9334;" coordorigin="1508,10296" coordsize="9334,1441">
              <o:lock v:ext="edit"/>
              <v:shape id="_x0000_s1158" o:spid="_x0000_s1158" style="position:absolute;left:1508;top:10296;height:1441;width:9334;" fillcolor="#F8F8F8" filled="t" stroked="f" coordorigin="1508,10296" coordsize="9334,1441" path="m1546,11737l1523,11732,1510,11716,1508,11699,1508,10334,1513,10311,1529,10299,10805,10296,10827,10302,10840,10318,10842,11699,10837,11722,10821,11735,1546,11737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159" o:spid="_x0000_s1159" o:spt="203" style="position:absolute;left:1508;top:10296;height:1441;width:9334;" coordorigin="1508,10296" coordsize="9334,1441">
              <o:lock v:ext="edit"/>
              <v:shape id="_x0000_s1160" o:spid="_x0000_s1160" style="position:absolute;left:1508;top:10296;height:1441;width:9334;" filled="f" stroked="t" coordorigin="1508,10296" coordsize="9334,1441" path="m1508,11699l1508,10334,1513,10311,1529,10299,10805,10296,10827,10302,10840,10318,10842,11699,10837,11722,10821,11735,1546,11737,1523,11732,1510,11716,1508,11699xe">
                <v:path arrowok="t"/>
                <v:fill on="f" focussize="0,0"/>
                <v:stroke weight="0.750314960629921pt" color="#EDEDED"/>
                <v:imagedata o:title=""/>
                <o:lock v:ext="edit"/>
              </v:shape>
            </v:group>
            <v:group id="_x0000_s1161" o:spid="_x0000_s1161" o:spt="203" style="position:absolute;left:1913;top:10424;height:1201;width:2;" coordorigin="1913,10424" coordsize="2,1201">
              <o:lock v:ext="edit"/>
              <v:shape id="_x0000_s1162" o:spid="_x0000_s1162" style="position:absolute;left:1913;top:10424;height:1201;width:2;" filled="f" stroked="t" coordorigin="1913,10424" coordsize="0,1201" path="m1913,11624l1913,10424e">
                <v:path arrowok="t"/>
                <v:fill on="f" focussize="0,0"/>
                <v:stroke weight="0.850314960629921pt" color="#DDDDDD"/>
                <v:imagedata o:title=""/>
                <o:lock v:ext="edit"/>
              </v:shape>
            </v:group>
          </v:group>
        </w:pict>
      </w:r>
    </w:p>
    <w:p>
      <w:pPr>
        <w:pStyle w:val="6"/>
        <w:tabs>
          <w:tab w:val="left" w:pos="1037"/>
        </w:tabs>
        <w:spacing w:before="70" w:line="240" w:lineRule="auto"/>
        <w:ind w:left="703" w:right="0"/>
        <w:jc w:val="left"/>
      </w:pPr>
      <w:r>
        <w:rPr>
          <w:color w:val="999999"/>
        </w:rPr>
        <w:t>1</w:t>
      </w:r>
      <w:r>
        <w:rPr>
          <w:color w:val="999999"/>
        </w:rPr>
        <w:tab/>
      </w:r>
      <w:r>
        <w:rPr>
          <w:color w:val="971A1A"/>
          <w:spacing w:val="-1"/>
        </w:rPr>
        <w:t>&lt;?</w:t>
      </w:r>
      <w:r>
        <w:rPr>
          <w:color w:val="000000"/>
          <w:spacing w:val="-1"/>
        </w:rPr>
        <w:t>php</w:t>
      </w:r>
    </w:p>
    <w:p>
      <w:pPr>
        <w:pStyle w:val="6"/>
        <w:tabs>
          <w:tab w:val="left" w:pos="1037"/>
        </w:tabs>
        <w:spacing w:before="61" w:line="240" w:lineRule="auto"/>
        <w:ind w:left="703" w:right="0"/>
        <w:jc w:val="left"/>
        <w:rPr>
          <w:rFonts w:ascii="宋体" w:hAnsi="宋体" w:eastAsia="宋体" w:cs="宋体"/>
        </w:rPr>
      </w:pPr>
      <w:r>
        <w:rPr>
          <w:color w:val="999999"/>
        </w:rPr>
        <w:t>2</w:t>
      </w:r>
      <w:r>
        <w:rPr>
          <w:color w:val="999999"/>
        </w:rPr>
        <w:tab/>
      </w:r>
      <w:r>
        <w:rPr>
          <w:color w:val="AA5400"/>
        </w:rPr>
        <w:t xml:space="preserve">// </w:t>
      </w:r>
      <w:r>
        <w:rPr>
          <w:rFonts w:ascii="宋体" w:hAnsi="宋体" w:eastAsia="宋体" w:cs="宋体"/>
          <w:color w:val="AA5400"/>
        </w:rPr>
        <w:t>这是一条单行注释</w:t>
      </w:r>
    </w:p>
    <w:p>
      <w:pPr>
        <w:pStyle w:val="6"/>
        <w:tabs>
          <w:tab w:val="left" w:pos="1037"/>
        </w:tabs>
        <w:spacing w:before="61" w:line="240" w:lineRule="auto"/>
        <w:ind w:left="703" w:right="0"/>
        <w:jc w:val="left"/>
        <w:rPr>
          <w:rFonts w:ascii="宋体" w:hAnsi="宋体" w:eastAsia="宋体" w:cs="宋体"/>
        </w:rPr>
      </w:pPr>
      <w:r>
        <w:rPr>
          <w:color w:val="999999"/>
        </w:rPr>
        <w:t>3</w:t>
      </w:r>
      <w:r>
        <w:rPr>
          <w:color w:val="999999"/>
        </w:rPr>
        <w:tab/>
      </w:r>
      <w:r>
        <w:rPr>
          <w:color w:val="AA5400"/>
        </w:rPr>
        <w:t xml:space="preserve"># </w:t>
      </w:r>
      <w:r>
        <w:rPr>
          <w:rFonts w:ascii="宋体" w:hAnsi="宋体" w:eastAsia="宋体" w:cs="宋体"/>
          <w:color w:val="AA5400"/>
        </w:rPr>
        <w:t>井号也可以做注释（不要用，有点生僻）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tabs>
          <w:tab w:val="left" w:pos="1037"/>
        </w:tabs>
        <w:spacing w:line="240" w:lineRule="auto"/>
        <w:ind w:left="703" w:right="0"/>
        <w:jc w:val="left"/>
      </w:pPr>
      <w:r>
        <w:rPr>
          <w:color w:val="999999"/>
        </w:rPr>
        <w:t>4</w:t>
      </w:r>
      <w:r>
        <w:rPr>
          <w:color w:val="999999"/>
        </w:rPr>
        <w:tab/>
      </w:r>
      <w:r>
        <w:rPr>
          <w:color w:val="0054AA"/>
        </w:rPr>
        <w:t xml:space="preserve">$foo </w:t>
      </w:r>
      <w:r>
        <w:rPr>
          <w:color w:val="971A1A"/>
        </w:rPr>
        <w:t xml:space="preserve">= </w:t>
      </w:r>
      <w:r>
        <w:rPr>
          <w:color w:val="AA1111"/>
          <w:spacing w:val="-1"/>
        </w:rPr>
        <w:t>'hello'</w:t>
      </w:r>
      <w:r>
        <w:rPr>
          <w:color w:val="56676D"/>
          <w:spacing w:val="-1"/>
        </w:rPr>
        <w:t>;</w:t>
      </w:r>
    </w:p>
    <w:p>
      <w:pPr>
        <w:spacing w:before="0" w:line="200" w:lineRule="exact"/>
        <w:rPr>
          <w:sz w:val="20"/>
          <w:szCs w:val="20"/>
        </w:rPr>
      </w:pPr>
    </w:p>
    <w:p>
      <w:pPr>
        <w:spacing w:before="9" w:line="240" w:lineRule="exact"/>
        <w:rPr>
          <w:sz w:val="24"/>
          <w:szCs w:val="24"/>
        </w:rPr>
      </w:pPr>
    </w:p>
    <w:p>
      <w:pPr>
        <w:pStyle w:val="5"/>
        <w:spacing w:line="307" w:lineRule="exact"/>
        <w:ind w:right="0"/>
        <w:jc w:val="left"/>
      </w:pPr>
      <w:r>
        <w:pict>
          <v:group id="_x0000_s1176" o:spid="_x0000_s1176" o:spt="203" style="position:absolute;left:0pt;margin-left:63pt;margin-top:7.85pt;height:3.4pt;width:3.7pt;mso-position-horizontal-relative:page;z-index:-2048;mso-width-relative:page;mso-height-relative:page;" coordorigin="1261,157" coordsize="75,69">
            <o:lock v:ext="edit"/>
            <v:shape id="_x0000_s1177" o:spid="_x0000_s1177" style="position:absolute;left:1261;top:157;height:69;width:75;" fillcolor="#56676D" filled="t" stroked="f" coordorigin="1261,157" coordsize="75,69" path="m1314,226l1285,224,1268,215,1261,198,1265,172,1278,157,1309,158,1327,165,1335,180,1336,191,1330,214,1314,226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color w:val="56676D"/>
        </w:rPr>
        <w:t>多行注释</w:t>
      </w: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60" w:lineRule="exact"/>
        <w:rPr>
          <w:sz w:val="26"/>
          <w:szCs w:val="26"/>
        </w:rPr>
      </w:pPr>
      <w:r>
        <w:pict>
          <v:group id="_x0000_s1163" o:spid="_x0000_s1163" o:spt="203" style="position:absolute;left:0pt;margin-left:74pt;margin-top:641.2pt;height:117pt;width:467.4pt;mso-position-horizontal-relative:page;mso-position-vertical-relative:page;z-index:-2048;mso-width-relative:page;mso-height-relative:page;" coordorigin="1501,12675" coordsize="9349,2341">
            <o:lock v:ext="edit"/>
            <v:group id="_x0000_s1164" o:spid="_x0000_s1164" o:spt="203" style="position:absolute;left:1508;top:12682;height:2326;width:9334;" coordorigin="1508,12682" coordsize="9334,2326">
              <o:lock v:ext="edit"/>
              <v:shape id="_x0000_s1165" o:spid="_x0000_s1165" style="position:absolute;left:1508;top:12682;height:2326;width:9334;" fillcolor="#F8F8F8" filled="t" stroked="f" coordorigin="1508,12682" coordsize="9334,2326" path="m1546,15008l1523,15003,1510,14987,1508,14971,1508,12720,1513,12697,1529,12685,10805,12682,10827,12688,10840,12704,10842,14971,10837,14994,10821,15006,1546,15008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166" o:spid="_x0000_s1166" o:spt="203" style="position:absolute;left:1508;top:12682;height:2326;width:9334;" coordorigin="1508,12682" coordsize="9334,2326">
              <o:lock v:ext="edit"/>
              <v:shape id="_x0000_s1167" o:spid="_x0000_s1167" style="position:absolute;left:1508;top:12682;height:2326;width:9334;" filled="f" stroked="t" coordorigin="1508,12682" coordsize="9334,2326" path="m1508,14971l1508,12720,1513,12697,1529,12685,10805,12682,10827,12688,10840,12704,10842,14971,10837,14994,10821,15006,1546,15008,1523,15003,1510,14987,1508,14971xe">
                <v:path arrowok="t"/>
                <v:fill on="f" focussize="0,0"/>
                <v:stroke weight="0.750314960629921pt" color="#EDEDED"/>
                <v:imagedata o:title=""/>
                <o:lock v:ext="edit"/>
              </v:shape>
            </v:group>
            <v:group id="_x0000_s1168" o:spid="_x0000_s1168" o:spt="203" style="position:absolute;left:1913;top:12810;height:2101;width:2;" coordorigin="1913,12810" coordsize="2,2101">
              <o:lock v:ext="edit"/>
              <v:shape id="_x0000_s1169" o:spid="_x0000_s1169" style="position:absolute;left:1913;top:12810;height:2101;width:2;" filled="f" stroked="t" coordorigin="1913,12810" coordsize="0,2101" path="m1913,14911l1913,12810e">
                <v:path arrowok="t"/>
                <v:fill on="f" focussize="0,0"/>
                <v:stroke weight="0.850314960629921pt" color="#DDDDDD"/>
                <v:imagedata o:title=""/>
                <o:lock v:ext="edit"/>
              </v:shape>
            </v:group>
          </v:group>
        </w:pict>
      </w:r>
    </w:p>
    <w:p>
      <w:pPr>
        <w:pStyle w:val="6"/>
        <w:tabs>
          <w:tab w:val="left" w:pos="1037"/>
        </w:tabs>
        <w:spacing w:before="70" w:line="240" w:lineRule="auto"/>
        <w:ind w:left="703" w:right="0"/>
        <w:jc w:val="left"/>
      </w:pPr>
      <w:r>
        <w:rPr>
          <w:color w:val="999999"/>
        </w:rPr>
        <w:t>1</w:t>
      </w:r>
      <w:r>
        <w:rPr>
          <w:color w:val="999999"/>
        </w:rPr>
        <w:tab/>
      </w:r>
      <w:r>
        <w:rPr>
          <w:color w:val="971A1A"/>
          <w:spacing w:val="-1"/>
        </w:rPr>
        <w:t>&lt;?</w:t>
      </w:r>
      <w:r>
        <w:rPr>
          <w:color w:val="000000"/>
          <w:spacing w:val="-1"/>
        </w:rPr>
        <w:t>php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tabs>
          <w:tab w:val="left" w:pos="1037"/>
        </w:tabs>
        <w:spacing w:line="240" w:lineRule="auto"/>
        <w:ind w:left="703" w:right="0"/>
        <w:jc w:val="left"/>
      </w:pPr>
      <w:r>
        <w:rPr>
          <w:color w:val="999999"/>
        </w:rPr>
        <w:t>2</w:t>
      </w:r>
      <w:r>
        <w:rPr>
          <w:color w:val="999999"/>
        </w:rPr>
        <w:tab/>
      </w:r>
      <w:r>
        <w:rPr>
          <w:color w:val="AA5400"/>
        </w:rPr>
        <w:t>/*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tabs>
          <w:tab w:val="left" w:pos="1037"/>
        </w:tabs>
        <w:spacing w:line="240" w:lineRule="auto"/>
        <w:ind w:left="703" w:right="0"/>
        <w:jc w:val="left"/>
      </w:pPr>
      <w:r>
        <w:rPr>
          <w:color w:val="999999"/>
        </w:rPr>
        <w:t>3</w:t>
      </w:r>
      <w:r>
        <w:rPr>
          <w:color w:val="999999"/>
        </w:rPr>
        <w:tab/>
      </w:r>
      <w:r>
        <w:rPr>
          <w:color w:val="AA5400"/>
        </w:rPr>
        <w:t>......</w:t>
      </w:r>
    </w:p>
    <w:p>
      <w:pPr>
        <w:pStyle w:val="6"/>
        <w:tabs>
          <w:tab w:val="left" w:pos="1037"/>
        </w:tabs>
        <w:spacing w:before="61" w:line="240" w:lineRule="auto"/>
        <w:ind w:left="703" w:right="0"/>
        <w:jc w:val="left"/>
        <w:rPr>
          <w:rFonts w:ascii="宋体" w:hAnsi="宋体" w:eastAsia="宋体" w:cs="宋体"/>
        </w:rPr>
      </w:pPr>
      <w:r>
        <w:rPr>
          <w:color w:val="999999"/>
        </w:rPr>
        <w:t>4</w:t>
      </w:r>
      <w:r>
        <w:rPr>
          <w:color w:val="999999"/>
        </w:rPr>
        <w:tab/>
      </w:r>
      <w:r>
        <w:rPr>
          <w:rFonts w:ascii="宋体" w:hAnsi="宋体" w:eastAsia="宋体" w:cs="宋体"/>
          <w:color w:val="AA5400"/>
        </w:rPr>
        <w:t>这里可以添加任意行数的注释内容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tabs>
          <w:tab w:val="left" w:pos="1037"/>
        </w:tabs>
        <w:spacing w:line="240" w:lineRule="auto"/>
        <w:ind w:left="703" w:right="0"/>
        <w:jc w:val="left"/>
      </w:pPr>
      <w:r>
        <w:rPr>
          <w:color w:val="999999"/>
        </w:rPr>
        <w:t>5</w:t>
      </w:r>
      <w:r>
        <w:rPr>
          <w:color w:val="999999"/>
        </w:rPr>
        <w:tab/>
      </w:r>
      <w:r>
        <w:rPr>
          <w:color w:val="AA5400"/>
        </w:rPr>
        <w:t>......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tabs>
          <w:tab w:val="left" w:pos="1037"/>
        </w:tabs>
        <w:spacing w:line="240" w:lineRule="auto"/>
        <w:ind w:left="703" w:right="0"/>
        <w:jc w:val="left"/>
      </w:pPr>
      <w:r>
        <w:rPr>
          <w:color w:val="999999"/>
        </w:rPr>
        <w:t>6</w:t>
      </w:r>
      <w:r>
        <w:rPr>
          <w:color w:val="999999"/>
        </w:rPr>
        <w:tab/>
      </w:r>
      <w:r>
        <w:rPr>
          <w:color w:val="AA5400"/>
        </w:rPr>
        <w:t>*/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tabs>
          <w:tab w:val="left" w:pos="1037"/>
        </w:tabs>
        <w:spacing w:line="240" w:lineRule="auto"/>
        <w:ind w:left="703" w:right="0"/>
        <w:jc w:val="left"/>
      </w:pPr>
      <w:r>
        <w:rPr>
          <w:color w:val="999999"/>
        </w:rPr>
        <w:t>7</w:t>
      </w:r>
      <w:r>
        <w:rPr>
          <w:color w:val="999999"/>
        </w:rPr>
        <w:tab/>
      </w:r>
      <w:r>
        <w:rPr>
          <w:color w:val="0054AA"/>
        </w:rPr>
        <w:t xml:space="preserve">$foo </w:t>
      </w:r>
      <w:r>
        <w:rPr>
          <w:color w:val="971A1A"/>
        </w:rPr>
        <w:t xml:space="preserve">= </w:t>
      </w:r>
      <w:r>
        <w:rPr>
          <w:color w:val="AA1111"/>
          <w:spacing w:val="-1"/>
        </w:rPr>
        <w:t>'hello'</w:t>
      </w:r>
      <w:r>
        <w:rPr>
          <w:color w:val="56676D"/>
          <w:spacing w:val="-1"/>
        </w:rPr>
        <w:t>;</w:t>
      </w:r>
    </w:p>
    <w:p>
      <w:pPr>
        <w:spacing w:after="0" w:line="240" w:lineRule="auto"/>
        <w:jc w:val="left"/>
        <w:sectPr>
          <w:pgSz w:w="11900" w:h="16820"/>
          <w:pgMar w:top="0" w:right="1520" w:bottom="280" w:left="940" w:header="0" w:footer="0" w:gutter="0"/>
        </w:sect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13" w:line="260" w:lineRule="exact"/>
        <w:rPr>
          <w:sz w:val="26"/>
          <w:szCs w:val="26"/>
        </w:rPr>
      </w:pPr>
    </w:p>
    <w:p>
      <w:pPr>
        <w:pStyle w:val="2"/>
        <w:numPr>
          <w:ilvl w:val="0"/>
          <w:numId w:val="1"/>
        </w:numPr>
        <w:tabs>
          <w:tab w:val="left" w:pos="406"/>
        </w:tabs>
        <w:spacing w:before="0" w:after="0" w:line="463" w:lineRule="exact"/>
        <w:ind w:left="406" w:right="0" w:hanging="300"/>
        <w:jc w:val="left"/>
      </w:pPr>
      <w:r>
        <w:pict>
          <v:group id="_x0000_s1178" o:spid="_x0000_s1178" o:spt="203" style="position:absolute;left:0pt;margin-left:52.5pt;margin-top:28.2pt;height:0.1pt;width:489.95pt;mso-position-horizontal-relative:page;z-index:-2048;mso-width-relative:page;mso-height-relative:page;" coordorigin="1050,565" coordsize="9799,2">
            <o:lock v:ext="edit"/>
            <v:shape id="_x0000_s1179" o:spid="_x0000_s1179" style="position:absolute;left:1050;top:565;height:2;width:9799;" filled="f" stroked="t" coordorigin="1050,565" coordsize="9799,0" path="m1050,565l10850,565e">
              <v:path arrowok="t"/>
              <v:fill on="f" focussize="0,0"/>
              <v:stroke weight="0.850314960629921pt" color="#EDEDED"/>
              <v:imagedata o:title=""/>
              <o:lock v:ext="edit"/>
            </v:shape>
          </v:group>
        </w:pict>
      </w:r>
      <w:bookmarkStart w:id="10" w:name="语法"/>
      <w:bookmarkEnd w:id="10"/>
      <w:bookmarkStart w:id="11" w:name="语法"/>
      <w:bookmarkEnd w:id="11"/>
      <w:r>
        <w:rPr>
          <w:color w:val="56676D"/>
        </w:rPr>
        <w:t>语法</w:t>
      </w:r>
    </w:p>
    <w:p>
      <w:pPr>
        <w:spacing w:before="0" w:line="200" w:lineRule="exact"/>
        <w:rPr>
          <w:sz w:val="20"/>
          <w:szCs w:val="20"/>
        </w:rPr>
      </w:pPr>
    </w:p>
    <w:p>
      <w:pPr>
        <w:spacing w:before="10" w:line="220" w:lineRule="exact"/>
        <w:rPr>
          <w:sz w:val="22"/>
          <w:szCs w:val="22"/>
        </w:rPr>
      </w:pPr>
    </w:p>
    <w:p>
      <w:pPr>
        <w:pStyle w:val="5"/>
        <w:spacing w:line="240" w:lineRule="auto"/>
        <w:ind w:left="107" w:right="0"/>
        <w:jc w:val="left"/>
      </w:pPr>
      <w:r>
        <w:rPr>
          <w:color w:val="56676D"/>
        </w:rPr>
        <w:t>编程语言常见的语法</w:t>
      </w:r>
    </w:p>
    <w:p>
      <w:pPr>
        <w:spacing w:before="14" w:line="220" w:lineRule="exact"/>
        <w:rPr>
          <w:sz w:val="22"/>
          <w:szCs w:val="22"/>
        </w:rPr>
      </w:pPr>
    </w:p>
    <w:p>
      <w:pPr>
        <w:spacing w:before="0" w:line="307" w:lineRule="exact"/>
        <w:ind w:left="557" w:right="0" w:firstLine="0"/>
        <w:jc w:val="left"/>
        <w:rPr>
          <w:rFonts w:hint="eastAsia" w:ascii="Microsoft YaHei UI" w:hAnsi="Microsoft YaHei UI" w:eastAsia="Microsoft YaHei UI" w:cs="Microsoft YaHei UI"/>
          <w:sz w:val="19"/>
          <w:szCs w:val="19"/>
          <w:lang w:val="en-US" w:eastAsia="zh-CN"/>
        </w:rPr>
      </w:pPr>
      <w:r>
        <w:pict>
          <v:group id="_x0000_s1180" o:spid="_x0000_s1180" o:spt="203" style="position:absolute;left:0pt;margin-left:63pt;margin-top:7.85pt;height:3.4pt;width:3.7pt;mso-position-horizontal-relative:page;z-index:-2048;mso-width-relative:page;mso-height-relative:page;" coordorigin="1261,157" coordsize="75,69">
            <o:lock v:ext="edit"/>
            <v:shape id="_x0000_s1181" o:spid="_x0000_s1181" style="position:absolute;left:1261;top:157;height:69;width:75;" fillcolor="#56676D" filled="t" stroked="f" coordorigin="1261,157" coordsize="75,69" path="m1314,226l1285,224,1268,215,1261,198,1265,172,1278,157,1309,158,1327,165,1335,180,1336,191,1330,214,1314,226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变量</w:t>
      </w:r>
      <w:r>
        <w:rPr>
          <w:rFonts w:ascii="Microsoft YaHei UI" w:hAnsi="Microsoft YaHei UI" w:eastAsia="Microsoft YaHei UI" w:cs="Microsoft YaHei UI"/>
          <w:color w:val="56676D"/>
          <w:spacing w:val="22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sz w:val="19"/>
          <w:szCs w:val="19"/>
        </w:rPr>
        <w:t>——</w:t>
      </w:r>
      <w:r>
        <w:rPr>
          <w:rFonts w:ascii="Arial" w:hAnsi="Arial" w:eastAsia="Arial" w:cs="Arial"/>
          <w:color w:val="56676D"/>
          <w:spacing w:val="26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用于临时存放数据的容器</w:t>
      </w:r>
      <w:r>
        <w:rPr>
          <w:rFonts w:hint="eastAsia" w:ascii="Microsoft YaHei UI" w:hAnsi="Microsoft YaHei UI" w:eastAsia="Microsoft YaHei UI" w:cs="Microsoft YaHei UI"/>
          <w:color w:val="56676D"/>
          <w:sz w:val="19"/>
          <w:szCs w:val="19"/>
          <w:lang w:eastAsia="zh-CN"/>
        </w:rPr>
        <w:t>，</w:t>
      </w:r>
      <w:r>
        <w:rPr>
          <w:rFonts w:hint="eastAsia" w:ascii="Microsoft YaHei UI" w:hAnsi="Microsoft YaHei UI" w:eastAsia="Microsoft YaHei UI" w:cs="Microsoft YaHei UI"/>
          <w:color w:val="56676D"/>
          <w:sz w:val="19"/>
          <w:szCs w:val="19"/>
          <w:lang w:val="en-US" w:eastAsia="zh-CN"/>
        </w:rPr>
        <w:t>用$声明，例如：</w:t>
      </w:r>
      <w:r>
        <w:rPr>
          <w:color w:val="0054AA"/>
        </w:rPr>
        <w:t xml:space="preserve">$foo </w:t>
      </w:r>
      <w:r>
        <w:rPr>
          <w:color w:val="971A1A"/>
        </w:rPr>
        <w:t xml:space="preserve">= </w:t>
      </w:r>
      <w:r>
        <w:rPr>
          <w:color w:val="AA1111"/>
          <w:spacing w:val="-1"/>
        </w:rPr>
        <w:t>'hello'</w:t>
      </w:r>
      <w:r>
        <w:rPr>
          <w:color w:val="56676D"/>
          <w:spacing w:val="-1"/>
        </w:rPr>
        <w:t>;</w:t>
      </w:r>
    </w:p>
    <w:p>
      <w:pPr>
        <w:spacing w:before="33" w:line="265" w:lineRule="auto"/>
        <w:ind w:left="557" w:right="1644" w:rightChars="0" w:firstLine="0"/>
        <w:jc w:val="left"/>
        <w:rPr>
          <w:rFonts w:ascii="Microsoft YaHei UI" w:hAnsi="Microsoft YaHei UI" w:eastAsia="Microsoft YaHei UI" w:cs="Microsoft YaHei UI"/>
          <w:color w:val="56676D"/>
          <w:w w:val="102"/>
          <w:sz w:val="19"/>
          <w:szCs w:val="19"/>
        </w:rPr>
      </w:pPr>
      <w:r>
        <w:pict>
          <v:group id="_x0000_s1182" o:spid="_x0000_s1182" o:spt="203" style="position:absolute;left:0pt;margin-left:63pt;margin-top:9.75pt;height:3.4pt;width:3.7pt;mso-position-horizontal-relative:page;z-index:-2048;mso-width-relative:page;mso-height-relative:page;" coordorigin="1261,196" coordsize="75,69">
            <o:lock v:ext="edit"/>
            <v:shape id="_x0000_s1183" o:spid="_x0000_s1183" style="position:absolute;left:1261;top:196;height:69;width:75;" fillcolor="#56676D" filled="t" stroked="f" coordorigin="1261,196" coordsize="75,69" path="m1314,264l1285,263,1268,253,1261,236,1265,210,1278,196,1309,196,1327,204,1335,218,1336,229,1330,252,1314,264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184" o:spid="_x0000_s1184" o:spt="203" style="position:absolute;left:0pt;margin-left:63pt;margin-top:27pt;height:3.4pt;width:3.7pt;mso-position-horizontal-relative:page;z-index:-2048;mso-width-relative:page;mso-height-relative:page;" coordorigin="1261,541" coordsize="75,69">
            <o:lock v:ext="edit"/>
            <v:shape id="_x0000_s1185" o:spid="_x0000_s1185" style="position:absolute;left:1261;top:541;height:69;width:75;" fillcolor="#56676D" filled="t" stroked="f" coordorigin="1261,541" coordsize="75,69" path="m1314,610l1285,608,1268,598,1261,582,1265,555,1278,541,1309,541,1327,549,1335,564,1336,574,1330,597,1314,610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186" o:spid="_x0000_s1186" o:spt="203" style="position:absolute;left:0pt;margin-left:63pt;margin-top:44.25pt;height:3.4pt;width:3.7pt;mso-position-horizontal-relative:page;z-index:-2048;mso-width-relative:page;mso-height-relative:page;" coordorigin="1261,886" coordsize="75,69">
            <o:lock v:ext="edit"/>
            <v:shape id="_x0000_s1187" o:spid="_x0000_s1187" style="position:absolute;left:1261;top:886;height:69;width:75;" fillcolor="#56676D" filled="t" stroked="f" coordorigin="1261,886" coordsize="75,69" path="m1314,955l1285,953,1268,943,1261,927,1265,900,1278,886,1309,886,1327,894,1335,909,1336,919,1330,942,1314,955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顺序结构</w:t>
      </w:r>
      <w:r>
        <w:rPr>
          <w:rFonts w:ascii="Microsoft YaHei UI" w:hAnsi="Microsoft YaHei UI" w:eastAsia="Microsoft YaHei UI" w:cs="Microsoft YaHei UI"/>
          <w:color w:val="56676D"/>
          <w:spacing w:val="20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sz w:val="19"/>
          <w:szCs w:val="19"/>
        </w:rPr>
        <w:t>——</w:t>
      </w:r>
      <w:r>
        <w:rPr>
          <w:rFonts w:ascii="Arial" w:hAnsi="Arial" w:eastAsia="Arial" w:cs="Arial"/>
          <w:color w:val="56676D"/>
          <w:spacing w:val="24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先干什么</w:t>
      </w:r>
      <w:r>
        <w:rPr>
          <w:rFonts w:hint="eastAsia" w:ascii="Microsoft YaHei UI" w:hAnsi="Microsoft YaHei UI" w:eastAsia="Microsoft YaHei UI" w:cs="Microsoft YaHei UI"/>
          <w:color w:val="56676D"/>
          <w:sz w:val="19"/>
          <w:szCs w:val="19"/>
          <w:lang w:val="en-US" w:eastAsia="zh-CN"/>
        </w:rPr>
        <w:t>再干什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么</w:t>
      </w:r>
      <w:r>
        <w:rPr>
          <w:rFonts w:ascii="Microsoft YaHei UI" w:hAnsi="Microsoft YaHei UI" w:eastAsia="Microsoft YaHei UI" w:cs="Microsoft YaHei UI"/>
          <w:color w:val="56676D"/>
          <w:w w:val="102"/>
          <w:sz w:val="19"/>
          <w:szCs w:val="19"/>
        </w:rPr>
        <w:t xml:space="preserve"> </w:t>
      </w:r>
    </w:p>
    <w:p>
      <w:pPr>
        <w:spacing w:before="33" w:line="265" w:lineRule="auto"/>
        <w:ind w:left="557" w:right="1644" w:rightChars="0" w:firstLine="0"/>
        <w:jc w:val="left"/>
        <w:rPr>
          <w:rFonts w:ascii="Microsoft YaHei UI" w:hAnsi="Microsoft YaHei UI" w:eastAsia="Microsoft YaHei UI" w:cs="Microsoft YaHei UI"/>
          <w:sz w:val="19"/>
          <w:szCs w:val="19"/>
        </w:rPr>
      </w:pP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分支结构</w:t>
      </w:r>
      <w:r>
        <w:rPr>
          <w:rFonts w:ascii="Microsoft YaHei UI" w:hAnsi="Microsoft YaHei UI" w:eastAsia="Microsoft YaHei UI" w:cs="Microsoft YaHei UI"/>
          <w:color w:val="56676D"/>
          <w:spacing w:val="26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sz w:val="19"/>
          <w:szCs w:val="19"/>
        </w:rPr>
        <w:t>——</w:t>
      </w:r>
      <w:r>
        <w:rPr>
          <w:rFonts w:ascii="Arial" w:hAnsi="Arial" w:eastAsia="Arial" w:cs="Arial"/>
          <w:color w:val="56676D"/>
          <w:spacing w:val="29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如果怎样就怎样否则怎样</w:t>
      </w:r>
      <w:r>
        <w:rPr>
          <w:rFonts w:ascii="Microsoft YaHei UI" w:hAnsi="Microsoft YaHei UI" w:eastAsia="Microsoft YaHei UI" w:cs="Microsoft YaHei UI"/>
          <w:color w:val="56676D"/>
          <w:w w:val="102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循环结构</w:t>
      </w:r>
      <w:r>
        <w:rPr>
          <w:rFonts w:ascii="Microsoft YaHei UI" w:hAnsi="Microsoft YaHei UI" w:eastAsia="Microsoft YaHei UI" w:cs="Microsoft YaHei UI"/>
          <w:color w:val="56676D"/>
          <w:spacing w:val="24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sz w:val="19"/>
          <w:szCs w:val="19"/>
        </w:rPr>
        <w:t>——</w:t>
      </w:r>
      <w:r>
        <w:rPr>
          <w:rFonts w:ascii="Arial" w:hAnsi="Arial" w:eastAsia="Arial" w:cs="Arial"/>
          <w:color w:val="56676D"/>
          <w:spacing w:val="27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不断的做某件相同的事</w:t>
      </w:r>
    </w:p>
    <w:p>
      <w:pPr>
        <w:spacing w:before="7" w:line="265" w:lineRule="auto"/>
        <w:ind w:left="557" w:right="557" w:rightChars="0" w:firstLine="0"/>
        <w:jc w:val="left"/>
        <w:rPr>
          <w:rFonts w:hint="eastAsia" w:ascii="Microsoft YaHei UI" w:hAnsi="Microsoft YaHei UI" w:eastAsia="Microsoft YaHei UI" w:cs="Microsoft YaHei UI"/>
          <w:color w:val="56676D"/>
          <w:sz w:val="19"/>
          <w:szCs w:val="19"/>
          <w:lang w:val="en-US" w:eastAsia="zh-CN"/>
        </w:rPr>
      </w:pPr>
      <w:r>
        <w:pict>
          <v:group id="_x0000_s1188" o:spid="_x0000_s1188" o:spt="203" style="position:absolute;left:0pt;margin-left:63pt;margin-top:8.45pt;height:3.4pt;width:3.7pt;mso-position-horizontal-relative:page;z-index:-2048;mso-width-relative:page;mso-height-relative:page;" coordorigin="1261,170" coordsize="75,69">
            <o:lock v:ext="edit"/>
            <v:shape id="_x0000_s1189" o:spid="_x0000_s1189" style="position:absolute;left:1261;top:170;height:69;width:75;" fillcolor="#56676D" filled="t" stroked="f" coordorigin="1261,170" coordsize="75,69" path="m1314,238l1285,237,1268,227,1261,210,1265,184,1278,170,1309,170,1327,178,1335,192,1336,203,1330,226,1314,238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190" o:spid="_x0000_s1190" o:spt="203" style="position:absolute;left:0pt;margin-left:63pt;margin-top:25.7pt;height:3.4pt;width:3.7pt;mso-position-horizontal-relative:page;z-index:-2048;mso-width-relative:page;mso-height-relative:page;" coordorigin="1261,515" coordsize="75,69">
            <o:lock v:ext="edit"/>
            <v:shape id="_x0000_s1191" o:spid="_x0000_s1191" style="position:absolute;left:1261;top:515;height:69;width:75;" fillcolor="#56676D" filled="t" stroked="f" coordorigin="1261,515" coordsize="75,69" path="m1314,584l1285,582,1268,572,1261,556,1265,529,1278,515,1309,515,1327,523,1335,538,1336,548,1330,571,1314,584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函数</w:t>
      </w:r>
      <w:r>
        <w:rPr>
          <w:rFonts w:ascii="Microsoft YaHei UI" w:hAnsi="Microsoft YaHei UI" w:eastAsia="Microsoft YaHei UI" w:cs="Microsoft YaHei UI"/>
          <w:color w:val="56676D"/>
          <w:spacing w:val="51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sz w:val="19"/>
          <w:szCs w:val="19"/>
        </w:rPr>
        <w:t xml:space="preserve">—— </w:t>
      </w:r>
      <w:r>
        <w:rPr>
          <w:rFonts w:ascii="Arial" w:hAnsi="Arial" w:eastAsia="Arial" w:cs="Arial"/>
          <w:color w:val="56676D"/>
          <w:spacing w:val="1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提前设计好一件事怎么干，然后想什么时候干就什么时候干</w:t>
      </w:r>
    </w:p>
    <w:p>
      <w:pPr>
        <w:spacing w:before="7" w:line="265" w:lineRule="auto"/>
        <w:ind w:left="557" w:right="557" w:rightChars="0" w:firstLine="0"/>
        <w:jc w:val="left"/>
        <w:rPr>
          <w:rFonts w:ascii="Microsoft YaHei UI" w:hAnsi="Microsoft YaHei UI" w:eastAsia="Microsoft YaHei UI" w:cs="Microsoft YaHei UI"/>
          <w:color w:val="56676D"/>
          <w:sz w:val="19"/>
          <w:szCs w:val="19"/>
        </w:rPr>
      </w:pP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运算符</w:t>
      </w:r>
      <w:r>
        <w:rPr>
          <w:rFonts w:ascii="Microsoft YaHei UI" w:hAnsi="Microsoft YaHei UI" w:eastAsia="Microsoft YaHei UI" w:cs="Microsoft YaHei UI"/>
          <w:color w:val="56676D"/>
          <w:spacing w:val="22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sz w:val="19"/>
          <w:szCs w:val="19"/>
        </w:rPr>
        <w:t>——</w:t>
      </w:r>
      <w:r>
        <w:rPr>
          <w:rFonts w:ascii="Arial" w:hAnsi="Arial" w:eastAsia="Arial" w:cs="Arial"/>
          <w:color w:val="56676D"/>
          <w:spacing w:val="26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数学运算和字符串拼接</w:t>
      </w:r>
    </w:p>
    <w:p>
      <w:pPr>
        <w:spacing w:before="7"/>
        <w:ind w:left="557" w:right="0" w:firstLine="0"/>
        <w:jc w:val="left"/>
        <w:rPr>
          <w:rFonts w:ascii="Microsoft YaHei UI" w:hAnsi="Microsoft YaHei UI" w:eastAsia="Microsoft YaHei UI" w:cs="Microsoft YaHei UI"/>
          <w:color w:val="56676D"/>
          <w:sz w:val="19"/>
          <w:szCs w:val="19"/>
        </w:rPr>
      </w:pPr>
      <w:r>
        <w:pict>
          <v:group id="_x0000_s1192" o:spid="_x0000_s1192" o:spt="203" style="position:absolute;left:0pt;margin-left:63pt;margin-top:8.45pt;height:3.4pt;width:3.7pt;mso-position-horizontal-relative:page;z-index:-2048;mso-width-relative:page;mso-height-relative:page;" coordorigin="1261,170" coordsize="75,69">
            <o:lock v:ext="edit"/>
            <v:shape id="_x0000_s1193" o:spid="_x0000_s1193" style="position:absolute;left:1261;top:170;height:69;width:75;" fillcolor="#56676D" filled="t" stroked="f" coordorigin="1261,170" coordsize="75,69" path="m1314,238l1285,237,1268,227,1261,210,1265,184,1278,170,1309,170,1327,178,1335,192,1336,203,1330,226,1314,238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字面量</w:t>
      </w:r>
      <w:r>
        <w:rPr>
          <w:rFonts w:ascii="Microsoft YaHei UI" w:hAnsi="Microsoft YaHei UI" w:eastAsia="Microsoft YaHei UI" w:cs="Microsoft YaHei UI"/>
          <w:color w:val="56676D"/>
          <w:spacing w:val="51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sz w:val="19"/>
          <w:szCs w:val="19"/>
        </w:rPr>
        <w:t xml:space="preserve">—— </w:t>
      </w:r>
      <w:r>
        <w:rPr>
          <w:rFonts w:ascii="Arial" w:hAnsi="Arial" w:eastAsia="Arial" w:cs="Arial"/>
          <w:color w:val="56676D"/>
          <w:spacing w:val="1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在代码中用某些字符组成，能够表达一个具体的值</w:t>
      </w:r>
      <w:r>
        <w:rPr>
          <w:rFonts w:ascii="Microsoft YaHei UI" w:hAnsi="Microsoft YaHei UI" w:eastAsia="Microsoft YaHei UI" w:cs="Microsoft YaHei UI"/>
          <w:color w:val="56676D"/>
          <w:spacing w:val="51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这些字符之间表示数据的方式叫做字面量</w:t>
      </w:r>
    </w:p>
    <w:p>
      <w:pPr>
        <w:spacing w:before="7"/>
        <w:ind w:left="557" w:right="0" w:firstLine="0"/>
        <w:jc w:val="left"/>
        <w:rPr>
          <w:rFonts w:ascii="Microsoft YaHei UI" w:hAnsi="Microsoft YaHei UI" w:eastAsia="Microsoft YaHei UI" w:cs="Microsoft YaHei UI"/>
          <w:color w:val="56676D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color w:val="56676D"/>
          <w:w w:val="102"/>
          <w:sz w:val="19"/>
          <w:szCs w:val="19"/>
          <w:lang w:val="en-US" w:eastAsia="zh-CN"/>
        </w:rPr>
        <w:t xml:space="preserve">补充：函数在这里和在js中区别就是 作用域的问题，还有就是这里函数不区分大小写 ，而且PHP中很少出现函数套函数的情况出现                                      </w:t>
      </w:r>
    </w:p>
    <w:p>
      <w:pPr>
        <w:spacing w:before="8" w:line="220" w:lineRule="exact"/>
        <w:rPr>
          <w:sz w:val="22"/>
          <w:szCs w:val="22"/>
        </w:rPr>
      </w:pPr>
    </w:p>
    <w:p>
      <w:pPr>
        <w:spacing w:before="0" w:line="265" w:lineRule="auto"/>
        <w:ind w:left="107" w:right="118" w:firstLine="0"/>
        <w:jc w:val="left"/>
        <w:rPr>
          <w:rFonts w:ascii="Microsoft YaHei UI" w:hAnsi="Microsoft YaHei UI" w:eastAsia="Microsoft YaHei UI" w:cs="Microsoft YaHei UI"/>
          <w:sz w:val="19"/>
          <w:szCs w:val="19"/>
        </w:rPr>
      </w:pPr>
      <w:r>
        <w:rPr>
          <w:rFonts w:ascii="Arial" w:hAnsi="Arial" w:eastAsia="Arial" w:cs="Arial"/>
          <w:color w:val="56676D"/>
          <w:sz w:val="19"/>
          <w:szCs w:val="19"/>
        </w:rPr>
        <w:t xml:space="preserve">PHP </w:t>
      </w:r>
      <w:r>
        <w:rPr>
          <w:rFonts w:ascii="Arial" w:hAnsi="Arial" w:eastAsia="Arial" w:cs="Arial"/>
          <w:color w:val="56676D"/>
          <w:spacing w:val="14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也是另外种编程语言，作为另外一种编程语言，</w:t>
      </w:r>
      <w:r>
        <w:rPr>
          <w:rFonts w:ascii="Arial" w:hAnsi="Arial" w:eastAsia="Arial" w:cs="Arial"/>
          <w:color w:val="56676D"/>
          <w:sz w:val="19"/>
          <w:szCs w:val="19"/>
        </w:rPr>
        <w:t xml:space="preserve">PHP </w:t>
      </w:r>
      <w:r>
        <w:rPr>
          <w:rFonts w:ascii="Arial" w:hAnsi="Arial" w:eastAsia="Arial" w:cs="Arial"/>
          <w:color w:val="56676D"/>
          <w:spacing w:val="15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也具备着绝大多数语言都有的特点，例如变量、条件分支、循环、函数等等，不同的是每个语言都会有自己的语法规定。这里不用太过担心，这些语法规定与之前学习的</w:t>
      </w:r>
      <w:r>
        <w:rPr>
          <w:rFonts w:ascii="Microsoft YaHei UI" w:hAnsi="Microsoft YaHei UI" w:eastAsia="Microsoft YaHei UI" w:cs="Microsoft YaHei UI"/>
          <w:color w:val="56676D"/>
          <w:w w:val="102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编程语言大同小异，对我们来说不会有太大的压力。</w:t>
      </w:r>
    </w:p>
    <w:p>
      <w:pPr>
        <w:spacing w:before="3" w:line="200" w:lineRule="exact"/>
        <w:rPr>
          <w:rFonts w:hint="eastAsia" w:eastAsia="宋体"/>
          <w:sz w:val="20"/>
          <w:szCs w:val="20"/>
          <w:lang w:val="en-US" w:eastAsia="zh-CN"/>
        </w:rPr>
      </w:pPr>
      <w:r>
        <w:rPr>
          <w:rFonts w:hint="eastAsia" w:eastAsia="宋体"/>
          <w:sz w:val="20"/>
          <w:szCs w:val="20"/>
          <w:lang w:val="en-US" w:eastAsia="zh-CN"/>
        </w:rPr>
        <w:t>着重点：</w:t>
      </w:r>
    </w:p>
    <w:p>
      <w:pPr>
        <w:spacing w:before="0"/>
        <w:ind w:left="350" w:right="0" w:firstLine="0"/>
        <w:jc w:val="left"/>
        <w:rPr>
          <w:rFonts w:ascii="Microsoft YaHei UI" w:hAnsi="Microsoft YaHei UI" w:eastAsia="Microsoft YaHei UI" w:cs="Microsoft YaHei UI"/>
          <w:sz w:val="19"/>
          <w:szCs w:val="19"/>
        </w:rPr>
      </w:pPr>
      <w:r>
        <w:rPr>
          <w:rFonts w:ascii="Arial" w:hAnsi="Arial" w:eastAsia="Arial" w:cs="Arial"/>
          <w:color w:val="56676D"/>
          <w:spacing w:val="-4"/>
          <w:sz w:val="19"/>
          <w:szCs w:val="19"/>
        </w:rPr>
        <w:t>1</w:t>
      </w:r>
      <w:r>
        <w:rPr>
          <w:rFonts w:ascii="Arial" w:hAnsi="Arial" w:eastAsia="Arial" w:cs="Arial"/>
          <w:color w:val="56676D"/>
          <w:spacing w:val="-5"/>
          <w:sz w:val="19"/>
          <w:szCs w:val="19"/>
        </w:rPr>
        <w:t>.</w:t>
      </w:r>
      <w:r>
        <w:rPr>
          <w:rFonts w:ascii="Arial" w:hAnsi="Arial" w:eastAsia="Arial" w:cs="Arial"/>
          <w:color w:val="56676D"/>
          <w:spacing w:val="9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变量</w:t>
      </w:r>
    </w:p>
    <w:p>
      <w:pPr>
        <w:spacing w:before="33"/>
        <w:ind w:left="350" w:right="0" w:firstLine="0"/>
        <w:jc w:val="left"/>
        <w:rPr>
          <w:rFonts w:hint="eastAsia" w:ascii="Microsoft YaHei UI" w:hAnsi="Microsoft YaHei UI" w:eastAsia="Microsoft YaHei UI" w:cs="Microsoft YaHei UI"/>
          <w:color w:val="56676D"/>
          <w:sz w:val="19"/>
          <w:szCs w:val="19"/>
          <w:lang w:val="en-US" w:eastAsia="zh-CN"/>
        </w:rPr>
      </w:pPr>
      <w:r>
        <w:rPr>
          <w:rFonts w:ascii="Arial" w:hAnsi="Arial" w:eastAsia="Arial" w:cs="Arial"/>
          <w:color w:val="56676D"/>
          <w:spacing w:val="-4"/>
          <w:sz w:val="19"/>
          <w:szCs w:val="19"/>
        </w:rPr>
        <w:t>2</w:t>
      </w:r>
      <w:r>
        <w:rPr>
          <w:rFonts w:ascii="Arial" w:hAnsi="Arial" w:eastAsia="Arial" w:cs="Arial"/>
          <w:color w:val="56676D"/>
          <w:spacing w:val="-5"/>
          <w:sz w:val="19"/>
          <w:szCs w:val="19"/>
        </w:rPr>
        <w:t>.</w:t>
      </w:r>
      <w:r>
        <w:rPr>
          <w:rFonts w:ascii="Arial" w:hAnsi="Arial" w:eastAsia="Arial" w:cs="Arial"/>
          <w:color w:val="56676D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spacing w:val="10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双引号字符串和单引号字</w:t>
      </w:r>
      <w:r>
        <w:rPr>
          <w:rFonts w:hint="eastAsia" w:ascii="Microsoft YaHei UI" w:hAnsi="Microsoft YaHei UI" w:eastAsia="Microsoft YaHei UI" w:cs="Microsoft YaHei UI"/>
          <w:color w:val="56676D"/>
          <w:sz w:val="19"/>
          <w:szCs w:val="19"/>
          <w:lang w:val="en-US" w:eastAsia="zh-CN"/>
        </w:rPr>
        <w:t>的那个键</w:t>
      </w:r>
    </w:p>
    <w:p>
      <w:pPr>
        <w:spacing w:before="33"/>
        <w:ind w:left="350" w:right="0" w:firstLine="0"/>
        <w:jc w:val="left"/>
        <w:rPr>
          <w:rFonts w:hint="eastAsia" w:ascii="Microsoft YaHei UI" w:hAnsi="Microsoft YaHei UI" w:eastAsia="Microsoft YaHei UI" w:cs="Microsoft YaHei UI"/>
          <w:color w:val="56676D"/>
          <w:sz w:val="19"/>
          <w:szCs w:val="19"/>
          <w:lang w:val="en-US" w:eastAsia="zh-CN"/>
        </w:rPr>
      </w:pPr>
      <w:r>
        <w:drawing>
          <wp:inline distT="0" distB="0" distL="114300" distR="114300">
            <wp:extent cx="2247900" cy="1212850"/>
            <wp:effectExtent l="0" t="0" r="0" b="635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3"/>
        <w:ind w:left="350" w:right="0" w:firstLine="0"/>
        <w:jc w:val="left"/>
        <w:rPr>
          <w:rFonts w:ascii="Microsoft YaHei UI" w:hAnsi="Microsoft YaHei UI" w:eastAsia="Microsoft YaHei UI" w:cs="Microsoft YaHei UI"/>
          <w:sz w:val="19"/>
          <w:szCs w:val="19"/>
        </w:rPr>
      </w:pPr>
      <w:r>
        <w:rPr>
          <w:rFonts w:ascii="Arial" w:hAnsi="Arial" w:eastAsia="Arial" w:cs="Arial"/>
          <w:color w:val="56676D"/>
          <w:spacing w:val="-4"/>
          <w:sz w:val="19"/>
          <w:szCs w:val="19"/>
        </w:rPr>
        <w:t>3</w:t>
      </w:r>
      <w:r>
        <w:rPr>
          <w:rFonts w:ascii="Arial" w:hAnsi="Arial" w:eastAsia="Arial" w:cs="Arial"/>
          <w:color w:val="56676D"/>
          <w:spacing w:val="-5"/>
          <w:sz w:val="19"/>
          <w:szCs w:val="19"/>
        </w:rPr>
        <w:t>.</w:t>
      </w:r>
      <w:r>
        <w:rPr>
          <w:rFonts w:ascii="Arial" w:hAnsi="Arial" w:eastAsia="Arial" w:cs="Arial"/>
          <w:color w:val="56676D"/>
          <w:spacing w:val="25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指令式的语法</w:t>
      </w:r>
    </w:p>
    <w:p>
      <w:pPr>
        <w:spacing w:before="9" w:line="110" w:lineRule="exact"/>
        <w:rPr>
          <w:sz w:val="11"/>
          <w:szCs w:val="11"/>
        </w:rPr>
      </w:pPr>
    </w:p>
    <w:p>
      <w:pPr>
        <w:spacing w:before="0"/>
        <w:ind w:left="350" w:right="0" w:firstLine="0"/>
        <w:jc w:val="lef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color w:val="56676D"/>
          <w:spacing w:val="-4"/>
          <w:w w:val="105"/>
          <w:sz w:val="19"/>
          <w:szCs w:val="19"/>
        </w:rPr>
        <w:t>4</w:t>
      </w:r>
      <w:r>
        <w:rPr>
          <w:rFonts w:ascii="Arial" w:hAnsi="Arial" w:eastAsia="Arial" w:cs="Arial"/>
          <w:color w:val="56676D"/>
          <w:spacing w:val="-5"/>
          <w:w w:val="105"/>
          <w:sz w:val="19"/>
          <w:szCs w:val="19"/>
        </w:rPr>
        <w:t>.</w:t>
      </w:r>
      <w:r>
        <w:rPr>
          <w:rFonts w:ascii="Arial" w:hAnsi="Arial" w:eastAsia="Arial" w:cs="Arial"/>
          <w:color w:val="56676D"/>
          <w:spacing w:val="18"/>
          <w:w w:val="105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spacing w:val="-1"/>
          <w:w w:val="105"/>
          <w:sz w:val="19"/>
          <w:szCs w:val="19"/>
        </w:rPr>
        <w:t>fore</w:t>
      </w:r>
      <w:r>
        <w:rPr>
          <w:rFonts w:ascii="Arial" w:hAnsi="Arial" w:eastAsia="Arial" w:cs="Arial"/>
          <w:color w:val="56676D"/>
          <w:spacing w:val="-2"/>
          <w:w w:val="105"/>
          <w:sz w:val="19"/>
          <w:szCs w:val="19"/>
        </w:rPr>
        <w:t>ac</w:t>
      </w:r>
      <w:r>
        <w:rPr>
          <w:rFonts w:ascii="Arial" w:hAnsi="Arial" w:eastAsia="Arial" w:cs="Arial"/>
          <w:color w:val="56676D"/>
          <w:spacing w:val="-1"/>
          <w:w w:val="105"/>
          <w:sz w:val="19"/>
          <w:szCs w:val="19"/>
        </w:rPr>
        <w:t>h</w:t>
      </w:r>
    </w:p>
    <w:p>
      <w:pPr>
        <w:spacing w:before="41"/>
        <w:ind w:left="350" w:right="0" w:firstLine="0"/>
        <w:jc w:val="left"/>
        <w:rPr>
          <w:rFonts w:ascii="Microsoft YaHei UI" w:hAnsi="Microsoft YaHei UI" w:eastAsia="Microsoft YaHei UI" w:cs="Microsoft YaHei UI"/>
          <w:sz w:val="19"/>
          <w:szCs w:val="19"/>
        </w:rPr>
      </w:pPr>
      <w:r>
        <w:rPr>
          <w:rFonts w:ascii="Arial" w:hAnsi="Arial" w:eastAsia="Arial" w:cs="Arial"/>
          <w:color w:val="56676D"/>
          <w:spacing w:val="-4"/>
          <w:sz w:val="19"/>
          <w:szCs w:val="19"/>
        </w:rPr>
        <w:t>5</w:t>
      </w:r>
      <w:r>
        <w:rPr>
          <w:rFonts w:ascii="Arial" w:hAnsi="Arial" w:eastAsia="Arial" w:cs="Arial"/>
          <w:color w:val="56676D"/>
          <w:spacing w:val="-5"/>
          <w:sz w:val="19"/>
          <w:szCs w:val="19"/>
        </w:rPr>
        <w:t>.</w:t>
      </w:r>
      <w:r>
        <w:rPr>
          <w:rFonts w:ascii="Arial" w:hAnsi="Arial" w:eastAsia="Arial" w:cs="Arial"/>
          <w:color w:val="56676D"/>
          <w:spacing w:val="28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函数作用域问题</w:t>
      </w:r>
    </w:p>
    <w:p>
      <w:pPr>
        <w:spacing w:before="33"/>
        <w:ind w:left="350" w:right="0" w:firstLine="0"/>
        <w:jc w:val="left"/>
        <w:rPr>
          <w:rFonts w:ascii="Microsoft YaHei UI" w:hAnsi="Microsoft YaHei UI" w:eastAsia="Microsoft YaHei UI" w:cs="Microsoft YaHei UI"/>
          <w:sz w:val="19"/>
          <w:szCs w:val="19"/>
        </w:rPr>
      </w:pPr>
      <w:r>
        <w:rPr>
          <w:rFonts w:ascii="Arial" w:hAnsi="Arial" w:eastAsia="Arial" w:cs="Arial"/>
          <w:color w:val="56676D"/>
          <w:spacing w:val="-4"/>
          <w:sz w:val="19"/>
          <w:szCs w:val="19"/>
        </w:rPr>
        <w:t>6</w:t>
      </w:r>
      <w:r>
        <w:rPr>
          <w:rFonts w:ascii="Arial" w:hAnsi="Arial" w:eastAsia="Arial" w:cs="Arial"/>
          <w:color w:val="56676D"/>
          <w:spacing w:val="-5"/>
          <w:sz w:val="19"/>
          <w:szCs w:val="19"/>
        </w:rPr>
        <w:t>.</w:t>
      </w:r>
      <w:r>
        <w:rPr>
          <w:rFonts w:ascii="Arial" w:hAnsi="Arial" w:eastAsia="Arial" w:cs="Arial"/>
          <w:color w:val="56676D"/>
          <w:spacing w:val="21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字符串拼接</w:t>
      </w: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10" w:line="280" w:lineRule="exact"/>
        <w:rPr>
          <w:sz w:val="28"/>
          <w:szCs w:val="28"/>
        </w:rPr>
      </w:pPr>
    </w:p>
    <w:p>
      <w:pPr>
        <w:numPr>
          <w:ilvl w:val="1"/>
          <w:numId w:val="13"/>
        </w:numPr>
        <w:tabs>
          <w:tab w:val="left" w:pos="559"/>
        </w:tabs>
        <w:spacing w:before="0"/>
        <w:ind w:left="559" w:right="0" w:hanging="453"/>
        <w:jc w:val="left"/>
        <w:rPr>
          <w:rFonts w:ascii="Microsoft YaHei UI" w:hAnsi="Microsoft YaHei UI" w:eastAsia="Microsoft YaHei UI" w:cs="Microsoft YaHei UI"/>
          <w:sz w:val="29"/>
          <w:szCs w:val="29"/>
        </w:rPr>
      </w:pPr>
      <w:r>
        <w:pict>
          <v:group id="_x0000_s1194" o:spid="_x0000_s1194" o:spt="203" style="position:absolute;left:0pt;margin-left:52.45pt;margin-top:37.7pt;height:30.85pt;width:490pt;mso-position-horizontal-relative:page;z-index:-2048;mso-width-relative:page;mso-height-relative:page;" coordorigin="1049,754" coordsize="9800,617">
            <o:lock v:ext="edit"/>
            <v:group id="_x0000_s1195" o:spid="_x0000_s1195" o:spt="203" style="position:absolute;left:1050;top:793;height:540;width:9799;" coordorigin="1050,793" coordsize="9799,540">
              <o:lock v:ext="edit"/>
              <v:shape id="_x0000_s1196" o:spid="_x0000_s1196" style="position:absolute;left:1050;top:793;height:540;width:9799;" fillcolor="#F8F8FA" filled="t" stroked="f" coordorigin="1050,793" coordsize="9799,540" path="m1050,793l10850,793,10850,1333,1050,1333,1050,793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197" o:spid="_x0000_s1197" o:spt="203" style="position:absolute;left:1088;top:793;height:540;width:2;" coordorigin="1088,793" coordsize="2,540">
              <o:lock v:ext="edit"/>
              <v:shape id="_x0000_s1198" o:spid="_x0000_s1198" style="position:absolute;left:1088;top:793;height:540;width:2;" filled="f" stroked="t" coordorigin="1088,793" coordsize="0,540" path="m1088,1333l1088,793e">
                <v:path arrowok="t"/>
                <v:fill on="f" focussize="0,0"/>
                <v:stroke weight="3.85157480314961pt" color="#DDDDDD"/>
                <v:imagedata o:title=""/>
                <o:lock v:ext="edit"/>
              </v:shape>
            </v:group>
          </v:group>
        </w:pict>
      </w:r>
      <w:bookmarkStart w:id="12" w:name="变量"/>
      <w:bookmarkEnd w:id="12"/>
      <w:bookmarkStart w:id="13" w:name="变量"/>
      <w:bookmarkEnd w:id="13"/>
      <w:r>
        <w:rPr>
          <w:rFonts w:ascii="Microsoft YaHei UI" w:hAnsi="Microsoft YaHei UI" w:eastAsia="Microsoft YaHei UI" w:cs="Microsoft YaHei UI"/>
          <w:color w:val="56676D"/>
          <w:sz w:val="29"/>
          <w:szCs w:val="29"/>
        </w:rPr>
        <w:t>变量</w:t>
      </w:r>
    </w:p>
    <w:p>
      <w:pPr>
        <w:spacing w:before="3" w:line="180" w:lineRule="exact"/>
        <w:rPr>
          <w:sz w:val="18"/>
          <w:szCs w:val="18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/>
        <w:ind w:left="377" w:right="0" w:firstLine="0"/>
        <w:jc w:val="left"/>
        <w:rPr>
          <w:rFonts w:ascii="Microsoft YaHei UI" w:hAnsi="Microsoft YaHei UI" w:eastAsia="Microsoft YaHei UI" w:cs="Microsoft YaHei UI"/>
          <w:sz w:val="19"/>
          <w:szCs w:val="19"/>
        </w:rPr>
      </w:pPr>
      <w:r>
        <w:rPr>
          <w:rFonts w:ascii="Microsoft YaHei UI" w:hAnsi="Microsoft YaHei UI" w:eastAsia="Microsoft YaHei UI" w:cs="Microsoft YaHei UI"/>
          <w:color w:val="777777"/>
          <w:sz w:val="19"/>
          <w:szCs w:val="19"/>
        </w:rPr>
        <w:t>变量是编程语言中临时存放数据的容器。</w:t>
      </w:r>
    </w:p>
    <w:p>
      <w:pPr>
        <w:spacing w:before="3" w:line="130" w:lineRule="exact"/>
        <w:rPr>
          <w:sz w:val="13"/>
          <w:szCs w:val="13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/>
        <w:ind w:left="107" w:right="0" w:firstLine="0"/>
        <w:jc w:val="left"/>
        <w:rPr>
          <w:rFonts w:ascii="Microsoft YaHei UI" w:hAnsi="Microsoft YaHei UI" w:eastAsia="Microsoft YaHei UI" w:cs="Microsoft YaHei UI"/>
          <w:sz w:val="19"/>
          <w:szCs w:val="19"/>
        </w:rPr>
      </w:pPr>
      <w:r>
        <w:rPr>
          <w:rFonts w:ascii="Arial" w:hAnsi="Arial" w:eastAsia="Arial" w:cs="Arial"/>
          <w:color w:val="56676D"/>
          <w:sz w:val="19"/>
          <w:szCs w:val="19"/>
        </w:rPr>
        <w:t xml:space="preserve">PHP  </w:t>
      </w:r>
      <w:r>
        <w:rPr>
          <w:rFonts w:ascii="Arial" w:hAnsi="Arial" w:eastAsia="Arial" w:cs="Arial"/>
          <w:color w:val="56676D"/>
          <w:spacing w:val="20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中申明一个变量是用一个美元符号后面跟变量名来表示。变量名同样是区分大小写的。</w:t>
      </w:r>
    </w:p>
    <w:p>
      <w:pPr>
        <w:spacing w:before="8" w:line="220" w:lineRule="exact"/>
        <w:rPr>
          <w:sz w:val="22"/>
          <w:szCs w:val="22"/>
        </w:rPr>
      </w:pPr>
    </w:p>
    <w:p>
      <w:pPr>
        <w:spacing w:before="0"/>
        <w:ind w:left="107" w:right="0" w:firstLine="0"/>
        <w:jc w:val="left"/>
        <w:rPr>
          <w:rFonts w:ascii="Microsoft YaHei UI" w:hAnsi="Microsoft YaHei UI" w:eastAsia="Microsoft YaHei UI" w:cs="Microsoft YaHei UI"/>
          <w:sz w:val="19"/>
          <w:szCs w:val="19"/>
        </w:rPr>
      </w:pPr>
      <w:r>
        <w:pict>
          <v:group id="_x0000_s1199" o:spid="_x0000_s1199" o:spt="203" style="position:absolute;left:0pt;margin-left:52.5pt;margin-top:32.65pt;height:87.75pt;width:489.95pt;mso-position-horizontal-relative:page;z-index:-2048;mso-width-relative:page;mso-height-relative:page;" coordorigin="1050,654" coordsize="9799,1756">
            <o:lock v:ext="edit"/>
            <v:group id="_x0000_s1200" o:spid="_x0000_s1200" o:spt="203" style="position:absolute;left:1058;top:661;height:1741;width:9784;" coordorigin="1058,661" coordsize="9784,1741">
              <o:lock v:ext="edit"/>
              <v:shape id="_x0000_s1201" o:spid="_x0000_s1201" style="position:absolute;left:1058;top:661;height:1741;width:9784;" fillcolor="#F8F8F8" filled="t" stroked="f" coordorigin="1058,661" coordsize="9784,1741" path="m1095,2402l1073,2397,1060,2381,1058,2365,1058,699,1063,676,1079,664,10805,661,10827,667,10840,683,10842,2365,10837,2387,10821,2400,1095,2402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202" o:spid="_x0000_s1202" o:spt="203" style="position:absolute;left:1058;top:661;height:1741;width:9784;" coordorigin="1058,661" coordsize="9784,1741">
              <o:lock v:ext="edit"/>
              <v:shape id="_x0000_s1203" o:spid="_x0000_s1203" style="position:absolute;left:1058;top:661;height:1741;width:9784;" filled="f" stroked="t" coordorigin="1058,661" coordsize="9784,1741" path="m1058,2365l1058,699,1063,676,1079,664,10805,661,10827,667,10840,683,10842,2365,10837,2387,10821,2400,1095,2402,1073,2397,1060,2381,1058,2365xe">
                <v:path arrowok="t"/>
                <v:fill on="f" focussize="0,0"/>
                <v:stroke weight="0.750314960629921pt" color="#EDEDED"/>
                <v:imagedata o:title=""/>
                <o:lock v:ext="edit"/>
              </v:shape>
            </v:group>
            <v:group id="_x0000_s1204" o:spid="_x0000_s1204" o:spt="203" style="position:absolute;left:1463;top:804;height:1501;width:2;" coordorigin="1463,804" coordsize="2,1501">
              <o:lock v:ext="edit"/>
              <v:shape id="_x0000_s1205" o:spid="_x0000_s1205" style="position:absolute;left:1463;top:804;height:1501;width:2;" filled="f" stroked="t" coordorigin="1463,804" coordsize="0,1501" path="m1463,2305l1463,804e">
                <v:path arrowok="t"/>
                <v:fill on="f" focussize="0,0"/>
                <v:stroke weight="0.850314960629921pt" color="#DDDDDD"/>
                <v:imagedata o:title=""/>
                <o:lock v:ext="edit"/>
              </v:shape>
            </v:group>
          </v:group>
        </w:pict>
      </w:r>
      <w:r>
        <w:rPr>
          <w:rFonts w:ascii="Arial" w:hAnsi="Arial" w:eastAsia="Arial" w:cs="Arial"/>
          <w:color w:val="56676D"/>
          <w:sz w:val="19"/>
          <w:szCs w:val="19"/>
        </w:rPr>
        <w:t xml:space="preserve">PHP </w:t>
      </w:r>
      <w:r>
        <w:rPr>
          <w:rFonts w:ascii="Arial" w:hAnsi="Arial" w:eastAsia="Arial" w:cs="Arial"/>
          <w:color w:val="56676D"/>
          <w:spacing w:val="24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中变量无需声明类型，变量的类型根据值的类型来推断。</w:t>
      </w:r>
    </w:p>
    <w:p>
      <w:pPr>
        <w:spacing w:before="0" w:line="260" w:lineRule="exact"/>
        <w:rPr>
          <w:sz w:val="26"/>
          <w:szCs w:val="26"/>
        </w:rPr>
      </w:pPr>
    </w:p>
    <w:p>
      <w:pPr>
        <w:pStyle w:val="6"/>
        <w:tabs>
          <w:tab w:val="left" w:pos="587"/>
        </w:tabs>
        <w:spacing w:before="70" w:line="240" w:lineRule="auto"/>
        <w:ind w:left="253" w:right="0"/>
        <w:jc w:val="left"/>
      </w:pPr>
      <w:r>
        <w:rPr>
          <w:color w:val="999999"/>
        </w:rPr>
        <w:t>1</w:t>
      </w:r>
      <w:r>
        <w:rPr>
          <w:color w:val="999999"/>
        </w:rPr>
        <w:tab/>
      </w:r>
      <w:r>
        <w:rPr>
          <w:color w:val="971A1A"/>
          <w:spacing w:val="-1"/>
        </w:rPr>
        <w:t>&lt;?</w:t>
      </w:r>
      <w:r>
        <w:rPr>
          <w:color w:val="000000"/>
          <w:spacing w:val="-1"/>
        </w:rPr>
        <w:t>php</w:t>
      </w:r>
    </w:p>
    <w:p>
      <w:pPr>
        <w:pStyle w:val="6"/>
        <w:tabs>
          <w:tab w:val="left" w:pos="587"/>
        </w:tabs>
        <w:spacing w:before="61" w:line="240" w:lineRule="auto"/>
        <w:ind w:left="253" w:right="0"/>
        <w:jc w:val="left"/>
        <w:rPr>
          <w:rFonts w:ascii="宋体" w:hAnsi="宋体" w:eastAsia="宋体" w:cs="宋体"/>
        </w:rPr>
      </w:pPr>
      <w:r>
        <w:rPr>
          <w:color w:val="999999"/>
        </w:rPr>
        <w:t>2</w:t>
      </w:r>
      <w:r>
        <w:rPr>
          <w:color w:val="999999"/>
        </w:rPr>
        <w:tab/>
      </w:r>
      <w:r>
        <w:rPr>
          <w:color w:val="0054AA"/>
          <w:spacing w:val="-1"/>
        </w:rPr>
        <w:t>$foo</w:t>
      </w:r>
      <w:r>
        <w:rPr>
          <w:color w:val="56676D"/>
          <w:spacing w:val="-1"/>
        </w:rPr>
        <w:t>;</w:t>
      </w:r>
      <w:r>
        <w:rPr>
          <w:color w:val="56676D"/>
        </w:rPr>
        <w:t xml:space="preserve"> </w:t>
      </w:r>
      <w:r>
        <w:rPr>
          <w:color w:val="AA5400"/>
        </w:rPr>
        <w:t xml:space="preserve">// </w:t>
      </w:r>
      <w:r>
        <w:rPr>
          <w:rFonts w:ascii="宋体" w:hAnsi="宋体" w:eastAsia="宋体" w:cs="宋体"/>
          <w:color w:val="AA5400"/>
        </w:rPr>
        <w:t>申明一个变量，变量名为</w:t>
      </w:r>
      <w:r>
        <w:rPr>
          <w:rFonts w:ascii="宋体" w:hAnsi="宋体" w:eastAsia="宋体" w:cs="宋体"/>
          <w:color w:val="AA5400"/>
          <w:spacing w:val="8"/>
        </w:rPr>
        <w:t xml:space="preserve"> </w:t>
      </w:r>
      <w:r>
        <w:rPr>
          <w:color w:val="AA5400"/>
        </w:rPr>
        <w:t>`foo`</w:t>
      </w:r>
      <w:r>
        <w:rPr>
          <w:rFonts w:ascii="宋体" w:hAnsi="宋体" w:eastAsia="宋体" w:cs="宋体"/>
          <w:color w:val="AA5400"/>
        </w:rPr>
        <w:t>，未对其进行赋值</w:t>
      </w:r>
    </w:p>
    <w:p>
      <w:pPr>
        <w:pStyle w:val="6"/>
        <w:tabs>
          <w:tab w:val="left" w:pos="587"/>
        </w:tabs>
        <w:spacing w:before="61" w:line="240" w:lineRule="auto"/>
        <w:ind w:left="253" w:right="0"/>
        <w:jc w:val="left"/>
        <w:rPr>
          <w:rFonts w:ascii="宋体" w:hAnsi="宋体" w:eastAsia="宋体" w:cs="宋体"/>
        </w:rPr>
      </w:pPr>
      <w:r>
        <w:rPr>
          <w:color w:val="999999"/>
        </w:rPr>
        <w:t>3</w:t>
      </w:r>
      <w:r>
        <w:rPr>
          <w:color w:val="999999"/>
        </w:rPr>
        <w:tab/>
      </w:r>
      <w:r>
        <w:rPr>
          <w:color w:val="0054AA"/>
        </w:rPr>
        <w:t xml:space="preserve">$bar </w:t>
      </w:r>
      <w:r>
        <w:rPr>
          <w:color w:val="971A1A"/>
        </w:rPr>
        <w:t xml:space="preserve">= </w:t>
      </w:r>
      <w:r>
        <w:rPr>
          <w:color w:val="AA1111"/>
          <w:spacing w:val="-1"/>
        </w:rPr>
        <w:t>'baz'</w:t>
      </w:r>
      <w:r>
        <w:rPr>
          <w:color w:val="56676D"/>
          <w:spacing w:val="-1"/>
        </w:rPr>
        <w:t>;</w:t>
      </w:r>
      <w:r>
        <w:rPr>
          <w:color w:val="56676D"/>
        </w:rPr>
        <w:t xml:space="preserve"> </w:t>
      </w:r>
      <w:r>
        <w:rPr>
          <w:color w:val="AA5400"/>
        </w:rPr>
        <w:t xml:space="preserve">// </w:t>
      </w:r>
      <w:r>
        <w:rPr>
          <w:rFonts w:ascii="宋体" w:hAnsi="宋体" w:eastAsia="宋体" w:cs="宋体"/>
          <w:color w:val="AA5400"/>
        </w:rPr>
        <w:t>申明一个变量，将一个值为</w:t>
      </w:r>
      <w:r>
        <w:rPr>
          <w:rFonts w:ascii="宋体" w:hAnsi="宋体" w:eastAsia="宋体" w:cs="宋体"/>
          <w:color w:val="AA5400"/>
          <w:spacing w:val="8"/>
        </w:rPr>
        <w:t xml:space="preserve"> </w:t>
      </w:r>
      <w:r>
        <w:rPr>
          <w:color w:val="AA5400"/>
        </w:rPr>
        <w:t xml:space="preserve">`baz` </w:t>
      </w:r>
      <w:r>
        <w:rPr>
          <w:rFonts w:ascii="宋体" w:hAnsi="宋体" w:eastAsia="宋体" w:cs="宋体"/>
          <w:color w:val="AA5400"/>
        </w:rPr>
        <w:t>的字符串赋值给它</w:t>
      </w:r>
    </w:p>
    <w:p>
      <w:pPr>
        <w:pStyle w:val="6"/>
        <w:tabs>
          <w:tab w:val="left" w:pos="587"/>
        </w:tabs>
        <w:spacing w:before="61" w:line="240" w:lineRule="auto"/>
        <w:ind w:left="253" w:right="0"/>
        <w:jc w:val="left"/>
        <w:rPr>
          <w:rFonts w:ascii="宋体" w:hAnsi="宋体" w:eastAsia="宋体" w:cs="宋体"/>
        </w:rPr>
      </w:pPr>
      <w:r>
        <w:rPr>
          <w:color w:val="999999"/>
        </w:rPr>
        <w:t>4</w:t>
      </w:r>
      <w:r>
        <w:rPr>
          <w:color w:val="999999"/>
        </w:rPr>
        <w:tab/>
      </w:r>
      <w:r>
        <w:rPr>
          <w:color w:val="770087"/>
        </w:rPr>
        <w:t xml:space="preserve">echo </w:t>
      </w:r>
      <w:r>
        <w:rPr>
          <w:color w:val="0054AA"/>
          <w:spacing w:val="-1"/>
        </w:rPr>
        <w:t>$foo</w:t>
      </w:r>
      <w:r>
        <w:rPr>
          <w:color w:val="56676D"/>
          <w:spacing w:val="-1"/>
        </w:rPr>
        <w:t>;</w:t>
      </w:r>
      <w:r>
        <w:rPr>
          <w:color w:val="56676D"/>
        </w:rPr>
        <w:t xml:space="preserve"> </w:t>
      </w:r>
      <w:r>
        <w:rPr>
          <w:color w:val="AA5400"/>
        </w:rPr>
        <w:t xml:space="preserve">// </w:t>
      </w:r>
      <w:r>
        <w:rPr>
          <w:rFonts w:ascii="宋体" w:hAnsi="宋体" w:eastAsia="宋体" w:cs="宋体"/>
          <w:color w:val="AA5400"/>
        </w:rPr>
        <w:t>输出一个变量名为</w:t>
      </w:r>
      <w:r>
        <w:rPr>
          <w:rFonts w:ascii="宋体" w:hAnsi="宋体" w:eastAsia="宋体" w:cs="宋体"/>
          <w:color w:val="AA5400"/>
          <w:spacing w:val="8"/>
        </w:rPr>
        <w:t xml:space="preserve"> </w:t>
      </w:r>
      <w:r>
        <w:rPr>
          <w:color w:val="AA5400"/>
        </w:rPr>
        <w:t xml:space="preserve">`foo` </w:t>
      </w:r>
      <w:r>
        <w:rPr>
          <w:rFonts w:ascii="宋体" w:hAnsi="宋体" w:eastAsia="宋体" w:cs="宋体"/>
          <w:color w:val="AA5400"/>
        </w:rPr>
        <w:t>的变量</w:t>
      </w:r>
    </w:p>
    <w:p>
      <w:pPr>
        <w:pStyle w:val="6"/>
        <w:tabs>
          <w:tab w:val="left" w:pos="587"/>
        </w:tabs>
        <w:spacing w:before="61" w:line="240" w:lineRule="auto"/>
        <w:ind w:left="253" w:right="0"/>
        <w:jc w:val="left"/>
        <w:rPr>
          <w:rFonts w:ascii="宋体" w:hAnsi="宋体" w:eastAsia="宋体" w:cs="宋体"/>
        </w:rPr>
      </w:pPr>
      <w:r>
        <w:rPr>
          <w:color w:val="999999"/>
        </w:rPr>
        <w:t>5</w:t>
      </w:r>
      <w:r>
        <w:rPr>
          <w:color w:val="999999"/>
        </w:rPr>
        <w:tab/>
      </w:r>
      <w:r>
        <w:rPr>
          <w:color w:val="000000"/>
          <w:spacing w:val="-1"/>
        </w:rPr>
        <w:t>fn</w:t>
      </w:r>
      <w:r>
        <w:rPr>
          <w:color w:val="56676D"/>
          <w:spacing w:val="-1"/>
        </w:rPr>
        <w:t>(</w:t>
      </w:r>
      <w:r>
        <w:rPr>
          <w:color w:val="0054AA"/>
          <w:spacing w:val="-1"/>
        </w:rPr>
        <w:t>$bar</w:t>
      </w:r>
      <w:r>
        <w:rPr>
          <w:color w:val="56676D"/>
          <w:spacing w:val="-1"/>
        </w:rPr>
        <w:t>);</w:t>
      </w:r>
      <w:r>
        <w:rPr>
          <w:color w:val="56676D"/>
        </w:rPr>
        <w:t xml:space="preserve"> </w:t>
      </w:r>
      <w:r>
        <w:rPr>
          <w:color w:val="AA5400"/>
        </w:rPr>
        <w:t xml:space="preserve">// </w:t>
      </w:r>
      <w:r>
        <w:rPr>
          <w:rFonts w:ascii="宋体" w:hAnsi="宋体" w:eastAsia="宋体" w:cs="宋体"/>
          <w:color w:val="AA5400"/>
        </w:rPr>
        <w:t>将一个变量名为</w:t>
      </w:r>
      <w:r>
        <w:rPr>
          <w:rFonts w:ascii="宋体" w:hAnsi="宋体" w:eastAsia="宋体" w:cs="宋体"/>
          <w:color w:val="AA5400"/>
          <w:spacing w:val="8"/>
        </w:rPr>
        <w:t xml:space="preserve"> </w:t>
      </w:r>
      <w:r>
        <w:rPr>
          <w:color w:val="AA5400"/>
        </w:rPr>
        <w:t xml:space="preserve">`foo` </w:t>
      </w:r>
      <w:r>
        <w:rPr>
          <w:rFonts w:ascii="宋体" w:hAnsi="宋体" w:eastAsia="宋体" w:cs="宋体"/>
          <w:color w:val="AA5400"/>
        </w:rPr>
        <w:t>的变量作为</w:t>
      </w:r>
      <w:r>
        <w:rPr>
          <w:rFonts w:ascii="宋体" w:hAnsi="宋体" w:eastAsia="宋体" w:cs="宋体"/>
          <w:color w:val="AA5400"/>
          <w:spacing w:val="8"/>
        </w:rPr>
        <w:t xml:space="preserve"> </w:t>
      </w:r>
      <w:r>
        <w:rPr>
          <w:color w:val="AA5400"/>
        </w:rPr>
        <w:t xml:space="preserve">`fn` </w:t>
      </w:r>
      <w:r>
        <w:rPr>
          <w:rFonts w:ascii="宋体" w:hAnsi="宋体" w:eastAsia="宋体" w:cs="宋体"/>
          <w:color w:val="AA5400"/>
        </w:rPr>
        <w:t>的实参传递</w:t>
      </w:r>
    </w:p>
    <w:p>
      <w:pPr>
        <w:spacing w:before="10" w:line="130" w:lineRule="exact"/>
        <w:rPr>
          <w:sz w:val="13"/>
          <w:szCs w:val="13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numPr>
          <w:ilvl w:val="2"/>
          <w:numId w:val="13"/>
        </w:numPr>
        <w:tabs>
          <w:tab w:val="left" w:pos="647"/>
        </w:tabs>
        <w:spacing w:before="0" w:line="359" w:lineRule="exact"/>
        <w:ind w:left="647" w:right="0" w:hanging="541"/>
        <w:jc w:val="left"/>
        <w:rPr>
          <w:rFonts w:ascii="Microsoft YaHei UI" w:hAnsi="Microsoft YaHei UI" w:eastAsia="Microsoft YaHei UI" w:cs="Microsoft YaHei UI"/>
          <w:sz w:val="24"/>
          <w:szCs w:val="24"/>
        </w:rPr>
      </w:pPr>
      <w:bookmarkStart w:id="14" w:name="数据类型"/>
      <w:bookmarkEnd w:id="14"/>
      <w:bookmarkStart w:id="15" w:name="数据类型"/>
      <w:bookmarkEnd w:id="15"/>
      <w:r>
        <w:rPr>
          <w:rFonts w:ascii="Microsoft YaHei UI" w:hAnsi="Microsoft YaHei UI" w:eastAsia="Microsoft YaHei UI" w:cs="Microsoft YaHei UI"/>
          <w:color w:val="56676D"/>
          <w:sz w:val="24"/>
          <w:szCs w:val="24"/>
        </w:rPr>
        <w:t>数据类型</w:t>
      </w:r>
    </w:p>
    <w:p>
      <w:pPr>
        <w:spacing w:before="11" w:line="220" w:lineRule="exact"/>
        <w:rPr>
          <w:sz w:val="22"/>
          <w:szCs w:val="22"/>
        </w:rPr>
      </w:pPr>
    </w:p>
    <w:p>
      <w:pPr>
        <w:pStyle w:val="5"/>
        <w:spacing w:line="240" w:lineRule="auto"/>
        <w:ind w:left="107" w:right="0"/>
        <w:jc w:val="left"/>
      </w:pPr>
      <w:r>
        <w:rPr>
          <w:color w:val="56676D"/>
        </w:rPr>
        <w:t xml:space="preserve">常见的 </w:t>
      </w:r>
      <w:r>
        <w:rPr>
          <w:rFonts w:ascii="Arial" w:hAnsi="Arial" w:eastAsia="Arial" w:cs="Arial"/>
          <w:color w:val="56676D"/>
        </w:rPr>
        <w:t>PHP</w:t>
      </w:r>
      <w:r>
        <w:rPr>
          <w:rFonts w:ascii="Arial" w:hAnsi="Arial" w:eastAsia="Arial" w:cs="Arial"/>
          <w:color w:val="56676D"/>
          <w:spacing w:val="4"/>
        </w:rPr>
        <w:t xml:space="preserve"> </w:t>
      </w:r>
      <w:r>
        <w:rPr>
          <w:color w:val="56676D"/>
        </w:rPr>
        <w:t xml:space="preserve">数据类型与 </w:t>
      </w:r>
      <w:r>
        <w:rPr>
          <w:rFonts w:ascii="Arial" w:hAnsi="Arial" w:eastAsia="Arial" w:cs="Arial"/>
          <w:color w:val="56676D"/>
        </w:rPr>
        <w:t>JavaScript</w:t>
      </w:r>
      <w:r>
        <w:rPr>
          <w:rFonts w:ascii="Arial" w:hAnsi="Arial" w:eastAsia="Arial" w:cs="Arial"/>
          <w:color w:val="56676D"/>
          <w:spacing w:val="4"/>
        </w:rPr>
        <w:t xml:space="preserve"> </w:t>
      </w:r>
      <w:r>
        <w:rPr>
          <w:color w:val="56676D"/>
        </w:rPr>
        <w:t>基本一致：</w:t>
      </w:r>
    </w:p>
    <w:p>
      <w:pPr>
        <w:spacing w:before="14" w:line="220" w:lineRule="exact"/>
        <w:rPr>
          <w:sz w:val="22"/>
          <w:szCs w:val="22"/>
        </w:rPr>
      </w:pPr>
    </w:p>
    <w:p>
      <w:pPr>
        <w:spacing w:before="0" w:line="307" w:lineRule="exact"/>
        <w:ind w:left="557" w:right="0" w:firstLine="0"/>
        <w:jc w:val="left"/>
        <w:rPr>
          <w:sz w:val="20"/>
          <w:szCs w:val="20"/>
        </w:rPr>
      </w:pPr>
      <w:r>
        <w:pict>
          <v:group id="_x0000_s1206" o:spid="_x0000_s1206" o:spt="203" style="position:absolute;left:0pt;margin-left:63pt;margin-top:7.85pt;height:3.4pt;width:3.7pt;mso-position-horizontal-relative:page;z-index:-2048;mso-width-relative:page;mso-height-relative:page;" coordorigin="1261,157" coordsize="75,69">
            <o:lock v:ext="edit"/>
            <v:shape id="_x0000_s1207" o:spid="_x0000_s1207" style="position:absolute;left:1261;top:157;height:69;width:75;" fillcolor="#56676D" filled="t" stroked="f" coordorigin="1261,157" coordsize="75,69" path="m1314,226l1285,224,1268,215,1261,198,1265,172,1278,157,1309,158,1327,165,1335,180,1336,191,1330,214,1314,226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Arial" w:hAnsi="Arial" w:eastAsia="Arial" w:cs="Arial"/>
          <w:color w:val="56676D"/>
          <w:w w:val="105"/>
          <w:sz w:val="19"/>
          <w:szCs w:val="19"/>
        </w:rPr>
        <w:t>string</w:t>
      </w:r>
      <w:r>
        <w:rPr>
          <w:rFonts w:ascii="Microsoft YaHei UI" w:hAnsi="Microsoft YaHei UI" w:eastAsia="Microsoft YaHei UI" w:cs="Microsoft YaHei UI"/>
          <w:color w:val="56676D"/>
          <w:w w:val="105"/>
          <w:sz w:val="19"/>
          <w:szCs w:val="19"/>
        </w:rPr>
        <w:t>（字符串）</w:t>
      </w:r>
      <w:r>
        <w:pict>
          <v:group id="_x0000_s1217" o:spid="_x0000_s1217" o:spt="203" style="position:absolute;left:0pt;margin-left:52.5pt;margin-top:419.15pt;height:252.1pt;width:489.95pt;mso-position-horizontal-relative:page;mso-position-vertical-relative:page;z-index:-2048;mso-width-relative:page;mso-height-relative:page;" coordorigin="1050,8383" coordsize="9799,5042">
            <o:lock v:ext="edit"/>
            <v:group id="_x0000_s1218" o:spid="_x0000_s1218" o:spt="203" style="position:absolute;left:1058;top:8391;height:5027;width:9784;" coordorigin="1058,8391" coordsize="9784,5027">
              <o:lock v:ext="edit"/>
              <v:shape id="_x0000_s1219" o:spid="_x0000_s1219" style="position:absolute;left:1058;top:8391;height:5027;width:9784;" fillcolor="#F8F8F8" filled="t" stroked="f" coordorigin="1058,8391" coordsize="9784,5027" path="m1095,13418l1073,13412,1060,13396,1058,13380,1058,8428,1063,8405,1079,8393,10805,8391,10827,8396,10840,8412,10842,13380,10837,13403,10821,13415,1095,13418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220" o:spid="_x0000_s1220" o:spt="203" style="position:absolute;left:1058;top:8391;height:5027;width:9784;" coordorigin="1058,8391" coordsize="9784,5027">
              <o:lock v:ext="edit"/>
              <v:shape id="_x0000_s1221" o:spid="_x0000_s1221" style="position:absolute;left:1058;top:8391;height:5027;width:9784;" filled="f" stroked="t" coordorigin="1058,8391" coordsize="9784,5027" path="m1058,13380l1058,8428,1063,8405,1079,8393,10805,8391,10827,8396,10840,8412,10842,13380,10837,13403,10821,13415,1095,13418,1073,13412,1060,13396,1058,13380xe">
                <v:path arrowok="t"/>
                <v:fill on="f" focussize="0,0"/>
                <v:stroke weight="0.750314960629921pt" color="#EDEDED"/>
                <v:imagedata o:title=""/>
                <o:lock v:ext="edit"/>
              </v:shape>
            </v:group>
            <v:group id="_x0000_s1222" o:spid="_x0000_s1222" o:spt="203" style="position:absolute;left:1568;top:8518;height:4802;width:2;" coordorigin="1568,8518" coordsize="2,4802">
              <o:lock v:ext="edit"/>
              <v:shape id="_x0000_s1223" o:spid="_x0000_s1223" style="position:absolute;left:1568;top:8518;height:4802;width:2;" filled="f" stroked="t" coordorigin="1568,8518" coordsize="0,4802" path="m1568,13320l1568,8518e">
                <v:path arrowok="t"/>
                <v:fill on="f" focussize="0,0"/>
                <v:stroke weight="0.850314960629921pt" color="#DDDDDD"/>
                <v:imagedata o:title=""/>
                <o:lock v:ext="edit"/>
              </v:shape>
            </v:group>
          </v:group>
        </w:pict>
      </w:r>
    </w:p>
    <w:p>
      <w:pPr>
        <w:spacing w:before="0" w:line="307" w:lineRule="exact"/>
        <w:ind w:left="557" w:right="0" w:firstLine="0"/>
        <w:jc w:val="left"/>
        <w:rPr>
          <w:rFonts w:ascii="Microsoft YaHei UI" w:hAnsi="Microsoft YaHei UI" w:eastAsia="Microsoft YaHei UI" w:cs="Microsoft YaHei UI"/>
          <w:sz w:val="19"/>
          <w:szCs w:val="19"/>
        </w:rPr>
      </w:pPr>
      <w:r>
        <w:pict>
          <v:group id="_x0000_s1224" o:spid="_x0000_s1224" o:spt="203" style="position:absolute;left:0pt;margin-left:63pt;margin-top:7.85pt;height:3.4pt;width:3.7pt;mso-position-horizontal-relative:page;z-index:-2048;mso-width-relative:page;mso-height-relative:page;" coordorigin="1261,157" coordsize="75,69">
            <o:lock v:ext="edit"/>
            <v:shape id="_x0000_s1225" o:spid="_x0000_s1225" style="position:absolute;left:1261;top:157;height:69;width:75;" fillcolor="#56676D" filled="t" stroked="f" coordorigin="1261,157" coordsize="75,69" path="m1314,226l1285,224,1268,215,1261,198,1265,172,1278,157,1309,158,1327,165,1335,180,1336,191,1330,214,1314,226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Arial" w:hAnsi="Arial" w:eastAsia="Arial" w:cs="Arial"/>
          <w:color w:val="56676D"/>
          <w:w w:val="105"/>
          <w:sz w:val="19"/>
          <w:szCs w:val="19"/>
        </w:rPr>
        <w:t>integer</w:t>
      </w:r>
      <w:r>
        <w:rPr>
          <w:rFonts w:ascii="Microsoft YaHei UI" w:hAnsi="Microsoft YaHei UI" w:eastAsia="Microsoft YaHei UI" w:cs="Microsoft YaHei UI"/>
          <w:color w:val="56676D"/>
          <w:w w:val="105"/>
          <w:sz w:val="19"/>
          <w:szCs w:val="19"/>
        </w:rPr>
        <w:t>（整型）</w:t>
      </w:r>
      <w:r>
        <w:rPr>
          <w:rFonts w:ascii="Arial" w:hAnsi="Arial" w:eastAsia="Arial" w:cs="Arial"/>
          <w:color w:val="56676D"/>
          <w:w w:val="105"/>
          <w:sz w:val="19"/>
          <w:szCs w:val="19"/>
        </w:rPr>
        <w:t>——</w:t>
      </w:r>
      <w:r>
        <w:rPr>
          <w:rFonts w:ascii="Arial" w:hAnsi="Arial" w:eastAsia="Arial" w:cs="Arial"/>
          <w:color w:val="56676D"/>
          <w:spacing w:val="-38"/>
          <w:w w:val="105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w w:val="105"/>
          <w:sz w:val="19"/>
          <w:szCs w:val="19"/>
        </w:rPr>
        <w:t>只能存整数</w:t>
      </w:r>
    </w:p>
    <w:p>
      <w:pPr>
        <w:spacing w:before="33"/>
        <w:ind w:left="557" w:right="0" w:firstLine="0"/>
        <w:jc w:val="left"/>
        <w:rPr>
          <w:rFonts w:ascii="Microsoft YaHei UI" w:hAnsi="Microsoft YaHei UI" w:eastAsia="Microsoft YaHei UI" w:cs="Microsoft YaHei UI"/>
          <w:sz w:val="19"/>
          <w:szCs w:val="19"/>
        </w:rPr>
      </w:pPr>
      <w:r>
        <w:pict>
          <v:group id="_x0000_s1226" o:spid="_x0000_s1226" o:spt="203" style="position:absolute;left:0pt;margin-left:63pt;margin-top:9.75pt;height:3.4pt;width:3.7pt;mso-position-horizontal-relative:page;z-index:-2048;mso-width-relative:page;mso-height-relative:page;" coordorigin="1261,196" coordsize="75,69">
            <o:lock v:ext="edit"/>
            <v:shape id="_x0000_s1227" o:spid="_x0000_s1227" style="position:absolute;left:1261;top:196;height:69;width:75;" fillcolor="#56676D" filled="t" stroked="f" coordorigin="1261,196" coordsize="75,69" path="m1314,264l1285,263,1268,253,1261,236,1265,210,1278,196,1309,196,1327,204,1335,218,1336,229,1330,252,1314,264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Arial" w:hAnsi="Arial" w:eastAsia="Arial" w:cs="Arial"/>
          <w:color w:val="56676D"/>
          <w:sz w:val="19"/>
          <w:szCs w:val="19"/>
        </w:rPr>
        <w:t>ﬂoat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（浮点型）</w:t>
      </w:r>
      <w:r>
        <w:rPr>
          <w:rFonts w:ascii="Arial" w:hAnsi="Arial" w:eastAsia="Arial" w:cs="Arial"/>
          <w:color w:val="56676D"/>
          <w:sz w:val="19"/>
          <w:szCs w:val="19"/>
        </w:rPr>
        <w:t xml:space="preserve">——  </w:t>
      </w:r>
      <w:r>
        <w:rPr>
          <w:rFonts w:ascii="Arial" w:hAnsi="Arial" w:eastAsia="Arial" w:cs="Arial"/>
          <w:color w:val="56676D"/>
          <w:spacing w:val="5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可以存带小数位的数字</w:t>
      </w:r>
    </w:p>
    <w:p>
      <w:pPr>
        <w:spacing w:before="33" w:line="265" w:lineRule="auto"/>
        <w:ind w:left="557" w:right="6713" w:firstLine="0"/>
        <w:jc w:val="left"/>
        <w:rPr>
          <w:rFonts w:ascii="Microsoft YaHei UI" w:hAnsi="Microsoft YaHei UI" w:eastAsia="Microsoft YaHei UI" w:cs="Microsoft YaHei UI"/>
          <w:color w:val="56676D"/>
          <w:spacing w:val="25"/>
          <w:w w:val="102"/>
          <w:sz w:val="19"/>
          <w:szCs w:val="19"/>
        </w:rPr>
      </w:pPr>
      <w:r>
        <w:pict>
          <v:group id="_x0000_s1228" o:spid="_x0000_s1228" o:spt="203" style="position:absolute;left:0pt;margin-left:63pt;margin-top:9.75pt;height:3.4pt;width:3.7pt;mso-position-horizontal-relative:page;z-index:-2048;mso-width-relative:page;mso-height-relative:page;" coordorigin="1261,196" coordsize="75,69">
            <o:lock v:ext="edit"/>
            <v:shape id="_x0000_s1229" o:spid="_x0000_s1229" style="position:absolute;left:1261;top:196;height:69;width:75;" fillcolor="#56676D" filled="t" stroked="f" coordorigin="1261,196" coordsize="75,69" path="m1314,264l1285,263,1268,253,1261,236,1265,210,1278,196,1309,196,1327,204,1335,218,1336,229,1330,252,1314,264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230" o:spid="_x0000_s1230" o:spt="203" style="position:absolute;left:0pt;margin-left:63pt;margin-top:27pt;height:3.4pt;width:3.7pt;mso-position-horizontal-relative:page;z-index:-2048;mso-width-relative:page;mso-height-relative:page;" coordorigin="1261,541" coordsize="75,69">
            <o:lock v:ext="edit"/>
            <v:shape id="_x0000_s1231" o:spid="_x0000_s1231" style="position:absolute;left:1261;top:541;height:69;width:75;" fillcolor="#56676D" filled="t" stroked="f" coordorigin="1261,541" coordsize="75,69" path="m1314,610l1285,608,1268,598,1261,582,1265,555,1278,541,1309,541,1327,549,1335,564,1336,574,1330,597,1314,610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232" o:spid="_x0000_s1232" o:spt="203" style="position:absolute;left:0pt;margin-left:63pt;margin-top:44.25pt;height:3.4pt;width:3.7pt;mso-position-horizontal-relative:page;z-index:-2048;mso-width-relative:page;mso-height-relative:page;" coordorigin="1261,886" coordsize="75,69">
            <o:lock v:ext="edit"/>
            <v:shape id="_x0000_s1233" o:spid="_x0000_s1233" style="position:absolute;left:1261;top:886;height:69;width:75;" fillcolor="#56676D" filled="t" stroked="f" coordorigin="1261,886" coordsize="75,69" path="m1314,955l1285,953,1268,943,1261,927,1265,900,1278,886,1309,886,1327,894,1335,909,1336,919,1330,942,1314,955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234" o:spid="_x0000_s1234" o:spt="203" style="position:absolute;left:0pt;margin-left:63pt;margin-top:61.55pt;height:3.4pt;width:3.7pt;mso-position-horizontal-relative:page;z-index:-2048;mso-width-relative:page;mso-height-relative:page;" coordorigin="1261,1231" coordsize="75,69">
            <o:lock v:ext="edit"/>
            <v:shape id="_x0000_s1235" o:spid="_x0000_s1235" style="position:absolute;left:1261;top:1231;height:69;width:75;" fillcolor="#56676D" filled="t" stroked="f" coordorigin="1261,1231" coordsize="75,69" path="m1314,1300l1285,1298,1268,1289,1261,1272,1265,1245,1278,1231,1309,1232,1327,1239,1335,1254,1336,1265,1330,1288,1314,1300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236" o:spid="_x0000_s1236" o:spt="203" style="position:absolute;left:0pt;margin-left:63pt;margin-top:78.8pt;height:3.4pt;width:3.7pt;mso-position-horizontal-relative:page;z-index:-2048;mso-width-relative:page;mso-height-relative:page;" coordorigin="1261,1576" coordsize="75,69">
            <o:lock v:ext="edit"/>
            <v:shape id="_x0000_s1237" o:spid="_x0000_s1237" style="position:absolute;left:1261;top:1576;height:69;width:75;" fillcolor="#56676D" filled="t" stroked="f" coordorigin="1261,1576" coordsize="75,69" path="m1314,1645l1285,1643,1268,1634,1261,1617,1265,1591,1278,1576,1309,1577,1327,1584,1335,1599,1336,1610,1330,1633,1314,1645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Arial" w:hAnsi="Arial" w:eastAsia="Arial" w:cs="Arial"/>
          <w:color w:val="56676D"/>
          <w:w w:val="105"/>
          <w:sz w:val="19"/>
          <w:szCs w:val="19"/>
        </w:rPr>
        <w:t>boolean</w:t>
      </w:r>
      <w:r>
        <w:rPr>
          <w:rFonts w:ascii="Microsoft YaHei UI" w:hAnsi="Microsoft YaHei UI" w:eastAsia="Microsoft YaHei UI" w:cs="Microsoft YaHei UI"/>
          <w:color w:val="56676D"/>
          <w:w w:val="105"/>
          <w:sz w:val="19"/>
          <w:szCs w:val="19"/>
        </w:rPr>
        <w:t>（布尔型）</w:t>
      </w:r>
      <w:r>
        <w:rPr>
          <w:rFonts w:ascii="Microsoft YaHei UI" w:hAnsi="Microsoft YaHei UI" w:eastAsia="Microsoft YaHei UI" w:cs="Microsoft YaHei UI"/>
          <w:color w:val="56676D"/>
          <w:w w:val="102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spacing w:val="-2"/>
          <w:w w:val="105"/>
          <w:sz w:val="19"/>
          <w:szCs w:val="19"/>
        </w:rPr>
        <w:t>a</w:t>
      </w:r>
      <w:r>
        <w:rPr>
          <w:rFonts w:ascii="Arial" w:hAnsi="Arial" w:eastAsia="Arial" w:cs="Arial"/>
          <w:color w:val="56676D"/>
          <w:spacing w:val="-1"/>
          <w:w w:val="105"/>
          <w:sz w:val="19"/>
          <w:szCs w:val="19"/>
        </w:rPr>
        <w:t>rr</w:t>
      </w:r>
      <w:r>
        <w:rPr>
          <w:rFonts w:ascii="Arial" w:hAnsi="Arial" w:eastAsia="Arial" w:cs="Arial"/>
          <w:color w:val="56676D"/>
          <w:spacing w:val="-2"/>
          <w:w w:val="105"/>
          <w:sz w:val="19"/>
          <w:szCs w:val="19"/>
        </w:rPr>
        <w:t>a</w:t>
      </w:r>
      <w:r>
        <w:rPr>
          <w:rFonts w:ascii="Arial" w:hAnsi="Arial" w:eastAsia="Arial" w:cs="Arial"/>
          <w:color w:val="56676D"/>
          <w:spacing w:val="-1"/>
          <w:w w:val="105"/>
          <w:sz w:val="19"/>
          <w:szCs w:val="19"/>
        </w:rPr>
        <w:t>y</w:t>
      </w:r>
      <w:r>
        <w:rPr>
          <w:rFonts w:ascii="Microsoft YaHei UI" w:hAnsi="Microsoft YaHei UI" w:eastAsia="Microsoft YaHei UI" w:cs="Microsoft YaHei UI"/>
          <w:color w:val="56676D"/>
          <w:spacing w:val="-2"/>
          <w:w w:val="105"/>
          <w:sz w:val="19"/>
          <w:szCs w:val="19"/>
        </w:rPr>
        <w:t>（数组）</w:t>
      </w:r>
      <w:r>
        <w:rPr>
          <w:rFonts w:ascii="Microsoft YaHei UI" w:hAnsi="Microsoft YaHei UI" w:eastAsia="Microsoft YaHei UI" w:cs="Microsoft YaHei UI"/>
          <w:color w:val="56676D"/>
          <w:spacing w:val="25"/>
          <w:w w:val="102"/>
          <w:sz w:val="19"/>
          <w:szCs w:val="19"/>
        </w:rPr>
        <w:t xml:space="preserve"> </w:t>
      </w:r>
    </w:p>
    <w:p>
      <w:pPr>
        <w:spacing w:before="33" w:line="265" w:lineRule="auto"/>
        <w:ind w:left="557" w:right="6713" w:firstLine="0"/>
        <w:jc w:val="left"/>
        <w:rPr>
          <w:rFonts w:ascii="Microsoft YaHei UI" w:hAnsi="Microsoft YaHei UI" w:eastAsia="Microsoft YaHei UI" w:cs="Microsoft YaHei UI"/>
          <w:color w:val="56676D"/>
          <w:w w:val="105"/>
          <w:sz w:val="19"/>
          <w:szCs w:val="19"/>
        </w:rPr>
      </w:pPr>
      <w:r>
        <w:rPr>
          <w:rFonts w:ascii="Arial" w:hAnsi="Arial" w:eastAsia="Arial" w:cs="Arial"/>
          <w:color w:val="56676D"/>
          <w:w w:val="105"/>
          <w:sz w:val="19"/>
          <w:szCs w:val="19"/>
        </w:rPr>
        <w:t>object</w:t>
      </w:r>
      <w:r>
        <w:rPr>
          <w:rFonts w:ascii="Microsoft YaHei UI" w:hAnsi="Microsoft YaHei UI" w:eastAsia="Microsoft YaHei UI" w:cs="Microsoft YaHei UI"/>
          <w:color w:val="56676D"/>
          <w:w w:val="105"/>
          <w:sz w:val="19"/>
          <w:szCs w:val="19"/>
        </w:rPr>
        <w:t>（对象）</w:t>
      </w:r>
    </w:p>
    <w:p>
      <w:pPr>
        <w:spacing w:before="33" w:line="265" w:lineRule="auto"/>
        <w:ind w:left="557" w:right="6713" w:firstLine="0"/>
        <w:jc w:val="left"/>
        <w:rPr>
          <w:rFonts w:ascii="Microsoft YaHei UI" w:hAnsi="Microsoft YaHei UI" w:eastAsia="Microsoft YaHei UI" w:cs="Microsoft YaHei UI"/>
          <w:sz w:val="19"/>
          <w:szCs w:val="19"/>
        </w:rPr>
      </w:pPr>
      <w:r>
        <w:rPr>
          <w:rFonts w:ascii="Microsoft YaHei UI" w:hAnsi="Microsoft YaHei UI" w:eastAsia="Microsoft YaHei UI" w:cs="Microsoft YaHei UI"/>
          <w:color w:val="56676D"/>
          <w:w w:val="102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w w:val="105"/>
          <w:sz w:val="19"/>
          <w:szCs w:val="19"/>
        </w:rPr>
        <w:t>NULL</w:t>
      </w:r>
      <w:r>
        <w:rPr>
          <w:rFonts w:ascii="Microsoft YaHei UI" w:hAnsi="Microsoft YaHei UI" w:eastAsia="Microsoft YaHei UI" w:cs="Microsoft YaHei UI"/>
          <w:color w:val="56676D"/>
          <w:w w:val="105"/>
          <w:sz w:val="19"/>
          <w:szCs w:val="19"/>
        </w:rPr>
        <w:t>（空）</w:t>
      </w:r>
      <w:r>
        <w:rPr>
          <w:rFonts w:ascii="Microsoft YaHei UI" w:hAnsi="Microsoft YaHei UI" w:eastAsia="Microsoft YaHei UI" w:cs="Microsoft YaHei UI"/>
          <w:color w:val="56676D"/>
          <w:w w:val="102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spacing w:val="-2"/>
          <w:sz w:val="19"/>
          <w:szCs w:val="19"/>
        </w:rPr>
        <w:t>R</w:t>
      </w:r>
      <w:r>
        <w:rPr>
          <w:rFonts w:ascii="Arial" w:hAnsi="Arial" w:eastAsia="Arial" w:cs="Arial"/>
          <w:color w:val="56676D"/>
          <w:spacing w:val="-1"/>
          <w:sz w:val="19"/>
          <w:szCs w:val="19"/>
        </w:rPr>
        <w:t>e</w:t>
      </w:r>
      <w:r>
        <w:rPr>
          <w:rFonts w:ascii="Arial" w:hAnsi="Arial" w:eastAsia="Arial" w:cs="Arial"/>
          <w:color w:val="56676D"/>
          <w:spacing w:val="-2"/>
          <w:sz w:val="19"/>
          <w:szCs w:val="19"/>
        </w:rPr>
        <w:t>s</w:t>
      </w:r>
      <w:r>
        <w:rPr>
          <w:rFonts w:ascii="Arial" w:hAnsi="Arial" w:eastAsia="Arial" w:cs="Arial"/>
          <w:color w:val="56676D"/>
          <w:spacing w:val="-1"/>
          <w:sz w:val="19"/>
          <w:szCs w:val="19"/>
        </w:rPr>
        <w:t>our</w:t>
      </w:r>
      <w:r>
        <w:rPr>
          <w:rFonts w:ascii="Arial" w:hAnsi="Arial" w:eastAsia="Arial" w:cs="Arial"/>
          <w:color w:val="56676D"/>
          <w:spacing w:val="-2"/>
          <w:sz w:val="19"/>
          <w:szCs w:val="19"/>
        </w:rPr>
        <w:t>c</w:t>
      </w:r>
      <w:r>
        <w:rPr>
          <w:rFonts w:ascii="Arial" w:hAnsi="Arial" w:eastAsia="Arial" w:cs="Arial"/>
          <w:color w:val="56676D"/>
          <w:spacing w:val="-1"/>
          <w:sz w:val="19"/>
          <w:szCs w:val="19"/>
        </w:rPr>
        <w:t>e</w:t>
      </w:r>
      <w:r>
        <w:rPr>
          <w:rFonts w:ascii="Microsoft YaHei UI" w:hAnsi="Microsoft YaHei UI" w:eastAsia="Microsoft YaHei UI" w:cs="Microsoft YaHei UI"/>
          <w:color w:val="56676D"/>
          <w:spacing w:val="-1"/>
          <w:sz w:val="19"/>
          <w:szCs w:val="19"/>
        </w:rPr>
        <w:t>（资源类型）</w:t>
      </w:r>
    </w:p>
    <w:p>
      <w:pPr>
        <w:spacing w:before="7"/>
        <w:ind w:left="557" w:right="0" w:firstLine="0"/>
        <w:jc w:val="left"/>
        <w:rPr>
          <w:rFonts w:ascii="Microsoft YaHei UI" w:hAnsi="Microsoft YaHei UI" w:eastAsia="Microsoft YaHei UI" w:cs="Microsoft YaHei UI"/>
          <w:sz w:val="19"/>
          <w:szCs w:val="19"/>
        </w:rPr>
      </w:pPr>
      <w:r>
        <w:pict>
          <v:group id="_x0000_s1238" o:spid="_x0000_s1238" o:spt="203" style="position:absolute;left:0pt;margin-left:63pt;margin-top:8.45pt;height:3.4pt;width:3.7pt;mso-position-horizontal-relative:page;z-index:-2048;mso-width-relative:page;mso-height-relative:page;" coordorigin="1261,170" coordsize="75,69">
            <o:lock v:ext="edit"/>
            <v:shape id="_x0000_s1239" o:spid="_x0000_s1239" style="position:absolute;left:1261;top:170;height:69;width:75;" fillcolor="#56676D" filled="t" stroked="f" coordorigin="1261,170" coordsize="75,69" path="m1314,238l1285,237,1268,227,1261,210,1265,184,1278,170,1309,170,1327,178,1335,192,1336,203,1330,226,1314,238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Arial" w:hAnsi="Arial" w:eastAsia="Arial" w:cs="Arial"/>
          <w:color w:val="56676D"/>
          <w:sz w:val="19"/>
          <w:szCs w:val="19"/>
        </w:rPr>
        <w:t>Callback</w:t>
      </w:r>
      <w:r>
        <w:rPr>
          <w:rFonts w:ascii="Arial" w:hAnsi="Arial" w:eastAsia="Arial" w:cs="Arial"/>
          <w:color w:val="56676D"/>
          <w:spacing w:val="52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sz w:val="19"/>
          <w:szCs w:val="19"/>
        </w:rPr>
        <w:t>/</w:t>
      </w:r>
      <w:r>
        <w:rPr>
          <w:rFonts w:ascii="Arial" w:hAnsi="Arial" w:eastAsia="Arial" w:cs="Arial"/>
          <w:color w:val="56676D"/>
          <w:spacing w:val="52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sz w:val="19"/>
          <w:szCs w:val="19"/>
        </w:rPr>
        <w:t>Callable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（回调或者叫可调用类型）</w:t>
      </w:r>
    </w:p>
    <w:p>
      <w:pPr>
        <w:spacing w:before="18" w:line="280" w:lineRule="exact"/>
        <w:rPr>
          <w:sz w:val="28"/>
          <w:szCs w:val="28"/>
        </w:rPr>
      </w:pPr>
    </w:p>
    <w:p>
      <w:pPr>
        <w:spacing w:before="0"/>
        <w:ind w:left="107" w:right="0" w:firstLine="0"/>
        <w:jc w:val="left"/>
        <w:rPr>
          <w:rFonts w:ascii="Microsoft YaHei UI" w:hAnsi="Microsoft YaHei UI" w:eastAsia="Microsoft YaHei UI" w:cs="Microsoft YaHei UI"/>
          <w:sz w:val="19"/>
          <w:szCs w:val="19"/>
        </w:rPr>
      </w:pPr>
      <w:bookmarkStart w:id="16" w:name="字符串"/>
      <w:bookmarkEnd w:id="16"/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字符串</w:t>
      </w:r>
    </w:p>
    <w:p>
      <w:pPr>
        <w:spacing w:before="3" w:line="180" w:lineRule="exact"/>
        <w:rPr>
          <w:sz w:val="18"/>
          <w:szCs w:val="18"/>
        </w:rPr>
      </w:pPr>
    </w:p>
    <w:p>
      <w:pPr>
        <w:spacing w:before="0"/>
        <w:ind w:left="107" w:right="0" w:firstLine="0"/>
        <w:jc w:val="left"/>
        <w:rPr>
          <w:sz w:val="22"/>
          <w:szCs w:val="22"/>
        </w:rPr>
      </w:pPr>
      <w:r>
        <w:rPr>
          <w:rFonts w:ascii="Arial" w:hAnsi="Arial" w:eastAsia="Arial" w:cs="Arial"/>
          <w:color w:val="56676D"/>
          <w:sz w:val="19"/>
          <w:szCs w:val="19"/>
        </w:rPr>
        <w:t xml:space="preserve">PHP </w:t>
      </w:r>
      <w:r>
        <w:rPr>
          <w:rFonts w:ascii="Arial" w:hAnsi="Arial" w:eastAsia="Arial" w:cs="Arial"/>
          <w:color w:val="56676D"/>
          <w:spacing w:val="9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有多种创建字符串的方式：单引号、双引号等。</w:t>
      </w:r>
    </w:p>
    <w:p>
      <w:pPr>
        <w:spacing w:before="0" w:line="307" w:lineRule="exact"/>
        <w:ind w:left="557" w:right="0" w:firstLine="0"/>
        <w:jc w:val="left"/>
        <w:rPr>
          <w:rFonts w:ascii="Microsoft YaHei UI" w:hAnsi="Microsoft YaHei UI" w:eastAsia="Microsoft YaHei UI" w:cs="Microsoft YaHei UI"/>
          <w:sz w:val="19"/>
          <w:szCs w:val="19"/>
        </w:rPr>
      </w:pPr>
      <w:r>
        <w:pict>
          <v:group id="_x0000_s1240" o:spid="_x0000_s1240" o:spt="203" style="position:absolute;left:0pt;margin-left:63pt;margin-top:7.85pt;height:3.4pt;width:3.7pt;mso-position-horizontal-relative:page;z-index:-2048;mso-width-relative:page;mso-height-relative:page;" coordorigin="1261,157" coordsize="75,69">
            <o:lock v:ext="edit"/>
            <v:shape id="_x0000_s1241" o:spid="_x0000_s1241" style="position:absolute;left:1261;top:157;height:69;width:75;" fillcolor="#56676D" filled="t" stroked="f" coordorigin="1261,157" coordsize="75,69" path="m1314,226l1285,224,1268,215,1261,198,1265,172,1278,157,1309,158,1327,165,1335,180,1336,191,1330,214,1314,226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单引号字符串</w:t>
      </w:r>
    </w:p>
    <w:p>
      <w:pPr>
        <w:spacing w:before="9" w:line="120" w:lineRule="exact"/>
        <w:rPr>
          <w:sz w:val="12"/>
          <w:szCs w:val="12"/>
        </w:rPr>
      </w:pPr>
    </w:p>
    <w:p>
      <w:pPr>
        <w:spacing w:before="0" w:line="307" w:lineRule="exact"/>
        <w:ind w:left="1007" w:right="0" w:firstLine="0"/>
        <w:jc w:val="left"/>
        <w:rPr>
          <w:rFonts w:ascii="Consolas" w:hAnsi="Consolas" w:eastAsia="Consolas" w:cs="Consolas"/>
          <w:sz w:val="17"/>
          <w:szCs w:val="17"/>
        </w:rPr>
      </w:pPr>
      <w:r>
        <w:pict>
          <v:group id="_x0000_s1242" o:spid="_x0000_s1242" o:spt="203" style="position:absolute;left:0pt;margin-left:85.55pt;margin-top:7.85pt;height:3.4pt;width:3.7pt;mso-position-horizontal-relative:page;z-index:-2048;mso-width-relative:page;mso-height-relative:page;" coordorigin="1711,157" coordsize="75,69">
            <o:lock v:ext="edit"/>
            <v:shape id="_x0000_s1243" o:spid="_x0000_s1243" style="position:absolute;left:1711;top:157;height:69;width:75;" filled="f" stroked="t" coordorigin="1711,157" coordsize="75,69" path="m1786,191l1780,214,1764,226,1735,224,1718,215,1711,198,1715,172,1728,157,1759,158,1777,165,1785,180,1786,191xe">
              <v:path arrowok="t"/>
              <v:fill on="f" focussize="0,0"/>
              <v:stroke weight="0.750314960629921pt" color="#56676D"/>
              <v:imagedata o:title=""/>
              <o:lock v:ext="edit"/>
            </v:shape>
          </v:group>
        </w:pict>
      </w:r>
      <w:r>
        <w:pict>
          <v:group id="_x0000_s1244" o:spid="_x0000_s1244" o:spt="203" style="position:absolute;left:0pt;margin-left:226.55pt;margin-top:3.15pt;height:14.25pt;width:17.25pt;mso-position-horizontal-relative:page;z-index:-2048;mso-width-relative:page;mso-height-relative:page;" coordorigin="4532,63" coordsize="345,285">
            <o:lock v:ext="edit"/>
            <v:group id="_x0000_s1245" o:spid="_x0000_s1245" o:spt="203" style="position:absolute;left:4532;top:63;height:285;width:345;" coordorigin="4532,63" coordsize="345,285">
              <o:lock v:ext="edit"/>
              <v:shape id="_x0000_s1246" o:spid="_x0000_s1246" style="position:absolute;left:4532;top:63;height:285;width:345;" fillcolor="#F8F8F8" filled="t" stroked="f" coordorigin="4532,63" coordsize="345,285" path="m4577,348l4553,344,4538,331,4532,308,4532,108,4536,84,4550,69,4572,63,4832,63,4856,68,4871,81,4877,103,4877,303,4873,327,4859,342,4837,348,4577,348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247" o:spid="_x0000_s1247" o:spt="203" style="position:absolute;left:4539;top:71;height:270;width:330;" coordorigin="4539,71" coordsize="330,270">
              <o:lock v:ext="edit"/>
              <v:shape id="_x0000_s1248" o:spid="_x0000_s1248" style="position:absolute;left:4539;top:71;height:270;width:330;" filled="f" stroked="t" coordorigin="4539,71" coordsize="330,270" path="m4539,303l4539,108,4545,85,4561,73,4832,71,4855,76,4867,92,4870,303,4864,326,4848,339,4577,341,4554,335,4542,319,4539,303xe">
                <v:path arrowok="t"/>
                <v:fill on="f" focussize="0,0"/>
                <v:stroke weight="0.750314960629921pt" color="#EDEDED"/>
                <v:imagedata o:title=""/>
                <o:lock v:ext="edit"/>
              </v:shape>
            </v:group>
          </v:group>
        </w:pic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 xml:space="preserve">不支持特殊的转义符号，例如  </w:t>
      </w:r>
      <w:r>
        <w:rPr>
          <w:rFonts w:ascii="Microsoft YaHei UI" w:hAnsi="Microsoft YaHei UI" w:eastAsia="Microsoft YaHei UI" w:cs="Microsoft YaHei UI"/>
          <w:color w:val="56676D"/>
          <w:spacing w:val="6"/>
          <w:sz w:val="19"/>
          <w:szCs w:val="19"/>
        </w:rPr>
        <w:t xml:space="preserve"> </w:t>
      </w:r>
      <w:r>
        <w:rPr>
          <w:rFonts w:ascii="Consolas" w:hAnsi="Consolas" w:eastAsia="Consolas" w:cs="Consolas"/>
          <w:color w:val="56676D"/>
          <w:sz w:val="17"/>
          <w:szCs w:val="17"/>
        </w:rPr>
        <w:t>\n</w:t>
      </w:r>
    </w:p>
    <w:p>
      <w:pPr>
        <w:spacing w:before="33" w:line="265" w:lineRule="auto"/>
        <w:ind w:left="1007" w:right="3736" w:firstLine="0"/>
        <w:jc w:val="left"/>
        <w:rPr>
          <w:rFonts w:ascii="Microsoft YaHei UI" w:hAnsi="Microsoft YaHei UI" w:eastAsia="Microsoft YaHei UI" w:cs="Microsoft YaHei UI"/>
          <w:sz w:val="19"/>
          <w:szCs w:val="19"/>
        </w:rPr>
      </w:pPr>
      <w:r>
        <w:pict>
          <v:group id="_x0000_s1249" o:spid="_x0000_s1249" o:spt="203" style="position:absolute;left:0pt;margin-left:85.55pt;margin-top:9.75pt;height:3.4pt;width:3.7pt;mso-position-horizontal-relative:page;z-index:-2048;mso-width-relative:page;mso-height-relative:page;" coordorigin="1711,196" coordsize="75,69">
            <o:lock v:ext="edit"/>
            <v:shape id="_x0000_s1250" o:spid="_x0000_s1250" style="position:absolute;left:1711;top:196;height:69;width:75;" filled="f" stroked="t" coordorigin="1711,196" coordsize="75,69" path="m1786,229l1780,252,1764,264,1735,263,1718,253,1711,236,1715,210,1728,196,1759,196,1777,204,1785,218,1786,229xe">
              <v:path arrowok="t"/>
              <v:fill on="f" focussize="0,0"/>
              <v:stroke weight="0.750314960629921pt" color="#56676D"/>
              <v:imagedata o:title=""/>
              <o:lock v:ext="edit"/>
            </v:shape>
          </v:group>
        </w:pict>
      </w:r>
      <w:r>
        <w:pict>
          <v:group id="_x0000_s1251" o:spid="_x0000_s1251" o:spt="203" style="position:absolute;left:0pt;margin-left:285.1pt;margin-top:5.05pt;height:31.5pt;width:17.25pt;mso-position-horizontal-relative:page;z-index:-2048;mso-width-relative:page;mso-height-relative:page;" coordorigin="5702,102" coordsize="345,630">
            <o:lock v:ext="edit"/>
            <v:group id="_x0000_s1252" o:spid="_x0000_s1252" o:spt="203" style="position:absolute;left:5702;top:102;height:285;width:345;" coordorigin="5702,102" coordsize="345,285">
              <o:lock v:ext="edit"/>
              <v:shape id="_x0000_s1253" o:spid="_x0000_s1253" style="position:absolute;left:5702;top:102;height:285;width:345;" fillcolor="#F8F8F8" filled="t" stroked="f" coordorigin="5702,102" coordsize="345,285" path="m5747,387l5724,382,5709,369,5703,347,5702,147,5707,123,5720,108,5742,102,6003,102,6026,106,6041,119,6047,142,6048,342,6043,366,6030,380,6008,387,5747,387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254" o:spid="_x0000_s1254" o:spt="203" style="position:absolute;left:5710;top:109;height:270;width:330;" coordorigin="5710,109" coordsize="330,270">
              <o:lock v:ext="edit"/>
              <v:shape id="_x0000_s1255" o:spid="_x0000_s1255" style="position:absolute;left:5710;top:109;height:270;width:330;" filled="f" stroked="t" coordorigin="5710,109" coordsize="330,270" path="m5710,342l5710,147,5715,124,5731,111,6003,109,6025,114,6038,130,6040,342,6035,365,6019,377,5747,379,5724,374,5712,358,5710,342xe">
                <v:path arrowok="t"/>
                <v:fill on="f" focussize="0,0"/>
                <v:stroke weight="0.750314960629921pt" color="#EDEDED"/>
                <v:imagedata o:title=""/>
                <o:lock v:ext="edit"/>
              </v:shape>
            </v:group>
            <v:group id="_x0000_s1256" o:spid="_x0000_s1256" o:spt="203" style="position:absolute;left:5702;top:447;height:285;width:345;" coordorigin="5702,447" coordsize="345,285">
              <o:lock v:ext="edit"/>
              <v:shape id="_x0000_s1257" o:spid="_x0000_s1257" style="position:absolute;left:5702;top:447;height:285;width:345;" fillcolor="#F8F8F8" filled="t" stroked="f" coordorigin="5702,447" coordsize="345,285" path="m5747,732l5724,727,5709,714,5703,692,5702,492,5707,468,5720,453,5742,447,6003,447,6026,451,6041,464,6047,487,6048,687,6043,711,6030,726,6008,732,5747,732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258" o:spid="_x0000_s1258" o:spt="203" style="position:absolute;left:5710;top:454;height:270;width:330;" coordorigin="5710,454" coordsize="330,270">
              <o:lock v:ext="edit"/>
              <v:shape id="_x0000_s1259" o:spid="_x0000_s1259" style="position:absolute;left:5710;top:454;height:270;width:330;" filled="f" stroked="t" coordorigin="5710,454" coordsize="330,270" path="m5710,687l5710,492,5715,469,5731,457,6003,454,6025,460,6038,476,6040,687,6035,710,6019,722,5747,724,5724,719,5712,703,5710,687xe">
                <v:path arrowok="t"/>
                <v:fill on="f" focussize="0,0"/>
                <v:stroke weight="0.750314960629921pt" color="#EDEDED"/>
                <v:imagedata o:title=""/>
                <o:lock v:ext="edit"/>
              </v:shape>
            </v:group>
          </v:group>
        </w:pict>
      </w:r>
      <w:r>
        <w:pict>
          <v:group id="_x0000_s1260" o:spid="_x0000_s1260" o:spt="203" style="position:absolute;left:0pt;margin-left:85.55pt;margin-top:27pt;height:3.4pt;width:3.7pt;mso-position-horizontal-relative:page;z-index:-2048;mso-width-relative:page;mso-height-relative:page;" coordorigin="1711,541" coordsize="75,69">
            <o:lock v:ext="edit"/>
            <v:shape id="_x0000_s1261" o:spid="_x0000_s1261" style="position:absolute;left:1711;top:541;height:69;width:75;" filled="f" stroked="t" coordorigin="1711,541" coordsize="75,69" path="m1786,574l1780,597,1764,610,1735,608,1718,598,1711,582,1715,555,1728,541,1759,541,1777,549,1785,564,1786,574xe">
              <v:path arrowok="t"/>
              <v:fill on="f" focussize="0,0"/>
              <v:stroke weight="0.750314960629921pt" color="#56676D"/>
              <v:imagedata o:title=""/>
              <o:lock v:ext="edit"/>
            </v:shape>
          </v:group>
        </w:pic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 xml:space="preserve">如果要表示一个单引号字符内容，可以通过 </w:t>
      </w:r>
      <w:r>
        <w:rPr>
          <w:rFonts w:ascii="Microsoft YaHei UI" w:hAnsi="Microsoft YaHei UI" w:eastAsia="Microsoft YaHei UI" w:cs="Microsoft YaHei UI"/>
          <w:color w:val="56676D"/>
          <w:spacing w:val="52"/>
          <w:sz w:val="19"/>
          <w:szCs w:val="19"/>
        </w:rPr>
        <w:t xml:space="preserve"> </w:t>
      </w:r>
      <w:r>
        <w:rPr>
          <w:rFonts w:ascii="Consolas" w:hAnsi="Consolas" w:eastAsia="Consolas" w:cs="Consolas"/>
          <w:color w:val="56676D"/>
          <w:sz w:val="17"/>
          <w:szCs w:val="17"/>
        </w:rPr>
        <w:t>\'</w:t>
      </w:r>
      <w:r>
        <w:rPr>
          <w:rFonts w:ascii="Consolas" w:hAnsi="Consolas" w:eastAsia="Consolas" w:cs="Consolas"/>
          <w:color w:val="56676D"/>
          <w:spacing w:val="72"/>
          <w:sz w:val="17"/>
          <w:szCs w:val="17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表达</w:t>
      </w:r>
      <w:r>
        <w:rPr>
          <w:rFonts w:ascii="Microsoft YaHei UI" w:hAnsi="Microsoft YaHei UI" w:eastAsia="Microsoft YaHei UI" w:cs="Microsoft YaHei UI"/>
          <w:color w:val="56676D"/>
          <w:w w:val="102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 xml:space="preserve">如果要表示一个反斜线字符内容，可以通过 </w:t>
      </w:r>
      <w:r>
        <w:rPr>
          <w:rFonts w:ascii="Microsoft YaHei UI" w:hAnsi="Microsoft YaHei UI" w:eastAsia="Microsoft YaHei UI" w:cs="Microsoft YaHei UI"/>
          <w:color w:val="56676D"/>
          <w:spacing w:val="52"/>
          <w:sz w:val="19"/>
          <w:szCs w:val="19"/>
        </w:rPr>
        <w:t xml:space="preserve"> </w:t>
      </w:r>
      <w:r>
        <w:rPr>
          <w:rFonts w:ascii="Consolas" w:hAnsi="Consolas" w:eastAsia="Consolas" w:cs="Consolas"/>
          <w:color w:val="56676D"/>
          <w:sz w:val="17"/>
          <w:szCs w:val="17"/>
        </w:rPr>
        <w:t>\\</w:t>
      </w:r>
      <w:r>
        <w:rPr>
          <w:rFonts w:ascii="Consolas" w:hAnsi="Consolas" w:eastAsia="Consolas" w:cs="Consolas"/>
          <w:color w:val="56676D"/>
          <w:spacing w:val="72"/>
          <w:sz w:val="17"/>
          <w:szCs w:val="17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表达</w:t>
      </w:r>
    </w:p>
    <w:p>
      <w:pPr>
        <w:spacing w:before="8" w:line="110" w:lineRule="exact"/>
        <w:rPr>
          <w:sz w:val="11"/>
          <w:szCs w:val="11"/>
        </w:rPr>
      </w:pPr>
    </w:p>
    <w:p>
      <w:pPr>
        <w:spacing w:before="0" w:line="307" w:lineRule="exact"/>
        <w:ind w:left="557" w:right="0" w:firstLine="0"/>
        <w:jc w:val="left"/>
        <w:rPr>
          <w:rFonts w:ascii="Microsoft YaHei UI" w:hAnsi="Microsoft YaHei UI" w:eastAsia="Microsoft YaHei UI" w:cs="Microsoft YaHei UI"/>
          <w:sz w:val="19"/>
          <w:szCs w:val="19"/>
        </w:rPr>
      </w:pPr>
      <w:r>
        <w:pict>
          <v:group id="_x0000_s1262" o:spid="_x0000_s1262" o:spt="203" style="position:absolute;left:0pt;margin-left:63pt;margin-top:7.85pt;height:3.4pt;width:3.7pt;mso-position-horizontal-relative:page;z-index:-2048;mso-width-relative:page;mso-height-relative:page;" coordorigin="1261,157" coordsize="75,69">
            <o:lock v:ext="edit"/>
            <v:shape id="_x0000_s1263" o:spid="_x0000_s1263" style="position:absolute;left:1261;top:157;height:69;width:75;" fillcolor="#56676D" filled="t" stroked="f" coordorigin="1261,157" coordsize="75,69" path="m1314,226l1285,224,1268,215,1261,198,1265,172,1278,157,1309,158,1327,165,1335,180,1336,191,1330,214,1314,226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双引号字符串</w:t>
      </w:r>
    </w:p>
    <w:p>
      <w:pPr>
        <w:spacing w:before="9" w:line="120" w:lineRule="exact"/>
        <w:rPr>
          <w:sz w:val="12"/>
          <w:szCs w:val="12"/>
        </w:rPr>
      </w:pPr>
    </w:p>
    <w:p>
      <w:pPr>
        <w:spacing w:before="0" w:line="307" w:lineRule="exact"/>
        <w:ind w:left="1007" w:right="0" w:firstLine="0"/>
        <w:jc w:val="left"/>
        <w:rPr>
          <w:rFonts w:ascii="Microsoft YaHei UI" w:hAnsi="Microsoft YaHei UI" w:eastAsia="Microsoft YaHei UI" w:cs="Microsoft YaHei UI"/>
          <w:sz w:val="19"/>
          <w:szCs w:val="19"/>
        </w:rPr>
      </w:pPr>
      <w:r>
        <w:pict>
          <v:group id="_x0000_s1264" o:spid="_x0000_s1264" o:spt="203" style="position:absolute;left:0pt;margin-left:85.55pt;margin-top:7.85pt;height:3.4pt;width:3.7pt;mso-position-horizontal-relative:page;z-index:-2048;mso-width-relative:page;mso-height-relative:page;" coordorigin="1711,157" coordsize="75,69">
            <o:lock v:ext="edit"/>
            <v:shape id="_x0000_s1265" o:spid="_x0000_s1265" style="position:absolute;left:1711;top:157;height:69;width:75;" filled="f" stroked="t" coordorigin="1711,157" coordsize="75,69" path="m1786,191l1780,214,1764,226,1735,224,1718,215,1711,198,1715,172,1728,157,1759,158,1777,165,1785,180,1786,191xe">
              <v:path arrowok="t"/>
              <v:fill on="f" focussize="0,0"/>
              <v:stroke weight="0.750314960629921pt" color="#56676D"/>
              <v:imagedata o:title=""/>
              <o:lock v:ext="edit"/>
            </v:shape>
          </v:group>
        </w:pic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支持转义符号</w:t>
      </w:r>
    </w:p>
    <w:p>
      <w:pPr>
        <w:spacing w:before="33"/>
        <w:ind w:left="1007" w:right="0" w:firstLine="0"/>
        <w:jc w:val="left"/>
        <w:rPr>
          <w:sz w:val="26"/>
          <w:szCs w:val="26"/>
        </w:rPr>
      </w:pPr>
      <w:r>
        <w:pict>
          <v:group id="_x0000_s1266" o:spid="_x0000_s1266" o:spt="203" style="position:absolute;left:0pt;margin-left:85.55pt;margin-top:9.75pt;height:3.4pt;width:3.7pt;mso-position-horizontal-relative:page;z-index:-2048;mso-width-relative:page;mso-height-relative:page;" coordorigin="1711,196" coordsize="75,69">
            <o:lock v:ext="edit"/>
            <v:shape id="_x0000_s1267" o:spid="_x0000_s1267" style="position:absolute;left:1711;top:196;height:69;width:75;" filled="f" stroked="t" coordorigin="1711,196" coordsize="75,69" path="m1786,229l1780,252,1764,264,1735,263,1718,253,1711,236,1715,210,1728,196,1759,196,1777,204,1785,218,1786,229xe">
              <v:path arrowok="t"/>
              <v:fill on="f" focussize="0,0"/>
              <v:stroke weight="0.750314960629921pt" color="#56676D"/>
              <v:imagedata o:title=""/>
              <o:lock v:ext="edit"/>
            </v:shape>
          </v:group>
        </w:pic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支持变量解析</w:t>
      </w:r>
    </w:p>
    <w:p>
      <w:pPr>
        <w:pStyle w:val="6"/>
        <w:tabs>
          <w:tab w:val="left" w:pos="692"/>
        </w:tabs>
        <w:spacing w:before="70" w:line="240" w:lineRule="auto"/>
        <w:ind w:left="358" w:right="0"/>
        <w:jc w:val="left"/>
      </w:pPr>
      <w:r>
        <w:rPr>
          <w:color w:val="999999"/>
        </w:rPr>
        <w:t>1</w:t>
      </w:r>
      <w:r>
        <w:rPr>
          <w:color w:val="999999"/>
        </w:rPr>
        <w:tab/>
      </w:r>
      <w:r>
        <w:rPr>
          <w:color w:val="971A1A"/>
          <w:spacing w:val="-1"/>
        </w:rPr>
        <w:t>&lt;?</w:t>
      </w:r>
      <w:r>
        <w:rPr>
          <w:color w:val="000000"/>
          <w:spacing w:val="-1"/>
        </w:rPr>
        <w:t>php</w:t>
      </w:r>
    </w:p>
    <w:p>
      <w:pPr>
        <w:pStyle w:val="6"/>
        <w:tabs>
          <w:tab w:val="left" w:pos="692"/>
        </w:tabs>
        <w:spacing w:before="61" w:line="240" w:lineRule="auto"/>
        <w:ind w:left="358" w:right="0"/>
        <w:jc w:val="left"/>
      </w:pPr>
      <w:r>
        <w:rPr>
          <w:color w:val="999999"/>
        </w:rPr>
        <w:t>2</w:t>
      </w:r>
      <w:r>
        <w:rPr>
          <w:color w:val="999999"/>
        </w:rPr>
        <w:tab/>
      </w:r>
      <w:r>
        <w:rPr>
          <w:color w:val="AA5400"/>
        </w:rPr>
        <w:t xml:space="preserve">// ====== </w:t>
      </w:r>
      <w:r>
        <w:rPr>
          <w:rFonts w:ascii="宋体" w:hAnsi="宋体" w:eastAsia="宋体" w:cs="宋体"/>
          <w:color w:val="AA5400"/>
        </w:rPr>
        <w:t>单引号</w:t>
      </w:r>
      <w:r>
        <w:rPr>
          <w:rFonts w:ascii="宋体" w:hAnsi="宋体" w:eastAsia="宋体" w:cs="宋体"/>
          <w:color w:val="AA5400"/>
          <w:spacing w:val="8"/>
        </w:rPr>
        <w:t xml:space="preserve"> </w:t>
      </w:r>
      <w:r>
        <w:rPr>
          <w:color w:val="AA5400"/>
        </w:rPr>
        <w:t>======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14"/>
        </w:numPr>
        <w:tabs>
          <w:tab w:val="left" w:pos="692"/>
        </w:tabs>
        <w:spacing w:before="0" w:after="0" w:line="240" w:lineRule="auto"/>
        <w:ind w:left="692" w:right="0" w:hanging="334"/>
        <w:jc w:val="left"/>
      </w:pPr>
      <w:r>
        <w:rPr>
          <w:color w:val="770087"/>
        </w:rPr>
        <w:t xml:space="preserve">echo </w:t>
      </w:r>
      <w:r>
        <w:rPr>
          <w:color w:val="AA1111"/>
          <w:spacing w:val="-1"/>
        </w:rPr>
        <w:t>'hello\nworld'</w:t>
      </w:r>
      <w:r>
        <w:rPr>
          <w:color w:val="56676D"/>
          <w:spacing w:val="-1"/>
        </w:rPr>
        <w:t>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14"/>
        </w:numPr>
        <w:tabs>
          <w:tab w:val="left" w:pos="692"/>
        </w:tabs>
        <w:spacing w:before="0" w:after="0" w:line="240" w:lineRule="auto"/>
        <w:ind w:left="692" w:right="0" w:hanging="334"/>
        <w:jc w:val="left"/>
      </w:pPr>
      <w:r>
        <w:rPr>
          <w:color w:val="AA5400"/>
        </w:rPr>
        <w:t>// =&gt; `hello\nworld`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14"/>
        </w:numPr>
        <w:tabs>
          <w:tab w:val="left" w:pos="692"/>
        </w:tabs>
        <w:spacing w:before="0" w:after="0" w:line="240" w:lineRule="auto"/>
        <w:ind w:left="692" w:right="0" w:hanging="334"/>
        <w:jc w:val="left"/>
      </w:pPr>
      <w:r>
        <w:rPr>
          <w:color w:val="770087"/>
        </w:rPr>
        <w:t xml:space="preserve">echo </w:t>
      </w:r>
      <w:r>
        <w:rPr>
          <w:color w:val="AA1111"/>
        </w:rPr>
        <w:t xml:space="preserve">'I\'m a better </w:t>
      </w:r>
      <w:r>
        <w:rPr>
          <w:color w:val="AA1111"/>
          <w:spacing w:val="-1"/>
        </w:rPr>
        <w:t>man'</w:t>
      </w:r>
      <w:r>
        <w:rPr>
          <w:color w:val="56676D"/>
          <w:spacing w:val="-1"/>
        </w:rPr>
        <w:t>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14"/>
        </w:numPr>
        <w:tabs>
          <w:tab w:val="left" w:pos="692"/>
        </w:tabs>
        <w:spacing w:before="0" w:after="0" w:line="240" w:lineRule="auto"/>
        <w:ind w:left="692" w:right="0" w:hanging="334"/>
        <w:jc w:val="left"/>
      </w:pPr>
      <w:r>
        <w:rPr>
          <w:color w:val="AA5400"/>
        </w:rPr>
        <w:t>// =&gt; `I'm a better man`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14"/>
        </w:numPr>
        <w:tabs>
          <w:tab w:val="left" w:pos="692"/>
        </w:tabs>
        <w:spacing w:before="0" w:after="0" w:line="240" w:lineRule="auto"/>
        <w:ind w:left="692" w:right="0" w:hanging="334"/>
        <w:jc w:val="left"/>
      </w:pPr>
      <w:r>
        <w:rPr>
          <w:color w:val="770087"/>
        </w:rPr>
        <w:t xml:space="preserve">echo </w:t>
      </w:r>
      <w:r>
        <w:rPr>
          <w:color w:val="AA1111"/>
        </w:rPr>
        <w:t xml:space="preserve">'OS path: </w:t>
      </w:r>
      <w:r>
        <w:rPr>
          <w:color w:val="AA1111"/>
          <w:spacing w:val="-1"/>
        </w:rPr>
        <w:t>C:\\Windows'</w:t>
      </w:r>
      <w:r>
        <w:rPr>
          <w:color w:val="56676D"/>
          <w:spacing w:val="-1"/>
        </w:rPr>
        <w:t>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14"/>
        </w:numPr>
        <w:tabs>
          <w:tab w:val="left" w:pos="692"/>
        </w:tabs>
        <w:spacing w:before="0" w:after="0" w:line="240" w:lineRule="auto"/>
        <w:ind w:left="692" w:right="0" w:hanging="334"/>
        <w:jc w:val="left"/>
      </w:pPr>
      <w:r>
        <w:rPr>
          <w:color w:val="AA5400"/>
        </w:rPr>
        <w:t>// =&gt; `OS path: C:\Windows`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spacing w:line="240" w:lineRule="auto"/>
        <w:ind w:left="358" w:right="0"/>
        <w:jc w:val="left"/>
      </w:pPr>
      <w:r>
        <w:rPr>
          <w:color w:val="999999"/>
        </w:rPr>
        <w:t>9</w:t>
      </w:r>
    </w:p>
    <w:p>
      <w:pPr>
        <w:pStyle w:val="6"/>
        <w:tabs>
          <w:tab w:val="left" w:pos="692"/>
        </w:tabs>
        <w:spacing w:before="61" w:line="240" w:lineRule="auto"/>
        <w:ind w:left="264" w:right="0"/>
        <w:jc w:val="left"/>
      </w:pPr>
      <w:r>
        <w:rPr>
          <w:color w:val="999999"/>
        </w:rPr>
        <w:t>10</w:t>
      </w:r>
      <w:r>
        <w:rPr>
          <w:color w:val="999999"/>
        </w:rPr>
        <w:tab/>
      </w:r>
      <w:r>
        <w:rPr>
          <w:color w:val="AA5400"/>
        </w:rPr>
        <w:t xml:space="preserve">// ====== </w:t>
      </w:r>
      <w:r>
        <w:rPr>
          <w:rFonts w:ascii="宋体" w:hAnsi="宋体" w:eastAsia="宋体" w:cs="宋体"/>
          <w:color w:val="AA5400"/>
        </w:rPr>
        <w:t>双引号</w:t>
      </w:r>
      <w:r>
        <w:rPr>
          <w:rFonts w:ascii="宋体" w:hAnsi="宋体" w:eastAsia="宋体" w:cs="宋体"/>
          <w:color w:val="AA5400"/>
          <w:spacing w:val="8"/>
        </w:rPr>
        <w:t xml:space="preserve"> </w:t>
      </w:r>
      <w:r>
        <w:rPr>
          <w:color w:val="AA5400"/>
        </w:rPr>
        <w:t>======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15"/>
        </w:numPr>
        <w:tabs>
          <w:tab w:val="left" w:pos="692"/>
        </w:tabs>
        <w:spacing w:before="0" w:after="0" w:line="240" w:lineRule="auto"/>
        <w:ind w:left="692" w:right="0" w:hanging="428"/>
        <w:jc w:val="left"/>
      </w:pPr>
      <w:r>
        <w:rPr>
          <w:color w:val="770087"/>
        </w:rPr>
        <w:t xml:space="preserve">echo </w:t>
      </w:r>
      <w:r>
        <w:rPr>
          <w:color w:val="AA1111"/>
          <w:spacing w:val="-1"/>
        </w:rPr>
        <w:t>"hello\nworld"</w:t>
      </w:r>
      <w:r>
        <w:rPr>
          <w:color w:val="56676D"/>
          <w:spacing w:val="-1"/>
        </w:rPr>
        <w:t>;</w:t>
      </w:r>
    </w:p>
    <w:p>
      <w:pPr>
        <w:spacing w:before="1" w:line="100" w:lineRule="exact"/>
        <w:rPr>
          <w:sz w:val="10"/>
          <w:szCs w:val="10"/>
        </w:rPr>
      </w:pPr>
      <w:r>
        <w:pict>
          <v:group id="_x0000_s1208" o:spid="_x0000_s1208" o:spt="203" style="position:absolute;left:0pt;margin-left:51.2pt;margin-top:668.85pt;height:75.1pt;width:490pt;mso-position-horizontal-relative:page;mso-position-vertical-relative:page;z-index:-2048;mso-width-relative:page;mso-height-relative:page;" coordorigin="1049,13687" coordsize="9800,1503">
            <o:lock v:ext="edit"/>
            <v:group id="_x0000_s1209" o:spid="_x0000_s1209" o:spt="203" style="position:absolute;left:1050;top:13725;height:1426;width:9799;" coordorigin="1050,13725" coordsize="9799,1426">
              <o:lock v:ext="edit"/>
              <v:shape id="_x0000_s1210" o:spid="_x0000_s1210" style="position:absolute;left:1050;top:13725;height:1426;width:9799;" fillcolor="#F8F8FA" filled="t" stroked="f" coordorigin="1050,13725" coordsize="9799,1426" path="m1050,13725l10850,13725,10850,15151,1050,15151,1050,13725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211" o:spid="_x0000_s1211" o:spt="203" style="position:absolute;left:1088;top:13725;height:1426;width:2;" coordorigin="1088,13725" coordsize="2,1426">
              <o:lock v:ext="edit"/>
              <v:shape id="_x0000_s1212" o:spid="_x0000_s1212" style="position:absolute;left:1088;top:13725;height:1426;width:2;" filled="f" stroked="t" coordorigin="1088,13725" coordsize="0,1426" path="m1088,15151l1088,13725e">
                <v:path arrowok="t"/>
                <v:fill on="f" focussize="0,0"/>
                <v:stroke weight="3.85157480314961pt" color="#DDDDDD"/>
                <v:imagedata o:title=""/>
                <o:lock v:ext="edit"/>
              </v:shape>
            </v:group>
            <v:group id="_x0000_s1213" o:spid="_x0000_s1213" o:spt="203" style="position:absolute;left:1531;top:14495;height:69;width:75;" coordorigin="1531,14495" coordsize="75,69">
              <o:lock v:ext="edit"/>
              <v:shape id="_x0000_s1214" o:spid="_x0000_s1214" style="position:absolute;left:1531;top:14495;height:69;width:75;" fillcolor="#777777" filled="t" stroked="f" coordorigin="1531,14495" coordsize="75,69" path="m1584,14563l1555,14562,1538,14552,1531,14535,1535,14509,1548,14495,1579,14495,1597,14503,1605,14517,1606,14528,1600,14551,1584,14563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215" o:spid="_x0000_s1215" o:spt="203" style="position:absolute;left:1531;top:14840;height:69;width:75;" coordorigin="1531,14840" coordsize="75,69">
              <o:lock v:ext="edit"/>
              <v:shape id="_x0000_s1216" o:spid="_x0000_s1216" style="position:absolute;left:1531;top:14840;height:69;width:75;" fillcolor="#777777" filled="t" stroked="f" coordorigin="1531,14840" coordsize="75,69" path="m1584,14909l1555,14907,1538,14897,1531,14881,1535,14854,1548,14840,1579,14840,1597,14848,1605,14863,1606,14873,1600,14896,1584,14909xe">
                <v:path arrowok="t"/>
                <v:fill on="t" focussize="0,0"/>
                <v:stroke on="f"/>
                <v:imagedata o:title=""/>
                <o:lock v:ext="edit"/>
              </v:shape>
            </v:group>
          </v:group>
        </w:pict>
      </w:r>
    </w:p>
    <w:p>
      <w:pPr>
        <w:pStyle w:val="6"/>
        <w:numPr>
          <w:ilvl w:val="0"/>
          <w:numId w:val="15"/>
        </w:numPr>
        <w:tabs>
          <w:tab w:val="left" w:pos="692"/>
        </w:tabs>
        <w:spacing w:before="0" w:after="0" w:line="240" w:lineRule="auto"/>
        <w:ind w:left="692" w:right="0" w:hanging="428"/>
        <w:jc w:val="left"/>
      </w:pPr>
      <w:r>
        <w:rPr>
          <w:color w:val="AA5400"/>
        </w:rPr>
        <w:t>// =&gt; `hello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15"/>
        </w:numPr>
        <w:tabs>
          <w:tab w:val="left" w:pos="692"/>
        </w:tabs>
        <w:spacing w:before="0" w:after="0" w:line="240" w:lineRule="auto"/>
        <w:ind w:left="692" w:right="0" w:hanging="428"/>
        <w:jc w:val="left"/>
      </w:pPr>
      <w:r>
        <w:rPr>
          <w:color w:val="AA5400"/>
        </w:rPr>
        <w:t>// world`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15"/>
        </w:numPr>
        <w:tabs>
          <w:tab w:val="left" w:pos="692"/>
        </w:tabs>
        <w:spacing w:before="0" w:after="0" w:line="240" w:lineRule="auto"/>
        <w:ind w:left="692" w:right="0" w:hanging="428"/>
        <w:jc w:val="left"/>
      </w:pPr>
      <w:r>
        <w:rPr>
          <w:color w:val="0054AA"/>
        </w:rPr>
        <w:t xml:space="preserve">$name </w:t>
      </w:r>
      <w:r>
        <w:rPr>
          <w:color w:val="971A1A"/>
        </w:rPr>
        <w:t xml:space="preserve">= </w:t>
      </w:r>
      <w:r>
        <w:rPr>
          <w:color w:val="AA1111"/>
          <w:spacing w:val="-1"/>
        </w:rPr>
        <w:t>'zce'</w:t>
      </w:r>
      <w:r>
        <w:rPr>
          <w:color w:val="56676D"/>
          <w:spacing w:val="-1"/>
        </w:rPr>
        <w:t>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15"/>
        </w:numPr>
        <w:tabs>
          <w:tab w:val="left" w:pos="692"/>
        </w:tabs>
        <w:spacing w:before="0" w:after="0" w:line="240" w:lineRule="auto"/>
        <w:ind w:left="692" w:right="0" w:hanging="428"/>
        <w:jc w:val="left"/>
      </w:pPr>
      <w:r>
        <w:rPr>
          <w:color w:val="770087"/>
        </w:rPr>
        <w:t xml:space="preserve">echo </w:t>
      </w:r>
      <w:r>
        <w:rPr>
          <w:color w:val="AA1111"/>
        </w:rPr>
        <w:t xml:space="preserve">"hello </w:t>
      </w:r>
      <w:r>
        <w:rPr>
          <w:color w:val="0054AA"/>
          <w:spacing w:val="-1"/>
        </w:rPr>
        <w:t>$name</w:t>
      </w:r>
      <w:r>
        <w:rPr>
          <w:color w:val="AA1111"/>
          <w:spacing w:val="-1"/>
        </w:rPr>
        <w:t>"</w:t>
      </w:r>
      <w:r>
        <w:rPr>
          <w:color w:val="56676D"/>
          <w:spacing w:val="-1"/>
        </w:rPr>
        <w:t>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15"/>
        </w:numPr>
        <w:tabs>
          <w:tab w:val="left" w:pos="692"/>
        </w:tabs>
        <w:spacing w:before="0" w:after="0" w:line="240" w:lineRule="auto"/>
        <w:ind w:left="692" w:right="0" w:hanging="428"/>
        <w:jc w:val="left"/>
      </w:pPr>
      <w:r>
        <w:rPr>
          <w:color w:val="AA5400"/>
        </w:rPr>
        <w:t>// =&gt; `hello zce`</w:t>
      </w:r>
    </w:p>
    <w:p>
      <w:pPr>
        <w:spacing w:before="9" w:line="130" w:lineRule="exact"/>
        <w:rPr>
          <w:sz w:val="13"/>
          <w:szCs w:val="13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pStyle w:val="5"/>
        <w:spacing w:line="307" w:lineRule="exact"/>
        <w:ind w:left="377" w:right="0"/>
        <w:jc w:val="left"/>
      </w:pPr>
      <w:r>
        <w:rPr>
          <w:color w:val="777777"/>
        </w:rPr>
        <w:t>字符串函数</w:t>
      </w:r>
    </w:p>
    <w:p>
      <w:pPr>
        <w:spacing w:before="19" w:line="220" w:lineRule="exact"/>
        <w:rPr>
          <w:sz w:val="22"/>
          <w:szCs w:val="22"/>
        </w:rPr>
      </w:pPr>
    </w:p>
    <w:p>
      <w:pPr>
        <w:spacing w:before="75" w:line="379" w:lineRule="auto"/>
        <w:ind w:left="827" w:right="3979" w:firstLine="0"/>
        <w:jc w:val="left"/>
        <w:rPr>
          <w:rFonts w:ascii="Arial" w:hAnsi="Arial" w:eastAsia="Arial" w:cs="Arial"/>
          <w:sz w:val="19"/>
          <w:szCs w:val="19"/>
        </w:rPr>
      </w:pPr>
      <w:r>
        <w:fldChar w:fldCharType="begin"/>
      </w:r>
      <w:r>
        <w:instrText xml:space="preserve"> HYPERLINK "http://php.net/manual/zh/ref.strings.php" \h </w:instrText>
      </w:r>
      <w:r>
        <w:fldChar w:fldCharType="separate"/>
      </w:r>
      <w:r>
        <w:rPr>
          <w:rFonts w:ascii="Arial" w:hAnsi="Arial" w:eastAsia="Arial" w:cs="Arial"/>
          <w:color w:val="4183C4"/>
          <w:spacing w:val="-1"/>
          <w:w w:val="110"/>
          <w:sz w:val="19"/>
          <w:szCs w:val="19"/>
          <w:u w:val="single" w:color="4183C4"/>
        </w:rPr>
        <w:t>http</w:t>
      </w:r>
      <w:r>
        <w:rPr>
          <w:rFonts w:ascii="Arial" w:hAnsi="Arial" w:eastAsia="Arial" w:cs="Arial"/>
          <w:color w:val="4183C4"/>
          <w:spacing w:val="-2"/>
          <w:w w:val="110"/>
          <w:sz w:val="19"/>
          <w:szCs w:val="19"/>
          <w:u w:val="single" w:color="4183C4"/>
        </w:rPr>
        <w:t>:</w:t>
      </w:r>
      <w:r>
        <w:rPr>
          <w:rFonts w:ascii="Arial" w:hAnsi="Arial" w:eastAsia="Arial" w:cs="Arial"/>
          <w:color w:val="4183C4"/>
          <w:spacing w:val="-1"/>
          <w:w w:val="110"/>
          <w:sz w:val="19"/>
          <w:szCs w:val="19"/>
          <w:u w:val="single" w:color="4183C4"/>
        </w:rPr>
        <w:t>//php</w:t>
      </w:r>
      <w:r>
        <w:rPr>
          <w:rFonts w:ascii="Arial" w:hAnsi="Arial" w:eastAsia="Arial" w:cs="Arial"/>
          <w:color w:val="4183C4"/>
          <w:spacing w:val="-2"/>
          <w:w w:val="110"/>
          <w:sz w:val="19"/>
          <w:szCs w:val="19"/>
          <w:u w:val="single" w:color="4183C4"/>
        </w:rPr>
        <w:t>.</w:t>
      </w:r>
      <w:r>
        <w:rPr>
          <w:rFonts w:ascii="Arial" w:hAnsi="Arial" w:eastAsia="Arial" w:cs="Arial"/>
          <w:color w:val="4183C4"/>
          <w:spacing w:val="-1"/>
          <w:w w:val="110"/>
          <w:sz w:val="19"/>
          <w:szCs w:val="19"/>
          <w:u w:val="single" w:color="4183C4"/>
        </w:rPr>
        <w:t>n</w:t>
      </w:r>
      <w:r>
        <w:rPr>
          <w:rFonts w:ascii="Arial" w:hAnsi="Arial" w:eastAsia="Arial" w:cs="Arial"/>
          <w:color w:val="4183C4"/>
          <w:spacing w:val="-2"/>
          <w:w w:val="110"/>
          <w:sz w:val="19"/>
          <w:szCs w:val="19"/>
          <w:u w:val="single" w:color="4183C4"/>
        </w:rPr>
        <w:t>e</w:t>
      </w:r>
      <w:r>
        <w:rPr>
          <w:rFonts w:ascii="Arial" w:hAnsi="Arial" w:eastAsia="Arial" w:cs="Arial"/>
          <w:color w:val="4183C4"/>
          <w:spacing w:val="-1"/>
          <w:w w:val="110"/>
          <w:sz w:val="19"/>
          <w:szCs w:val="19"/>
          <w:u w:val="single" w:color="4183C4"/>
        </w:rPr>
        <w:t>t/m</w:t>
      </w:r>
      <w:r>
        <w:rPr>
          <w:rFonts w:ascii="Arial" w:hAnsi="Arial" w:eastAsia="Arial" w:cs="Arial"/>
          <w:color w:val="4183C4"/>
          <w:spacing w:val="-2"/>
          <w:w w:val="110"/>
          <w:sz w:val="19"/>
          <w:szCs w:val="19"/>
          <w:u w:val="single" w:color="4183C4"/>
        </w:rPr>
        <w:t>a</w:t>
      </w:r>
      <w:r>
        <w:rPr>
          <w:rFonts w:ascii="Arial" w:hAnsi="Arial" w:eastAsia="Arial" w:cs="Arial"/>
          <w:color w:val="4183C4"/>
          <w:spacing w:val="-1"/>
          <w:w w:val="110"/>
          <w:sz w:val="19"/>
          <w:szCs w:val="19"/>
          <w:u w:val="single" w:color="4183C4"/>
        </w:rPr>
        <w:t>nu</w:t>
      </w:r>
      <w:r>
        <w:rPr>
          <w:rFonts w:ascii="Arial" w:hAnsi="Arial" w:eastAsia="Arial" w:cs="Arial"/>
          <w:color w:val="4183C4"/>
          <w:spacing w:val="-2"/>
          <w:w w:val="110"/>
          <w:sz w:val="19"/>
          <w:szCs w:val="19"/>
          <w:u w:val="single" w:color="4183C4"/>
        </w:rPr>
        <w:t>a</w:t>
      </w:r>
      <w:r>
        <w:rPr>
          <w:rFonts w:ascii="Arial" w:hAnsi="Arial" w:eastAsia="Arial" w:cs="Arial"/>
          <w:color w:val="4183C4"/>
          <w:spacing w:val="-1"/>
          <w:w w:val="110"/>
          <w:sz w:val="19"/>
          <w:szCs w:val="19"/>
          <w:u w:val="single" w:color="4183C4"/>
        </w:rPr>
        <w:t>l/</w:t>
      </w:r>
      <w:r>
        <w:rPr>
          <w:rFonts w:ascii="Arial" w:hAnsi="Arial" w:eastAsia="Arial" w:cs="Arial"/>
          <w:color w:val="4183C4"/>
          <w:spacing w:val="-2"/>
          <w:w w:val="110"/>
          <w:sz w:val="19"/>
          <w:szCs w:val="19"/>
          <w:u w:val="single" w:color="4183C4"/>
        </w:rPr>
        <w:t>z</w:t>
      </w:r>
      <w:r>
        <w:rPr>
          <w:rFonts w:ascii="Arial" w:hAnsi="Arial" w:eastAsia="Arial" w:cs="Arial"/>
          <w:color w:val="4183C4"/>
          <w:spacing w:val="-1"/>
          <w:w w:val="110"/>
          <w:sz w:val="19"/>
          <w:szCs w:val="19"/>
          <w:u w:val="single" w:color="4183C4"/>
        </w:rPr>
        <w:t>h/r</w:t>
      </w:r>
      <w:r>
        <w:rPr>
          <w:rFonts w:ascii="Arial" w:hAnsi="Arial" w:eastAsia="Arial" w:cs="Arial"/>
          <w:color w:val="4183C4"/>
          <w:spacing w:val="-2"/>
          <w:w w:val="110"/>
          <w:sz w:val="19"/>
          <w:szCs w:val="19"/>
          <w:u w:val="single" w:color="4183C4"/>
        </w:rPr>
        <w:t>e</w:t>
      </w:r>
      <w:r>
        <w:rPr>
          <w:rFonts w:ascii="Arial" w:hAnsi="Arial" w:eastAsia="Arial" w:cs="Arial"/>
          <w:color w:val="4183C4"/>
          <w:spacing w:val="-1"/>
          <w:w w:val="110"/>
          <w:sz w:val="19"/>
          <w:szCs w:val="19"/>
          <w:u w:val="single" w:color="4183C4"/>
        </w:rPr>
        <w:t>f</w:t>
      </w:r>
      <w:r>
        <w:rPr>
          <w:rFonts w:ascii="Arial" w:hAnsi="Arial" w:eastAsia="Arial" w:cs="Arial"/>
          <w:color w:val="4183C4"/>
          <w:spacing w:val="-2"/>
          <w:w w:val="110"/>
          <w:sz w:val="19"/>
          <w:szCs w:val="19"/>
          <w:u w:val="single" w:color="4183C4"/>
        </w:rPr>
        <w:t>.s</w:t>
      </w:r>
      <w:r>
        <w:rPr>
          <w:rFonts w:ascii="Arial" w:hAnsi="Arial" w:eastAsia="Arial" w:cs="Arial"/>
          <w:color w:val="4183C4"/>
          <w:spacing w:val="-1"/>
          <w:w w:val="110"/>
          <w:sz w:val="19"/>
          <w:szCs w:val="19"/>
          <w:u w:val="single" w:color="4183C4"/>
        </w:rPr>
        <w:t>trin</w:t>
      </w:r>
      <w:r>
        <w:rPr>
          <w:rFonts w:ascii="Arial" w:hAnsi="Arial" w:eastAsia="Arial" w:cs="Arial"/>
          <w:color w:val="4183C4"/>
          <w:spacing w:val="-2"/>
          <w:w w:val="110"/>
          <w:sz w:val="19"/>
          <w:szCs w:val="19"/>
          <w:u w:val="single" w:color="4183C4"/>
        </w:rPr>
        <w:t>gs.</w:t>
      </w:r>
      <w:r>
        <w:rPr>
          <w:rFonts w:ascii="Arial" w:hAnsi="Arial" w:eastAsia="Arial" w:cs="Arial"/>
          <w:color w:val="4183C4"/>
          <w:spacing w:val="-1"/>
          <w:w w:val="110"/>
          <w:sz w:val="19"/>
          <w:szCs w:val="19"/>
          <w:u w:val="single" w:color="4183C4"/>
        </w:rPr>
        <w:t>php</w:t>
      </w:r>
      <w:r>
        <w:rPr>
          <w:rFonts w:ascii="Arial" w:hAnsi="Arial" w:eastAsia="Arial" w:cs="Arial"/>
          <w:color w:val="4183C4"/>
          <w:w w:val="113"/>
          <w:sz w:val="19"/>
          <w:szCs w:val="19"/>
        </w:rPr>
        <w:fldChar w:fldCharType="end"/>
      </w:r>
      <w:r>
        <w:rPr>
          <w:rFonts w:ascii="Arial" w:hAnsi="Arial" w:eastAsia="Arial" w:cs="Arial"/>
          <w:color w:val="4183C4"/>
          <w:w w:val="113"/>
          <w:sz w:val="19"/>
          <w:szCs w:val="19"/>
        </w:rPr>
        <w:t xml:space="preserve"> </w:t>
      </w:r>
      <w:r>
        <w:fldChar w:fldCharType="begin"/>
      </w:r>
      <w:r>
        <w:instrText xml:space="preserve"> HYPERLINK "http://www.w3school.com.cn/php/php_string.asp" \h </w:instrText>
      </w:r>
      <w:r>
        <w:fldChar w:fldCharType="separate"/>
      </w:r>
      <w:r>
        <w:rPr>
          <w:rFonts w:ascii="Arial" w:hAnsi="Arial" w:eastAsia="Arial" w:cs="Arial"/>
          <w:color w:val="4183C4"/>
          <w:w w:val="113"/>
          <w:sz w:val="19"/>
          <w:szCs w:val="19"/>
        </w:rPr>
        <w:t xml:space="preserve"> </w:t>
      </w:r>
      <w:r>
        <w:rPr>
          <w:rFonts w:ascii="Arial" w:hAnsi="Arial" w:eastAsia="Arial" w:cs="Arial"/>
          <w:color w:val="4183C4"/>
          <w:spacing w:val="-1"/>
          <w:w w:val="110"/>
          <w:sz w:val="19"/>
          <w:szCs w:val="19"/>
          <w:u w:val="single" w:color="4183C4"/>
        </w:rPr>
        <w:t>http</w:t>
      </w:r>
      <w:r>
        <w:rPr>
          <w:rFonts w:ascii="Arial" w:hAnsi="Arial" w:eastAsia="Arial" w:cs="Arial"/>
          <w:color w:val="4183C4"/>
          <w:spacing w:val="-2"/>
          <w:w w:val="110"/>
          <w:sz w:val="19"/>
          <w:szCs w:val="19"/>
          <w:u w:val="single" w:color="4183C4"/>
        </w:rPr>
        <w:t>:</w:t>
      </w:r>
      <w:r>
        <w:rPr>
          <w:rFonts w:ascii="Arial" w:hAnsi="Arial" w:eastAsia="Arial" w:cs="Arial"/>
          <w:color w:val="4183C4"/>
          <w:spacing w:val="-1"/>
          <w:w w:val="110"/>
          <w:sz w:val="19"/>
          <w:szCs w:val="19"/>
          <w:u w:val="single" w:color="4183C4"/>
        </w:rPr>
        <w:t>//www</w:t>
      </w:r>
      <w:r>
        <w:rPr>
          <w:rFonts w:ascii="Arial" w:hAnsi="Arial" w:eastAsia="Arial" w:cs="Arial"/>
          <w:color w:val="4183C4"/>
          <w:spacing w:val="-2"/>
          <w:w w:val="110"/>
          <w:sz w:val="19"/>
          <w:szCs w:val="19"/>
          <w:u w:val="single" w:color="4183C4"/>
        </w:rPr>
        <w:t>.</w:t>
      </w:r>
      <w:r>
        <w:rPr>
          <w:rFonts w:ascii="Arial" w:hAnsi="Arial" w:eastAsia="Arial" w:cs="Arial"/>
          <w:color w:val="4183C4"/>
          <w:spacing w:val="-1"/>
          <w:w w:val="110"/>
          <w:sz w:val="19"/>
          <w:szCs w:val="19"/>
          <w:u w:val="single" w:color="4183C4"/>
        </w:rPr>
        <w:t>w</w:t>
      </w:r>
      <w:r>
        <w:rPr>
          <w:rFonts w:ascii="Arial" w:hAnsi="Arial" w:eastAsia="Arial" w:cs="Arial"/>
          <w:color w:val="4183C4"/>
          <w:spacing w:val="-2"/>
          <w:w w:val="110"/>
          <w:sz w:val="19"/>
          <w:szCs w:val="19"/>
          <w:u w:val="single" w:color="4183C4"/>
        </w:rPr>
        <w:t>3sc</w:t>
      </w:r>
      <w:r>
        <w:rPr>
          <w:rFonts w:ascii="Arial" w:hAnsi="Arial" w:eastAsia="Arial" w:cs="Arial"/>
          <w:color w:val="4183C4"/>
          <w:spacing w:val="-1"/>
          <w:w w:val="110"/>
          <w:sz w:val="19"/>
          <w:szCs w:val="19"/>
          <w:u w:val="single" w:color="4183C4"/>
        </w:rPr>
        <w:t>hool</w:t>
      </w:r>
      <w:r>
        <w:rPr>
          <w:rFonts w:ascii="Arial" w:hAnsi="Arial" w:eastAsia="Arial" w:cs="Arial"/>
          <w:color w:val="4183C4"/>
          <w:spacing w:val="-2"/>
          <w:w w:val="110"/>
          <w:sz w:val="19"/>
          <w:szCs w:val="19"/>
          <w:u w:val="single" w:color="4183C4"/>
        </w:rPr>
        <w:t>.c</w:t>
      </w:r>
      <w:r>
        <w:rPr>
          <w:rFonts w:ascii="Arial" w:hAnsi="Arial" w:eastAsia="Arial" w:cs="Arial"/>
          <w:color w:val="4183C4"/>
          <w:spacing w:val="-1"/>
          <w:w w:val="110"/>
          <w:sz w:val="19"/>
          <w:szCs w:val="19"/>
          <w:u w:val="single" w:color="4183C4"/>
        </w:rPr>
        <w:t>om</w:t>
      </w:r>
      <w:r>
        <w:rPr>
          <w:rFonts w:ascii="Arial" w:hAnsi="Arial" w:eastAsia="Arial" w:cs="Arial"/>
          <w:color w:val="4183C4"/>
          <w:spacing w:val="-2"/>
          <w:w w:val="110"/>
          <w:sz w:val="19"/>
          <w:szCs w:val="19"/>
          <w:u w:val="single" w:color="4183C4"/>
        </w:rPr>
        <w:t>.c</w:t>
      </w:r>
      <w:r>
        <w:rPr>
          <w:rFonts w:ascii="Arial" w:hAnsi="Arial" w:eastAsia="Arial" w:cs="Arial"/>
          <w:color w:val="4183C4"/>
          <w:spacing w:val="-1"/>
          <w:w w:val="110"/>
          <w:sz w:val="19"/>
          <w:szCs w:val="19"/>
          <w:u w:val="single" w:color="4183C4"/>
        </w:rPr>
        <w:t>n/php/php</w:t>
      </w:r>
      <w:r>
        <w:rPr>
          <w:rFonts w:ascii="Arial" w:hAnsi="Arial" w:eastAsia="Arial" w:cs="Arial"/>
          <w:color w:val="4183C4"/>
          <w:spacing w:val="-2"/>
          <w:w w:val="110"/>
          <w:sz w:val="19"/>
          <w:szCs w:val="19"/>
          <w:u w:val="single" w:color="4183C4"/>
        </w:rPr>
        <w:t>_s</w:t>
      </w:r>
      <w:r>
        <w:rPr>
          <w:rFonts w:ascii="Arial" w:hAnsi="Arial" w:eastAsia="Arial" w:cs="Arial"/>
          <w:color w:val="4183C4"/>
          <w:spacing w:val="-1"/>
          <w:w w:val="110"/>
          <w:sz w:val="19"/>
          <w:szCs w:val="19"/>
          <w:u w:val="single" w:color="4183C4"/>
        </w:rPr>
        <w:t>trin</w:t>
      </w:r>
      <w:r>
        <w:rPr>
          <w:rFonts w:ascii="Arial" w:hAnsi="Arial" w:eastAsia="Arial" w:cs="Arial"/>
          <w:color w:val="4183C4"/>
          <w:spacing w:val="-2"/>
          <w:w w:val="110"/>
          <w:sz w:val="19"/>
          <w:szCs w:val="19"/>
          <w:u w:val="single" w:color="4183C4"/>
        </w:rPr>
        <w:t>g.as</w:t>
      </w:r>
      <w:r>
        <w:rPr>
          <w:rFonts w:ascii="Arial" w:hAnsi="Arial" w:eastAsia="Arial" w:cs="Arial"/>
          <w:color w:val="4183C4"/>
          <w:spacing w:val="-1"/>
          <w:w w:val="110"/>
          <w:sz w:val="19"/>
          <w:szCs w:val="19"/>
          <w:u w:val="single" w:color="4183C4"/>
        </w:rPr>
        <w:t>p</w:t>
      </w:r>
      <w:r>
        <w:rPr>
          <w:rFonts w:ascii="Arial" w:hAnsi="Arial" w:eastAsia="Arial" w:cs="Arial"/>
          <w:color w:val="000000"/>
          <w:sz w:val="19"/>
          <w:szCs w:val="19"/>
        </w:rPr>
        <w:fldChar w:fldCharType="end"/>
      </w:r>
    </w:p>
    <w:p>
      <w:pPr>
        <w:spacing w:after="0" w:line="379" w:lineRule="auto"/>
        <w:jc w:val="left"/>
        <w:rPr>
          <w:rFonts w:ascii="Arial" w:hAnsi="Arial" w:eastAsia="Arial" w:cs="Arial"/>
          <w:sz w:val="19"/>
          <w:szCs w:val="19"/>
        </w:rPr>
        <w:sectPr>
          <w:pgSz w:w="11900" w:h="16820"/>
          <w:pgMar w:top="0" w:right="1680" w:bottom="280" w:left="940" w:header="0" w:footer="0" w:gutter="0"/>
        </w:sectPr>
      </w:pPr>
    </w:p>
    <w:p>
      <w:pPr>
        <w:spacing w:before="0" w:line="200" w:lineRule="exact"/>
        <w:rPr>
          <w:sz w:val="20"/>
          <w:szCs w:val="20"/>
        </w:rPr>
      </w:pPr>
      <w:r>
        <w:pict>
          <v:group id="_x0000_s1268" o:spid="_x0000_s1268" o:spt="203" style="position:absolute;left:0pt;margin-left:52.45pt;margin-top:551.5pt;height:30.85pt;width:490pt;mso-position-horizontal-relative:page;mso-position-vertical-relative:page;z-index:-2048;mso-width-relative:page;mso-height-relative:page;" coordorigin="1049,11031" coordsize="9800,617">
            <o:lock v:ext="edit"/>
            <v:group id="_x0000_s1269" o:spid="_x0000_s1269" o:spt="203" style="position:absolute;left:1050;top:11069;height:540;width:9799;" coordorigin="1050,11069" coordsize="9799,540">
              <o:lock v:ext="edit"/>
              <v:shape id="_x0000_s1270" o:spid="_x0000_s1270" style="position:absolute;left:1050;top:11069;height:540;width:9799;" fillcolor="#F8F8FA" filled="t" stroked="f" coordorigin="1050,11069" coordsize="9799,540" path="m1050,11069l10850,11069,10850,11609,1050,11609,1050,11069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271" o:spid="_x0000_s1271" o:spt="203" style="position:absolute;left:1088;top:11069;height:540;width:2;" coordorigin="1088,11069" coordsize="2,540">
              <o:lock v:ext="edit"/>
              <v:shape id="_x0000_s1272" o:spid="_x0000_s1272" style="position:absolute;left:1088;top:11069;height:540;width:2;" filled="f" stroked="t" coordorigin="1088,11069" coordsize="0,540" path="m1088,11609l1088,11069e">
                <v:path arrowok="t"/>
                <v:fill on="f" focussize="0,0"/>
                <v:stroke weight="3.85157480314961pt" color="#DDDDDD"/>
                <v:imagedata o:title=""/>
                <o:lock v:ext="edit"/>
              </v:shape>
            </v:group>
          </v:group>
        </w:pict>
      </w:r>
      <w:r>
        <w:pict>
          <v:group id="_x0000_s1273" o:spid="_x0000_s1273" o:spt="203" style="position:absolute;left:0pt;margin-left:75pt;margin-top:160.25pt;height:132.8pt;width:467.4pt;mso-position-horizontal-relative:page;mso-position-vertical-relative:page;z-index:-2048;mso-width-relative:page;mso-height-relative:page;" coordorigin="1501,3206" coordsize="9349,2656">
            <o:lock v:ext="edit"/>
            <v:group id="_x0000_s1274" o:spid="_x0000_s1274" o:spt="203" style="position:absolute;left:1508;top:3213;height:2641;width:9334;" coordorigin="1508,3213" coordsize="9334,2641">
              <o:lock v:ext="edit"/>
              <v:shape id="_x0000_s1275" o:spid="_x0000_s1275" style="position:absolute;left:1508;top:3213;height:2641;width:9334;" fillcolor="#F8F8F8" filled="t" stroked="f" coordorigin="1508,3213" coordsize="9334,2641" path="m1546,5854l1523,5849,1510,5833,1508,5817,1508,3251,1513,3228,1529,3216,10805,3213,10827,3219,10840,3235,10842,5817,10837,5840,10821,5852,1546,5854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276" o:spid="_x0000_s1276" o:spt="203" style="position:absolute;left:1508;top:3213;height:2641;width:9334;" coordorigin="1508,3213" coordsize="9334,2641">
              <o:lock v:ext="edit"/>
              <v:shape id="_x0000_s1277" o:spid="_x0000_s1277" style="position:absolute;left:1508;top:3213;height:2641;width:9334;" filled="f" stroked="t" coordorigin="1508,3213" coordsize="9334,2641" path="m1508,5817l1508,3251,1513,3228,1529,3216,10805,3213,10827,3219,10840,3235,10842,5817,10837,5840,10821,5852,1546,5854,1523,5849,1510,5833,1508,5817xe">
                <v:path arrowok="t"/>
                <v:fill on="f" focussize="0,0"/>
                <v:stroke weight="0.750314960629921pt" color="#EDEDED"/>
                <v:imagedata o:title=""/>
                <o:lock v:ext="edit"/>
              </v:shape>
            </v:group>
            <v:group id="_x0000_s1278" o:spid="_x0000_s1278" o:spt="203" style="position:absolute;left:1913;top:3341;height:2401;width:2;" coordorigin="1913,3341" coordsize="2,2401">
              <o:lock v:ext="edit"/>
              <v:shape id="_x0000_s1279" o:spid="_x0000_s1279" style="position:absolute;left:1913;top:3341;height:2401;width:2;" filled="f" stroked="t" coordorigin="1913,3341" coordsize="0,2401" path="m1913,5742l1913,3341e">
                <v:path arrowok="t"/>
                <v:fill on="f" focussize="0,0"/>
                <v:stroke weight="0.850314960629921pt" color="#DDDDDD"/>
                <v:imagedata o:title=""/>
                <o:lock v:ext="edit"/>
              </v:shape>
            </v:group>
          </v:group>
        </w:pict>
      </w:r>
      <w:r>
        <w:pict>
          <v:group id="_x0000_s1280" o:spid="_x0000_s1280" o:spt="203" style="position:absolute;left:0pt;margin-left:75pt;margin-top:361.35pt;height:132.8pt;width:467.4pt;mso-position-horizontal-relative:page;mso-position-vertical-relative:page;z-index:-2048;mso-width-relative:page;mso-height-relative:page;" coordorigin="1501,7228" coordsize="9349,2656">
            <o:lock v:ext="edit"/>
            <v:group id="_x0000_s1281" o:spid="_x0000_s1281" o:spt="203" style="position:absolute;left:1508;top:7235;height:2641;width:9334;" coordorigin="1508,7235" coordsize="9334,2641">
              <o:lock v:ext="edit"/>
              <v:shape id="_x0000_s1282" o:spid="_x0000_s1282" style="position:absolute;left:1508;top:7235;height:2641;width:9334;" fillcolor="#F8F8F8" filled="t" stroked="f" coordorigin="1508,7235" coordsize="9334,2641" path="m1546,9876l1523,9871,1510,9855,1508,9839,1508,7273,1513,7250,1529,7237,10805,7235,10827,7240,10840,7256,10842,9839,10837,9862,10821,9874,1546,9876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283" o:spid="_x0000_s1283" o:spt="203" style="position:absolute;left:1508;top:7235;height:2641;width:9334;" coordorigin="1508,7235" coordsize="9334,2641">
              <o:lock v:ext="edit"/>
              <v:shape id="_x0000_s1284" o:spid="_x0000_s1284" style="position:absolute;left:1508;top:7235;height:2641;width:9334;" filled="f" stroked="t" coordorigin="1508,7235" coordsize="9334,2641" path="m1508,9839l1508,7273,1513,7250,1529,7237,10805,7235,10827,7240,10840,7256,10842,9839,10837,9862,10821,9874,1546,9876,1523,9871,1510,9855,1508,9839xe">
                <v:path arrowok="t"/>
                <v:fill on="f" focussize="0,0"/>
                <v:stroke weight="0.750314960629921pt" color="#EDEDED"/>
                <v:imagedata o:title=""/>
                <o:lock v:ext="edit"/>
              </v:shape>
            </v:group>
            <v:group id="_x0000_s1285" o:spid="_x0000_s1285" o:spt="203" style="position:absolute;left:1913;top:7378;height:2401;width:2;" coordorigin="1913,7378" coordsize="2,2401">
              <o:lock v:ext="edit"/>
              <v:shape id="_x0000_s1286" o:spid="_x0000_s1286" style="position:absolute;left:1913;top:7378;height:2401;width:2;" filled="f" stroked="t" coordorigin="1913,7378" coordsize="0,2401" path="m1913,9779l1913,7378e">
                <v:path arrowok="t"/>
                <v:fill on="f" focussize="0,0"/>
                <v:stroke weight="0.850314960629921pt" color="#DDDDDD"/>
                <v:imagedata o:title=""/>
                <o:lock v:ext="edit"/>
              </v:shape>
            </v:group>
          </v:group>
        </w:pict>
      </w:r>
      <w:r>
        <w:pict>
          <v:group id="_x0000_s1287" o:spid="_x0000_s1287" o:spt="203" style="position:absolute;left:0pt;margin-left:52.5pt;margin-top:595.45pt;height:102pt;width:489.95pt;mso-position-horizontal-relative:page;mso-position-vertical-relative:page;z-index:-2048;mso-width-relative:page;mso-height-relative:page;" coordorigin="1050,11910" coordsize="9799,2041">
            <o:lock v:ext="edit"/>
            <v:group id="_x0000_s1288" o:spid="_x0000_s1288" o:spt="203" style="position:absolute;left:1058;top:11917;height:2026;width:9784;" coordorigin="1058,11917" coordsize="9784,2026">
              <o:lock v:ext="edit"/>
              <v:shape id="_x0000_s1289" o:spid="_x0000_s1289" style="position:absolute;left:1058;top:11917;height:2026;width:9784;" fillcolor="#F8F8F8" filled="t" stroked="f" coordorigin="1058,11917" coordsize="9784,2026" path="m1095,13943l1073,13938,1060,13922,1058,13905,1058,11955,1063,11932,1079,11919,10805,11917,10827,11922,10840,11938,10842,13905,10837,13928,10821,13941,1095,13943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290" o:spid="_x0000_s1290" o:spt="203" style="position:absolute;left:1058;top:11917;height:2026;width:9784;" coordorigin="1058,11917" coordsize="9784,2026">
              <o:lock v:ext="edit"/>
              <v:shape id="_x0000_s1291" o:spid="_x0000_s1291" style="position:absolute;left:1058;top:11917;height:2026;width:9784;" filled="f" stroked="t" coordorigin="1058,11917" coordsize="9784,2026" path="m1058,13905l1058,11955,1063,11932,1079,11919,10805,11917,10827,11922,10840,11938,10842,13905,10837,13928,10821,13941,1095,13943,1073,13938,1060,13922,1058,13905xe">
                <v:path arrowok="t"/>
                <v:fill on="f" focussize="0,0"/>
                <v:stroke weight="0.750314960629921pt" color="#EDEDED"/>
                <v:imagedata o:title=""/>
                <o:lock v:ext="edit"/>
              </v:shape>
            </v:group>
            <v:group id="_x0000_s1292" o:spid="_x0000_s1292" o:spt="203" style="position:absolute;left:1463;top:12045;height:1801;width:2;" coordorigin="1463,12045" coordsize="2,1801">
              <o:lock v:ext="edit"/>
              <v:shape id="_x0000_s1293" o:spid="_x0000_s1293" style="position:absolute;left:1463;top:12045;height:1801;width:2;" filled="f" stroked="t" coordorigin="1463,12045" coordsize="0,1801" path="m1463,13845l1463,12045e">
                <v:path arrowok="t"/>
                <v:fill on="f" focussize="0,0"/>
                <v:stroke weight="0.850314960629921pt" color="#DDDDDD"/>
                <v:imagedata o:title=""/>
                <o:lock v:ext="edit"/>
              </v:shape>
            </v:group>
          </v:group>
        </w:pict>
      </w:r>
      <w:r>
        <w:rPr>
          <w:rFonts w:hint="eastAsia" w:eastAsia="宋体"/>
          <w:lang w:val="en-US" w:eastAsia="zh-CN"/>
        </w:rPr>
        <w:t xml:space="preserve"> </w:t>
      </w: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12" w:line="260" w:lineRule="exact"/>
        <w:rPr>
          <w:sz w:val="26"/>
          <w:szCs w:val="26"/>
        </w:rPr>
      </w:pPr>
    </w:p>
    <w:p>
      <w:pPr>
        <w:spacing w:before="0" w:line="307" w:lineRule="exact"/>
        <w:ind w:left="107" w:right="0" w:firstLine="0"/>
        <w:jc w:val="left"/>
        <w:rPr>
          <w:rFonts w:ascii="Microsoft YaHei UI" w:hAnsi="Microsoft YaHei UI" w:eastAsia="Microsoft YaHei UI" w:cs="Microsoft YaHei UI"/>
          <w:sz w:val="19"/>
          <w:szCs w:val="19"/>
        </w:rPr>
      </w:pPr>
      <w:bookmarkStart w:id="17" w:name="数组"/>
      <w:bookmarkEnd w:id="17"/>
      <w:bookmarkStart w:id="18" w:name="运算符"/>
      <w:bookmarkEnd w:id="18"/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数组</w:t>
      </w:r>
    </w:p>
    <w:p>
      <w:pPr>
        <w:spacing w:before="3" w:line="180" w:lineRule="exact"/>
        <w:rPr>
          <w:sz w:val="18"/>
          <w:szCs w:val="18"/>
        </w:rPr>
      </w:pPr>
    </w:p>
    <w:p>
      <w:pPr>
        <w:spacing w:before="0"/>
        <w:ind w:left="107" w:right="0" w:firstLine="0"/>
        <w:jc w:val="left"/>
        <w:rPr>
          <w:rFonts w:ascii="Microsoft YaHei UI" w:hAnsi="Microsoft YaHei UI" w:eastAsia="Microsoft YaHei UI" w:cs="Microsoft YaHei UI"/>
          <w:sz w:val="19"/>
          <w:szCs w:val="19"/>
        </w:rPr>
      </w:pPr>
      <w:r>
        <w:rPr>
          <w:rFonts w:ascii="Arial" w:hAnsi="Arial" w:eastAsia="Arial" w:cs="Arial"/>
          <w:color w:val="56676D"/>
          <w:sz w:val="19"/>
          <w:szCs w:val="19"/>
        </w:rPr>
        <w:t>PHP</w:t>
      </w:r>
      <w:r>
        <w:rPr>
          <w:rFonts w:ascii="Arial" w:hAnsi="Arial" w:eastAsia="Arial" w:cs="Arial"/>
          <w:color w:val="56676D"/>
          <w:spacing w:val="20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中数组可以分为两类：</w:t>
      </w:r>
    </w:p>
    <w:p>
      <w:pPr>
        <w:spacing w:before="14" w:line="220" w:lineRule="exact"/>
        <w:rPr>
          <w:sz w:val="22"/>
          <w:szCs w:val="22"/>
        </w:rPr>
      </w:pPr>
    </w:p>
    <w:p>
      <w:pPr>
        <w:spacing w:before="0" w:line="307" w:lineRule="exact"/>
        <w:ind w:left="557" w:right="0" w:firstLine="0"/>
        <w:jc w:val="left"/>
        <w:rPr>
          <w:rFonts w:ascii="Microsoft YaHei UI" w:hAnsi="Microsoft YaHei UI" w:eastAsia="Microsoft YaHei UI" w:cs="Microsoft YaHei UI"/>
          <w:sz w:val="19"/>
          <w:szCs w:val="19"/>
        </w:rPr>
      </w:pPr>
      <w:r>
        <w:pict>
          <v:group id="_x0000_s1294" o:spid="_x0000_s1294" o:spt="203" style="position:absolute;left:0pt;margin-left:63pt;margin-top:7.85pt;height:3.4pt;width:3.7pt;mso-position-horizontal-relative:page;z-index:-2048;mso-width-relative:page;mso-height-relative:page;" coordorigin="1261,157" coordsize="75,69">
            <o:lock v:ext="edit"/>
            <v:shape id="_x0000_s1295" o:spid="_x0000_s1295" style="position:absolute;left:1261;top:157;height:69;width:75;" fillcolor="#56676D" filled="t" stroked="f" coordorigin="1261,157" coordsize="75,69" path="m1314,226l1285,224,1268,215,1261,198,1265,172,1278,157,1309,158,1327,165,1335,180,1336,191,1330,214,1314,226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索引数组</w:t>
      </w:r>
    </w:p>
    <w:p>
      <w:pPr>
        <w:spacing w:before="8" w:line="130" w:lineRule="exact"/>
        <w:rPr>
          <w:sz w:val="13"/>
          <w:szCs w:val="13"/>
        </w:rPr>
      </w:pPr>
    </w:p>
    <w:p>
      <w:pPr>
        <w:spacing w:before="0"/>
        <w:ind w:left="557" w:right="0" w:firstLine="0"/>
        <w:jc w:val="left"/>
        <w:rPr>
          <w:rFonts w:ascii="Microsoft YaHei UI" w:hAnsi="Microsoft YaHei UI" w:eastAsia="Microsoft YaHei UI" w:cs="Microsoft YaHei UI"/>
          <w:sz w:val="19"/>
          <w:szCs w:val="19"/>
        </w:rPr>
      </w:pP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与</w:t>
      </w:r>
      <w:r>
        <w:rPr>
          <w:rFonts w:ascii="Microsoft YaHei UI" w:hAnsi="Microsoft YaHei UI" w:eastAsia="Microsoft YaHei UI" w:cs="Microsoft YaHei UI"/>
          <w:color w:val="56676D"/>
          <w:spacing w:val="6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sz w:val="19"/>
          <w:szCs w:val="19"/>
        </w:rPr>
        <w:t>JavaScript</w:t>
      </w:r>
      <w:r>
        <w:rPr>
          <w:rFonts w:ascii="Arial" w:hAnsi="Arial" w:eastAsia="Arial" w:cs="Arial"/>
          <w:color w:val="56676D"/>
          <w:spacing w:val="10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中的数组基本一致</w:t>
      </w:r>
    </w:p>
    <w:p>
      <w:pPr>
        <w:spacing w:before="0" w:line="200" w:lineRule="exact"/>
        <w:rPr>
          <w:sz w:val="20"/>
          <w:szCs w:val="20"/>
        </w:rPr>
      </w:pPr>
    </w:p>
    <w:p>
      <w:pPr>
        <w:spacing w:before="5" w:line="240" w:lineRule="exact"/>
        <w:rPr>
          <w:sz w:val="24"/>
          <w:szCs w:val="24"/>
        </w:rPr>
      </w:pPr>
    </w:p>
    <w:p>
      <w:pPr>
        <w:pStyle w:val="6"/>
        <w:tabs>
          <w:tab w:val="left" w:pos="1037"/>
        </w:tabs>
        <w:spacing w:before="70" w:line="240" w:lineRule="auto"/>
        <w:ind w:left="703" w:right="0"/>
        <w:jc w:val="left"/>
      </w:pPr>
      <w:r>
        <w:rPr>
          <w:color w:val="999999"/>
        </w:rPr>
        <w:t>1</w:t>
      </w:r>
      <w:r>
        <w:rPr>
          <w:color w:val="999999"/>
        </w:rPr>
        <w:tab/>
      </w:r>
      <w:r>
        <w:rPr>
          <w:color w:val="971A1A"/>
          <w:spacing w:val="-1"/>
        </w:rPr>
        <w:t>&lt;?</w:t>
      </w:r>
      <w:r>
        <w:rPr>
          <w:color w:val="000000"/>
          <w:spacing w:val="-1"/>
        </w:rPr>
        <w:t>php</w:t>
      </w:r>
    </w:p>
    <w:p>
      <w:pPr>
        <w:pStyle w:val="6"/>
        <w:tabs>
          <w:tab w:val="left" w:pos="1037"/>
        </w:tabs>
        <w:spacing w:before="61" w:line="240" w:lineRule="auto"/>
        <w:ind w:left="703" w:right="0"/>
        <w:jc w:val="left"/>
        <w:rPr>
          <w:rFonts w:ascii="宋体" w:hAnsi="宋体" w:eastAsia="宋体" w:cs="宋体"/>
        </w:rPr>
      </w:pPr>
      <w:r>
        <w:rPr>
          <w:color w:val="999999"/>
        </w:rPr>
        <w:t>2</w:t>
      </w:r>
      <w:r>
        <w:rPr>
          <w:color w:val="999999"/>
        </w:rPr>
        <w:tab/>
      </w:r>
      <w:r>
        <w:rPr>
          <w:color w:val="AA5400"/>
        </w:rPr>
        <w:t xml:space="preserve">// </w:t>
      </w:r>
      <w:r>
        <w:rPr>
          <w:rFonts w:ascii="宋体" w:hAnsi="宋体" w:eastAsia="宋体" w:cs="宋体"/>
          <w:color w:val="AA5400"/>
        </w:rPr>
        <w:t>定义一个索引数组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tabs>
          <w:tab w:val="left" w:pos="1037"/>
        </w:tabs>
        <w:spacing w:line="240" w:lineRule="auto"/>
        <w:ind w:left="703" w:right="0"/>
        <w:jc w:val="left"/>
      </w:pPr>
      <w:r>
        <w:rPr>
          <w:color w:val="999999"/>
        </w:rPr>
        <w:t>3</w:t>
      </w:r>
      <w:r>
        <w:rPr>
          <w:color w:val="999999"/>
        </w:rPr>
        <w:tab/>
      </w:r>
      <w:r>
        <w:rPr>
          <w:color w:val="0054AA"/>
        </w:rPr>
        <w:t xml:space="preserve">$arr </w:t>
      </w:r>
      <w:r>
        <w:rPr>
          <w:color w:val="971A1A"/>
        </w:rPr>
        <w:t xml:space="preserve">= </w:t>
      </w:r>
      <w:r>
        <w:rPr>
          <w:color w:val="770087"/>
          <w:spacing w:val="-1"/>
        </w:rPr>
        <w:t>array</w:t>
      </w:r>
      <w:r>
        <w:rPr>
          <w:color w:val="56676D"/>
          <w:spacing w:val="-1"/>
        </w:rPr>
        <w:t>(</w:t>
      </w:r>
      <w:r>
        <w:rPr>
          <w:color w:val="116644"/>
          <w:spacing w:val="-1"/>
        </w:rPr>
        <w:t>1</w:t>
      </w:r>
      <w:r>
        <w:rPr>
          <w:color w:val="56676D"/>
          <w:spacing w:val="-1"/>
        </w:rPr>
        <w:t>,</w:t>
      </w:r>
      <w:r>
        <w:rPr>
          <w:color w:val="56676D"/>
        </w:rPr>
        <w:t xml:space="preserve"> </w:t>
      </w:r>
      <w:r>
        <w:rPr>
          <w:color w:val="116644"/>
        </w:rPr>
        <w:t>2</w:t>
      </w:r>
      <w:r>
        <w:rPr>
          <w:color w:val="56676D"/>
        </w:rPr>
        <w:t xml:space="preserve">, </w:t>
      </w:r>
      <w:r>
        <w:rPr>
          <w:color w:val="116644"/>
        </w:rPr>
        <w:t>3</w:t>
      </w:r>
      <w:r>
        <w:rPr>
          <w:color w:val="56676D"/>
        </w:rPr>
        <w:t xml:space="preserve">, </w:t>
      </w:r>
      <w:r>
        <w:rPr>
          <w:color w:val="116644"/>
        </w:rPr>
        <w:t>4</w:t>
      </w:r>
      <w:r>
        <w:rPr>
          <w:color w:val="56676D"/>
        </w:rPr>
        <w:t xml:space="preserve">, </w:t>
      </w:r>
      <w:r>
        <w:rPr>
          <w:color w:val="116644"/>
        </w:rPr>
        <w:t>5</w:t>
      </w:r>
      <w:r>
        <w:rPr>
          <w:color w:val="56676D"/>
        </w:rPr>
        <w:t>);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tabs>
          <w:tab w:val="left" w:pos="1037"/>
        </w:tabs>
        <w:spacing w:line="240" w:lineRule="auto"/>
        <w:ind w:left="703" w:right="0"/>
        <w:jc w:val="left"/>
      </w:pPr>
      <w:r>
        <w:rPr>
          <w:color w:val="999999"/>
        </w:rPr>
        <w:t>4</w:t>
      </w:r>
      <w:r>
        <w:rPr>
          <w:color w:val="999999"/>
        </w:rPr>
        <w:tab/>
      </w:r>
      <w:r>
        <w:rPr>
          <w:color w:val="3300AA"/>
          <w:spacing w:val="-1"/>
        </w:rPr>
        <w:t>var_dump</w:t>
      </w:r>
      <w:r>
        <w:rPr>
          <w:color w:val="56676D"/>
          <w:spacing w:val="-1"/>
        </w:rPr>
        <w:t>(</w:t>
      </w:r>
      <w:r>
        <w:rPr>
          <w:color w:val="0054AA"/>
          <w:spacing w:val="-1"/>
        </w:rPr>
        <w:t>$arr</w:t>
      </w:r>
      <w:r>
        <w:rPr>
          <w:color w:val="56676D"/>
          <w:spacing w:val="-1"/>
        </w:rPr>
        <w:t>);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spacing w:line="240" w:lineRule="auto"/>
        <w:ind w:left="703" w:right="0"/>
        <w:jc w:val="left"/>
      </w:pPr>
      <w:r>
        <w:rPr>
          <w:color w:val="999999"/>
        </w:rPr>
        <w:t>5</w:t>
      </w:r>
    </w:p>
    <w:p>
      <w:pPr>
        <w:pStyle w:val="6"/>
        <w:tabs>
          <w:tab w:val="left" w:pos="1037"/>
        </w:tabs>
        <w:spacing w:before="61" w:line="240" w:lineRule="auto"/>
        <w:ind w:left="703" w:right="0"/>
        <w:jc w:val="left"/>
      </w:pPr>
      <w:r>
        <w:rPr>
          <w:color w:val="999999"/>
        </w:rPr>
        <w:t>6</w:t>
      </w:r>
      <w:r>
        <w:rPr>
          <w:color w:val="999999"/>
        </w:rPr>
        <w:tab/>
      </w:r>
      <w:r>
        <w:rPr>
          <w:color w:val="AA5400"/>
        </w:rPr>
        <w:t xml:space="preserve">// PHP 5.4 </w:t>
      </w:r>
      <w:r>
        <w:rPr>
          <w:rFonts w:ascii="宋体" w:hAnsi="宋体" w:eastAsia="宋体" w:cs="宋体"/>
          <w:color w:val="AA5400"/>
        </w:rPr>
        <w:t>以后定义的方式可以用</w:t>
      </w:r>
      <w:r>
        <w:rPr>
          <w:rFonts w:ascii="宋体" w:hAnsi="宋体" w:eastAsia="宋体" w:cs="宋体"/>
          <w:color w:val="AA5400"/>
          <w:spacing w:val="8"/>
        </w:rPr>
        <w:t xml:space="preserve"> </w:t>
      </w:r>
      <w:r>
        <w:rPr>
          <w:color w:val="AA5400"/>
        </w:rPr>
        <w:t>`[]`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tabs>
          <w:tab w:val="left" w:pos="1037"/>
        </w:tabs>
        <w:spacing w:line="240" w:lineRule="auto"/>
        <w:ind w:left="703" w:right="0"/>
        <w:jc w:val="left"/>
      </w:pPr>
      <w:r>
        <w:rPr>
          <w:color w:val="999999"/>
        </w:rPr>
        <w:t>7</w:t>
      </w:r>
      <w:r>
        <w:rPr>
          <w:color w:val="999999"/>
        </w:rPr>
        <w:tab/>
      </w:r>
      <w:r>
        <w:rPr>
          <w:color w:val="0054AA"/>
        </w:rPr>
        <w:t xml:space="preserve">$arr2 </w:t>
      </w:r>
      <w:r>
        <w:rPr>
          <w:color w:val="971A1A"/>
        </w:rPr>
        <w:t xml:space="preserve">= </w:t>
      </w:r>
      <w:r>
        <w:rPr>
          <w:color w:val="56676D"/>
          <w:spacing w:val="-1"/>
        </w:rPr>
        <w:t>[</w:t>
      </w:r>
      <w:r>
        <w:rPr>
          <w:color w:val="116644"/>
          <w:spacing w:val="-1"/>
        </w:rPr>
        <w:t>1</w:t>
      </w:r>
      <w:r>
        <w:rPr>
          <w:color w:val="56676D"/>
          <w:spacing w:val="-1"/>
        </w:rPr>
        <w:t>,</w:t>
      </w:r>
      <w:r>
        <w:rPr>
          <w:color w:val="56676D"/>
        </w:rPr>
        <w:t xml:space="preserve"> </w:t>
      </w:r>
      <w:r>
        <w:rPr>
          <w:color w:val="116644"/>
        </w:rPr>
        <w:t>2</w:t>
      </w:r>
      <w:r>
        <w:rPr>
          <w:color w:val="56676D"/>
        </w:rPr>
        <w:t xml:space="preserve">, </w:t>
      </w:r>
      <w:r>
        <w:rPr>
          <w:color w:val="116644"/>
        </w:rPr>
        <w:t>3</w:t>
      </w:r>
      <w:r>
        <w:rPr>
          <w:color w:val="56676D"/>
        </w:rPr>
        <w:t xml:space="preserve">, </w:t>
      </w:r>
      <w:r>
        <w:rPr>
          <w:color w:val="116644"/>
        </w:rPr>
        <w:t>4</w:t>
      </w:r>
      <w:r>
        <w:rPr>
          <w:color w:val="56676D"/>
        </w:rPr>
        <w:t xml:space="preserve">, </w:t>
      </w:r>
      <w:r>
        <w:rPr>
          <w:color w:val="116644"/>
        </w:rPr>
        <w:t>5</w:t>
      </w:r>
      <w:r>
        <w:rPr>
          <w:color w:val="56676D"/>
        </w:rPr>
        <w:t>];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tabs>
          <w:tab w:val="left" w:pos="1037"/>
        </w:tabs>
        <w:spacing w:line="240" w:lineRule="auto"/>
        <w:ind w:left="703" w:right="0"/>
        <w:jc w:val="left"/>
      </w:pPr>
      <w:r>
        <w:rPr>
          <w:color w:val="999999"/>
        </w:rPr>
        <w:t>8</w:t>
      </w:r>
      <w:r>
        <w:rPr>
          <w:color w:val="999999"/>
        </w:rPr>
        <w:tab/>
      </w:r>
      <w:r>
        <w:rPr>
          <w:color w:val="3300AA"/>
          <w:spacing w:val="-1"/>
        </w:rPr>
        <w:t>var_dump</w:t>
      </w:r>
      <w:r>
        <w:rPr>
          <w:color w:val="56676D"/>
          <w:spacing w:val="-1"/>
        </w:rPr>
        <w:t>(</w:t>
      </w:r>
      <w:r>
        <w:rPr>
          <w:color w:val="0054AA"/>
          <w:spacing w:val="-1"/>
        </w:rPr>
        <w:t>$arr2</w:t>
      </w:r>
      <w:r>
        <w:rPr>
          <w:color w:val="56676D"/>
          <w:spacing w:val="-1"/>
        </w:rPr>
        <w:t>);</w:t>
      </w:r>
    </w:p>
    <w:p>
      <w:pPr>
        <w:spacing w:before="0" w:line="200" w:lineRule="exact"/>
        <w:rPr>
          <w:sz w:val="20"/>
          <w:szCs w:val="20"/>
        </w:rPr>
      </w:pPr>
    </w:p>
    <w:p>
      <w:pPr>
        <w:spacing w:before="9" w:line="240" w:lineRule="exact"/>
        <w:rPr>
          <w:sz w:val="24"/>
          <w:szCs w:val="24"/>
        </w:rPr>
      </w:pPr>
    </w:p>
    <w:p>
      <w:pPr>
        <w:pStyle w:val="5"/>
        <w:spacing w:line="307" w:lineRule="exact"/>
        <w:ind w:right="0"/>
        <w:jc w:val="left"/>
      </w:pPr>
      <w:r>
        <w:pict>
          <v:group id="_x0000_s1296" o:spid="_x0000_s1296" o:spt="203" style="position:absolute;left:0pt;margin-left:63pt;margin-top:7.85pt;height:3.4pt;width:3.7pt;mso-position-horizontal-relative:page;z-index:-2048;mso-width-relative:page;mso-height-relative:page;" coordorigin="1261,157" coordsize="75,69">
            <o:lock v:ext="edit"/>
            <v:shape id="_x0000_s1297" o:spid="_x0000_s1297" style="position:absolute;left:1261;top:157;height:69;width:75;" fillcolor="#56676D" filled="t" stroked="f" coordorigin="1261,157" coordsize="75,69" path="m1314,226l1285,224,1268,215,1261,198,1265,172,1278,157,1309,158,1327,165,1335,180,1336,191,1330,214,1314,226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color w:val="56676D"/>
        </w:rPr>
        <w:t>关联数组</w:t>
      </w:r>
    </w:p>
    <w:p>
      <w:pPr>
        <w:spacing w:before="8" w:line="130" w:lineRule="exact"/>
        <w:rPr>
          <w:sz w:val="13"/>
          <w:szCs w:val="13"/>
        </w:rPr>
      </w:pPr>
    </w:p>
    <w:p>
      <w:pPr>
        <w:spacing w:before="0"/>
        <w:ind w:left="557" w:right="0" w:firstLine="0"/>
        <w:jc w:val="left"/>
        <w:rPr>
          <w:rFonts w:ascii="Microsoft YaHei UI" w:hAnsi="Microsoft YaHei UI" w:eastAsia="Microsoft YaHei UI" w:cs="Microsoft YaHei UI"/>
          <w:sz w:val="19"/>
          <w:szCs w:val="19"/>
        </w:rPr>
      </w:pP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有点类似于</w:t>
      </w:r>
      <w:r>
        <w:rPr>
          <w:rFonts w:ascii="Microsoft YaHei UI" w:hAnsi="Microsoft YaHei UI" w:eastAsia="Microsoft YaHei UI" w:cs="Microsoft YaHei UI"/>
          <w:color w:val="56676D"/>
          <w:spacing w:val="6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sz w:val="19"/>
          <w:szCs w:val="19"/>
        </w:rPr>
        <w:t>JavaScript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中的对象</w:t>
      </w: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60" w:lineRule="exact"/>
        <w:rPr>
          <w:sz w:val="26"/>
          <w:szCs w:val="26"/>
        </w:rPr>
      </w:pPr>
    </w:p>
    <w:p>
      <w:pPr>
        <w:pStyle w:val="6"/>
        <w:tabs>
          <w:tab w:val="left" w:pos="1037"/>
        </w:tabs>
        <w:spacing w:before="70" w:line="240" w:lineRule="auto"/>
        <w:ind w:left="703" w:right="0"/>
        <w:jc w:val="left"/>
      </w:pPr>
      <w:r>
        <w:rPr>
          <w:color w:val="999999"/>
        </w:rPr>
        <w:t>1</w:t>
      </w:r>
      <w:r>
        <w:rPr>
          <w:color w:val="999999"/>
        </w:rPr>
        <w:tab/>
      </w:r>
      <w:r>
        <w:rPr>
          <w:color w:val="971A1A"/>
          <w:spacing w:val="-1"/>
        </w:rPr>
        <w:t>&lt;?</w:t>
      </w:r>
      <w:r>
        <w:rPr>
          <w:color w:val="000000"/>
          <w:spacing w:val="-1"/>
        </w:rPr>
        <w:t>php</w:t>
      </w:r>
    </w:p>
    <w:p>
      <w:pPr>
        <w:pStyle w:val="6"/>
        <w:tabs>
          <w:tab w:val="left" w:pos="1037"/>
        </w:tabs>
        <w:spacing w:before="61" w:line="240" w:lineRule="auto"/>
        <w:ind w:left="703" w:right="0"/>
        <w:jc w:val="left"/>
      </w:pPr>
      <w:r>
        <w:rPr>
          <w:color w:val="999999"/>
        </w:rPr>
        <w:t>2</w:t>
      </w:r>
      <w:r>
        <w:rPr>
          <w:color w:val="999999"/>
        </w:rPr>
        <w:tab/>
      </w:r>
      <w:r>
        <w:rPr>
          <w:color w:val="AA5400"/>
        </w:rPr>
        <w:t xml:space="preserve">// </w:t>
      </w:r>
      <w:r>
        <w:rPr>
          <w:rFonts w:ascii="宋体" w:hAnsi="宋体" w:eastAsia="宋体" w:cs="宋体"/>
          <w:color w:val="AA5400"/>
        </w:rPr>
        <w:t>注意：键只能是</w:t>
      </w:r>
      <w:r>
        <w:rPr>
          <w:color w:val="AA5400"/>
        </w:rPr>
        <w:t>`integer`</w:t>
      </w:r>
      <w:r>
        <w:rPr>
          <w:rFonts w:ascii="宋体" w:hAnsi="宋体" w:eastAsia="宋体" w:cs="宋体"/>
          <w:color w:val="AA5400"/>
        </w:rPr>
        <w:t>或者</w:t>
      </w:r>
      <w:r>
        <w:rPr>
          <w:color w:val="AA5400"/>
        </w:rPr>
        <w:t>`string`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16"/>
        </w:numPr>
        <w:tabs>
          <w:tab w:val="left" w:pos="1037"/>
        </w:tabs>
        <w:spacing w:before="0" w:after="0" w:line="240" w:lineRule="auto"/>
        <w:ind w:left="1037" w:right="0" w:hanging="334"/>
        <w:jc w:val="left"/>
      </w:pPr>
      <w:r>
        <w:rPr>
          <w:color w:val="0054AA"/>
        </w:rPr>
        <w:t xml:space="preserve">$arr </w:t>
      </w:r>
      <w:r>
        <w:rPr>
          <w:color w:val="971A1A"/>
        </w:rPr>
        <w:t xml:space="preserve">= </w:t>
      </w:r>
      <w:r>
        <w:rPr>
          <w:color w:val="770087"/>
          <w:spacing w:val="-1"/>
        </w:rPr>
        <w:t>array</w:t>
      </w:r>
      <w:r>
        <w:rPr>
          <w:color w:val="56676D"/>
          <w:spacing w:val="-1"/>
        </w:rPr>
        <w:t>(</w:t>
      </w:r>
      <w:r>
        <w:rPr>
          <w:color w:val="AA1111"/>
          <w:spacing w:val="-1"/>
        </w:rPr>
        <w:t>'key1'</w:t>
      </w:r>
      <w:r>
        <w:rPr>
          <w:color w:val="AA1111"/>
        </w:rPr>
        <w:t xml:space="preserve"> </w:t>
      </w:r>
      <w:r>
        <w:rPr>
          <w:color w:val="971A1A"/>
        </w:rPr>
        <w:t xml:space="preserve">=&gt; </w:t>
      </w:r>
      <w:r>
        <w:rPr>
          <w:color w:val="AA1111"/>
          <w:spacing w:val="-1"/>
        </w:rPr>
        <w:t>'value1'</w:t>
      </w:r>
      <w:r>
        <w:rPr>
          <w:color w:val="56676D"/>
          <w:spacing w:val="-1"/>
        </w:rPr>
        <w:t>,</w:t>
      </w:r>
      <w:r>
        <w:rPr>
          <w:color w:val="56676D"/>
        </w:rPr>
        <w:t xml:space="preserve"> </w:t>
      </w:r>
      <w:r>
        <w:rPr>
          <w:color w:val="AA1111"/>
        </w:rPr>
        <w:t xml:space="preserve">'key2' </w:t>
      </w:r>
      <w:r>
        <w:rPr>
          <w:color w:val="971A1A"/>
        </w:rPr>
        <w:t xml:space="preserve">=&gt; </w:t>
      </w:r>
      <w:r>
        <w:rPr>
          <w:color w:val="AA1111"/>
          <w:spacing w:val="-1"/>
        </w:rPr>
        <w:t>'value2'</w:t>
      </w:r>
      <w:r>
        <w:rPr>
          <w:color w:val="56676D"/>
          <w:spacing w:val="-1"/>
        </w:rPr>
        <w:t>);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16"/>
        </w:numPr>
        <w:tabs>
          <w:tab w:val="left" w:pos="1037"/>
        </w:tabs>
        <w:spacing w:before="0" w:after="0" w:line="240" w:lineRule="auto"/>
        <w:ind w:left="1037" w:right="0" w:hanging="334"/>
        <w:jc w:val="left"/>
      </w:pPr>
      <w:r>
        <w:rPr>
          <w:color w:val="3300AA"/>
          <w:spacing w:val="-1"/>
        </w:rPr>
        <w:t>var_dump</w:t>
      </w:r>
      <w:r>
        <w:rPr>
          <w:color w:val="56676D"/>
          <w:spacing w:val="-1"/>
        </w:rPr>
        <w:t>(</w:t>
      </w:r>
      <w:r>
        <w:rPr>
          <w:color w:val="0054AA"/>
          <w:spacing w:val="-1"/>
        </w:rPr>
        <w:t>$arr</w:t>
      </w:r>
      <w:r>
        <w:rPr>
          <w:color w:val="56676D"/>
          <w:spacing w:val="-1"/>
        </w:rPr>
        <w:t>);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spacing w:line="240" w:lineRule="auto"/>
        <w:ind w:left="703" w:right="0"/>
        <w:jc w:val="left"/>
      </w:pPr>
      <w:r>
        <w:rPr>
          <w:color w:val="999999"/>
        </w:rPr>
        <w:t>5</w:t>
      </w:r>
    </w:p>
    <w:p>
      <w:pPr>
        <w:pStyle w:val="6"/>
        <w:tabs>
          <w:tab w:val="left" w:pos="1037"/>
        </w:tabs>
        <w:spacing w:before="61" w:line="240" w:lineRule="auto"/>
        <w:ind w:left="703" w:right="0"/>
        <w:jc w:val="left"/>
      </w:pPr>
      <w:r>
        <w:rPr>
          <w:color w:val="999999"/>
        </w:rPr>
        <w:t>6</w:t>
      </w:r>
      <w:r>
        <w:rPr>
          <w:color w:val="999999"/>
        </w:rPr>
        <w:tab/>
      </w:r>
      <w:r>
        <w:rPr>
          <w:color w:val="AA5400"/>
        </w:rPr>
        <w:t xml:space="preserve">// PHP 5.4 </w:t>
      </w:r>
      <w:r>
        <w:rPr>
          <w:rFonts w:ascii="宋体" w:hAnsi="宋体" w:eastAsia="宋体" w:cs="宋体"/>
          <w:color w:val="AA5400"/>
        </w:rPr>
        <w:t>以后定义的方式可以用</w:t>
      </w:r>
      <w:r>
        <w:rPr>
          <w:rFonts w:ascii="宋体" w:hAnsi="宋体" w:eastAsia="宋体" w:cs="宋体"/>
          <w:color w:val="AA5400"/>
          <w:spacing w:val="8"/>
        </w:rPr>
        <w:t xml:space="preserve"> </w:t>
      </w:r>
      <w:r>
        <w:rPr>
          <w:color w:val="AA5400"/>
        </w:rPr>
        <w:t>`[]`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tabs>
          <w:tab w:val="left" w:pos="1037"/>
        </w:tabs>
        <w:spacing w:line="240" w:lineRule="auto"/>
        <w:ind w:left="703" w:right="0"/>
        <w:jc w:val="left"/>
      </w:pPr>
      <w:r>
        <w:rPr>
          <w:color w:val="999999"/>
        </w:rPr>
        <w:t>7</w:t>
      </w:r>
      <w:r>
        <w:rPr>
          <w:color w:val="999999"/>
        </w:rPr>
        <w:tab/>
      </w:r>
      <w:r>
        <w:rPr>
          <w:color w:val="0054AA"/>
        </w:rPr>
        <w:t xml:space="preserve">$arr2 </w:t>
      </w:r>
      <w:r>
        <w:rPr>
          <w:color w:val="971A1A"/>
        </w:rPr>
        <w:t xml:space="preserve">= </w:t>
      </w:r>
      <w:r>
        <w:rPr>
          <w:color w:val="56676D"/>
          <w:spacing w:val="-1"/>
        </w:rPr>
        <w:t>[</w:t>
      </w:r>
      <w:r>
        <w:rPr>
          <w:color w:val="AA1111"/>
          <w:spacing w:val="-1"/>
        </w:rPr>
        <w:t>'key1'</w:t>
      </w:r>
      <w:r>
        <w:rPr>
          <w:color w:val="AA1111"/>
        </w:rPr>
        <w:t xml:space="preserve"> </w:t>
      </w:r>
      <w:r>
        <w:rPr>
          <w:color w:val="971A1A"/>
        </w:rPr>
        <w:t xml:space="preserve">=&gt; </w:t>
      </w:r>
      <w:r>
        <w:rPr>
          <w:color w:val="AA1111"/>
          <w:spacing w:val="-1"/>
        </w:rPr>
        <w:t>'value1'</w:t>
      </w:r>
      <w:r>
        <w:rPr>
          <w:color w:val="56676D"/>
          <w:spacing w:val="-1"/>
        </w:rPr>
        <w:t>,</w:t>
      </w:r>
      <w:r>
        <w:rPr>
          <w:color w:val="56676D"/>
        </w:rPr>
        <w:t xml:space="preserve"> </w:t>
      </w:r>
      <w:r>
        <w:rPr>
          <w:color w:val="AA1111"/>
        </w:rPr>
        <w:t xml:space="preserve">'key2' </w:t>
      </w:r>
      <w:r>
        <w:rPr>
          <w:color w:val="971A1A"/>
        </w:rPr>
        <w:t xml:space="preserve">=&gt; </w:t>
      </w:r>
      <w:r>
        <w:rPr>
          <w:color w:val="AA1111"/>
          <w:spacing w:val="-1"/>
        </w:rPr>
        <w:t>'value2'</w:t>
      </w:r>
      <w:r>
        <w:rPr>
          <w:color w:val="56676D"/>
          <w:spacing w:val="-1"/>
        </w:rPr>
        <w:t>];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tabs>
          <w:tab w:val="left" w:pos="1037"/>
        </w:tabs>
        <w:spacing w:line="240" w:lineRule="auto"/>
        <w:ind w:left="703" w:right="0"/>
        <w:jc w:val="left"/>
      </w:pPr>
      <w:r>
        <w:rPr>
          <w:color w:val="999999"/>
        </w:rPr>
        <w:t>8</w:t>
      </w:r>
      <w:r>
        <w:rPr>
          <w:color w:val="999999"/>
        </w:rPr>
        <w:tab/>
      </w:r>
      <w:r>
        <w:rPr>
          <w:color w:val="3300AA"/>
          <w:spacing w:val="-1"/>
        </w:rPr>
        <w:t>var_dump</w:t>
      </w:r>
      <w:r>
        <w:rPr>
          <w:color w:val="56676D"/>
          <w:spacing w:val="-1"/>
        </w:rPr>
        <w:t>(</w:t>
      </w:r>
      <w:r>
        <w:rPr>
          <w:color w:val="0054AA"/>
          <w:spacing w:val="-1"/>
        </w:rPr>
        <w:t>$arr2</w:t>
      </w:r>
      <w:r>
        <w:rPr>
          <w:color w:val="56676D"/>
          <w:spacing w:val="-1"/>
        </w:rPr>
        <w:t>);</w:t>
      </w:r>
    </w:p>
    <w:p>
      <w:pPr>
        <w:spacing w:before="10" w:line="130" w:lineRule="exact"/>
        <w:rPr>
          <w:sz w:val="13"/>
          <w:szCs w:val="13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pStyle w:val="4"/>
        <w:numPr>
          <w:ilvl w:val="2"/>
          <w:numId w:val="13"/>
        </w:numPr>
        <w:tabs>
          <w:tab w:val="left" w:pos="647"/>
        </w:tabs>
        <w:spacing w:before="0" w:after="0" w:line="359" w:lineRule="exact"/>
        <w:ind w:left="647" w:right="0" w:hanging="541"/>
        <w:jc w:val="left"/>
      </w:pPr>
      <w:bookmarkStart w:id="19" w:name="数据类型转换"/>
      <w:bookmarkEnd w:id="19"/>
      <w:bookmarkStart w:id="20" w:name="数据类型转换"/>
      <w:bookmarkEnd w:id="20"/>
      <w:r>
        <w:rPr>
          <w:color w:val="56676D"/>
        </w:rPr>
        <w:t>数据类型转换</w:t>
      </w:r>
    </w:p>
    <w:p>
      <w:pPr>
        <w:spacing w:before="6" w:line="130" w:lineRule="exact"/>
        <w:rPr>
          <w:sz w:val="13"/>
          <w:szCs w:val="13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pStyle w:val="5"/>
        <w:spacing w:line="240" w:lineRule="auto"/>
        <w:ind w:left="377" w:right="0"/>
        <w:jc w:val="left"/>
        <w:rPr>
          <w:rFonts w:ascii="Arial" w:hAnsi="Arial" w:eastAsia="Arial" w:cs="Arial"/>
        </w:rPr>
      </w:pPr>
      <w:r>
        <w:rPr>
          <w:color w:val="777777"/>
          <w:w w:val="110"/>
        </w:rPr>
        <w:t>参考：</w:t>
      </w:r>
      <w:r>
        <w:fldChar w:fldCharType="begin"/>
      </w:r>
      <w:r>
        <w:instrText xml:space="preserve"> HYPERLINK "http://php.net/manual/zh/language.types.type-juggling.php" \h </w:instrText>
      </w:r>
      <w:r>
        <w:fldChar w:fldCharType="separate"/>
      </w:r>
      <w:r>
        <w:rPr>
          <w:rFonts w:ascii="Arial" w:hAnsi="Arial" w:eastAsia="Arial" w:cs="Arial"/>
          <w:color w:val="4183C4"/>
          <w:w w:val="110"/>
          <w:u w:val="single" w:color="4183C4"/>
        </w:rPr>
        <w:t>http://php.net/manual/zh/language.types.type-juggling.php</w:t>
      </w:r>
      <w:r>
        <w:rPr>
          <w:rFonts w:ascii="Arial" w:hAnsi="Arial" w:eastAsia="Arial" w:cs="Arial"/>
          <w:color w:val="000000"/>
        </w:rPr>
        <w:fldChar w:fldCharType="end"/>
      </w:r>
    </w:p>
    <w:p>
      <w:pPr>
        <w:spacing w:before="0" w:line="150" w:lineRule="exact"/>
        <w:rPr>
          <w:sz w:val="15"/>
          <w:szCs w:val="15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pStyle w:val="6"/>
        <w:tabs>
          <w:tab w:val="left" w:pos="587"/>
        </w:tabs>
        <w:spacing w:before="70" w:line="240" w:lineRule="auto"/>
        <w:ind w:left="253" w:right="0"/>
        <w:jc w:val="left"/>
      </w:pPr>
      <w:r>
        <w:rPr>
          <w:color w:val="999999"/>
        </w:rPr>
        <w:t>1</w:t>
      </w:r>
      <w:r>
        <w:rPr>
          <w:color w:val="999999"/>
        </w:rPr>
        <w:tab/>
      </w:r>
      <w:r>
        <w:rPr>
          <w:color w:val="971A1A"/>
          <w:spacing w:val="-1"/>
        </w:rPr>
        <w:t>&lt;?</w:t>
      </w:r>
      <w:r>
        <w:rPr>
          <w:color w:val="000000"/>
          <w:spacing w:val="-1"/>
        </w:rPr>
        <w:t>php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tabs>
          <w:tab w:val="left" w:pos="587"/>
        </w:tabs>
        <w:spacing w:line="240" w:lineRule="auto"/>
        <w:ind w:left="253" w:right="0"/>
        <w:jc w:val="left"/>
      </w:pPr>
      <w:r>
        <w:rPr>
          <w:color w:val="999999"/>
        </w:rPr>
        <w:t>2</w:t>
      </w:r>
      <w:r>
        <w:rPr>
          <w:color w:val="999999"/>
        </w:rPr>
        <w:tab/>
      </w:r>
      <w:r>
        <w:rPr>
          <w:color w:val="0054AA"/>
        </w:rPr>
        <w:t xml:space="preserve">$str </w:t>
      </w:r>
      <w:r>
        <w:rPr>
          <w:color w:val="971A1A"/>
        </w:rPr>
        <w:t xml:space="preserve">= </w:t>
      </w:r>
      <w:r>
        <w:rPr>
          <w:color w:val="AA1111"/>
          <w:spacing w:val="-1"/>
        </w:rPr>
        <w:t>'132'</w:t>
      </w:r>
      <w:r>
        <w:rPr>
          <w:color w:val="56676D"/>
          <w:spacing w:val="-1"/>
        </w:rPr>
        <w:t>;</w:t>
      </w:r>
    </w:p>
    <w:p>
      <w:pPr>
        <w:pStyle w:val="6"/>
        <w:tabs>
          <w:tab w:val="left" w:pos="587"/>
        </w:tabs>
        <w:spacing w:before="61" w:line="240" w:lineRule="auto"/>
        <w:ind w:left="253" w:right="0"/>
        <w:jc w:val="left"/>
        <w:rPr>
          <w:rFonts w:ascii="宋体" w:hAnsi="宋体" w:eastAsia="宋体" w:cs="宋体"/>
        </w:rPr>
      </w:pPr>
      <w:r>
        <w:rPr>
          <w:color w:val="999999"/>
        </w:rPr>
        <w:t>3</w:t>
      </w:r>
      <w:r>
        <w:rPr>
          <w:color w:val="999999"/>
        </w:rPr>
        <w:tab/>
      </w:r>
      <w:r>
        <w:rPr>
          <w:color w:val="AA5400"/>
        </w:rPr>
        <w:t xml:space="preserve">// </w:t>
      </w:r>
      <w:r>
        <w:rPr>
          <w:rFonts w:ascii="宋体" w:hAnsi="宋体" w:eastAsia="宋体" w:cs="宋体"/>
          <w:color w:val="AA5400"/>
        </w:rPr>
        <w:t>将一个内容为数字的字符串强制转换为一个整形的数字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tabs>
          <w:tab w:val="left" w:pos="587"/>
        </w:tabs>
        <w:spacing w:line="240" w:lineRule="auto"/>
        <w:ind w:left="253" w:right="0"/>
        <w:jc w:val="left"/>
      </w:pPr>
      <w:r>
        <w:rPr>
          <w:color w:val="999999"/>
        </w:rPr>
        <w:t>4</w:t>
      </w:r>
      <w:r>
        <w:rPr>
          <w:color w:val="999999"/>
        </w:rPr>
        <w:tab/>
      </w:r>
      <w:r>
        <w:rPr>
          <w:color w:val="0054AA"/>
        </w:rPr>
        <w:t xml:space="preserve">$num </w:t>
      </w:r>
      <w:r>
        <w:rPr>
          <w:color w:val="971A1A"/>
        </w:rPr>
        <w:t xml:space="preserve">= </w:t>
      </w:r>
      <w:r>
        <w:rPr>
          <w:color w:val="56676D"/>
          <w:spacing w:val="-1"/>
        </w:rPr>
        <w:t>(</w:t>
      </w:r>
      <w:r>
        <w:rPr>
          <w:color w:val="000000"/>
          <w:spacing w:val="-1"/>
        </w:rPr>
        <w:t>int</w:t>
      </w:r>
      <w:r>
        <w:rPr>
          <w:color w:val="56676D"/>
          <w:spacing w:val="-1"/>
        </w:rPr>
        <w:t>)</w:t>
      </w:r>
      <w:r>
        <w:rPr>
          <w:color w:val="0054AA"/>
          <w:spacing w:val="-1"/>
        </w:rPr>
        <w:t>$str</w:t>
      </w:r>
      <w:r>
        <w:rPr>
          <w:color w:val="56676D"/>
          <w:spacing w:val="-1"/>
        </w:rPr>
        <w:t>;</w:t>
      </w:r>
    </w:p>
    <w:p>
      <w:pPr>
        <w:pStyle w:val="6"/>
        <w:tabs>
          <w:tab w:val="left" w:pos="587"/>
        </w:tabs>
        <w:spacing w:before="61" w:line="240" w:lineRule="auto"/>
        <w:ind w:left="253" w:right="0"/>
        <w:jc w:val="left"/>
        <w:rPr>
          <w:rFonts w:ascii="宋体" w:hAnsi="宋体" w:eastAsia="宋体" w:cs="宋体"/>
        </w:rPr>
      </w:pPr>
      <w:r>
        <w:rPr>
          <w:color w:val="999999"/>
        </w:rPr>
        <w:t>5</w:t>
      </w:r>
      <w:r>
        <w:rPr>
          <w:color w:val="999999"/>
        </w:rPr>
        <w:tab/>
      </w:r>
      <w:r>
        <w:rPr>
          <w:color w:val="AA5400"/>
        </w:rPr>
        <w:t xml:space="preserve">// </w:t>
      </w:r>
      <w:r>
        <w:rPr>
          <w:rFonts w:ascii="宋体" w:hAnsi="宋体" w:eastAsia="宋体" w:cs="宋体"/>
          <w:color w:val="AA5400"/>
        </w:rPr>
        <w:t>将一个数字强制转换为布尔值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tabs>
          <w:tab w:val="left" w:pos="587"/>
        </w:tabs>
        <w:spacing w:line="240" w:lineRule="auto"/>
        <w:ind w:left="253" w:right="0"/>
        <w:jc w:val="left"/>
      </w:pPr>
      <w:r>
        <w:rPr>
          <w:color w:val="999999"/>
        </w:rPr>
        <w:t>6</w:t>
      </w:r>
      <w:r>
        <w:rPr>
          <w:color w:val="999999"/>
        </w:rPr>
        <w:tab/>
      </w:r>
      <w:r>
        <w:rPr>
          <w:color w:val="0054AA"/>
        </w:rPr>
        <w:t xml:space="preserve">$flag </w:t>
      </w:r>
      <w:r>
        <w:rPr>
          <w:color w:val="971A1A"/>
        </w:rPr>
        <w:t xml:space="preserve">= </w:t>
      </w:r>
      <w:r>
        <w:rPr>
          <w:color w:val="56676D"/>
          <w:spacing w:val="-1"/>
        </w:rPr>
        <w:t>(</w:t>
      </w:r>
      <w:r>
        <w:rPr>
          <w:color w:val="000000"/>
          <w:spacing w:val="-1"/>
        </w:rPr>
        <w:t>bool</w:t>
      </w:r>
      <w:r>
        <w:rPr>
          <w:color w:val="56676D"/>
          <w:spacing w:val="-1"/>
        </w:rPr>
        <w:t>)</w:t>
      </w:r>
      <w:r>
        <w:rPr>
          <w:color w:val="0054AA"/>
          <w:spacing w:val="-1"/>
        </w:rPr>
        <w:t>$num</w:t>
      </w:r>
      <w:r>
        <w:rPr>
          <w:color w:val="56676D"/>
          <w:spacing w:val="-1"/>
        </w:rPr>
        <w:t>;</w:t>
      </w: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80" w:lineRule="exact"/>
        <w:rPr>
          <w:sz w:val="28"/>
          <w:szCs w:val="28"/>
        </w:rPr>
      </w:pPr>
    </w:p>
    <w:p>
      <w:pPr>
        <w:numPr>
          <w:ilvl w:val="1"/>
          <w:numId w:val="13"/>
        </w:numPr>
        <w:tabs>
          <w:tab w:val="left" w:pos="559"/>
        </w:tabs>
        <w:spacing w:before="0" w:line="411" w:lineRule="exact"/>
        <w:ind w:left="559" w:right="0" w:hanging="453"/>
        <w:jc w:val="left"/>
        <w:rPr>
          <w:rFonts w:ascii="Microsoft YaHei UI" w:hAnsi="Microsoft YaHei UI" w:eastAsia="Microsoft YaHei UI" w:cs="Microsoft YaHei UI"/>
          <w:sz w:val="29"/>
          <w:szCs w:val="29"/>
        </w:rPr>
      </w:pPr>
      <w:r>
        <w:rPr>
          <w:rFonts w:ascii="Microsoft YaHei UI" w:hAnsi="Microsoft YaHei UI" w:eastAsia="Microsoft YaHei UI" w:cs="Microsoft YaHei UI"/>
          <w:color w:val="56676D"/>
          <w:sz w:val="29"/>
          <w:szCs w:val="29"/>
        </w:rPr>
        <w:t>运算符</w:t>
      </w:r>
    </w:p>
    <w:p>
      <w:pPr>
        <w:spacing w:after="0" w:line="411" w:lineRule="exact"/>
        <w:jc w:val="left"/>
        <w:rPr>
          <w:rFonts w:ascii="Microsoft YaHei UI" w:hAnsi="Microsoft YaHei UI" w:eastAsia="Microsoft YaHei UI" w:cs="Microsoft YaHei UI"/>
          <w:sz w:val="29"/>
          <w:szCs w:val="29"/>
        </w:rPr>
      </w:pPr>
    </w:p>
    <w:p>
      <w:pPr>
        <w:spacing w:after="0" w:line="411" w:lineRule="exact"/>
        <w:jc w:val="left"/>
        <w:rPr>
          <w:rFonts w:ascii="Microsoft YaHei UI" w:hAnsi="Microsoft YaHei UI" w:eastAsia="Microsoft YaHei UI" w:cs="Microsoft YaHei UI"/>
          <w:sz w:val="29"/>
          <w:szCs w:val="29"/>
        </w:rPr>
        <w:sectPr>
          <w:pgSz w:w="11900" w:h="16820"/>
          <w:pgMar w:top="0" w:right="1680" w:bottom="280" w:left="940" w:header="0" w:footer="0" w:gutter="0"/>
        </w:sectPr>
      </w:pPr>
    </w:p>
    <w:p>
      <w:pPr>
        <w:spacing w:before="2" w:line="100" w:lineRule="exact"/>
        <w:rPr>
          <w:sz w:val="10"/>
          <w:szCs w:val="10"/>
        </w:rPr>
      </w:pPr>
      <w:r>
        <w:pict>
          <v:group id="_x0000_s1298" o:spid="_x0000_s1298" o:spt="203" style="position:absolute;left:0pt;margin-left:52.5pt;margin-top:115.25pt;height:102pt;width:489.95pt;mso-position-horizontal-relative:page;mso-position-vertical-relative:page;z-index:-2048;mso-width-relative:page;mso-height-relative:page;" coordorigin="1050,2306" coordsize="9799,2041">
            <o:lock v:ext="edit"/>
            <v:group id="_x0000_s1299" o:spid="_x0000_s1299" o:spt="203" style="position:absolute;left:1058;top:2313;height:2026;width:9784;" coordorigin="1058,2313" coordsize="9784,2026">
              <o:lock v:ext="edit"/>
              <v:shape id="_x0000_s1300" o:spid="_x0000_s1300" style="position:absolute;left:1058;top:2313;height:2026;width:9784;" fillcolor="#F8F8F8" filled="t" stroked="f" coordorigin="1058,2313" coordsize="9784,2026" path="m1095,4339l1073,4334,1060,4318,1058,4301,1058,2351,1063,2328,1079,2315,10805,2313,10827,2318,10840,2334,10842,4301,10837,4324,10821,4337,1095,4339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301" o:spid="_x0000_s1301" o:spt="203" style="position:absolute;left:1058;top:2313;height:2026;width:9784;" coordorigin="1058,2313" coordsize="9784,2026">
              <o:lock v:ext="edit"/>
              <v:shape id="_x0000_s1302" o:spid="_x0000_s1302" style="position:absolute;left:1058;top:2313;height:2026;width:9784;" filled="f" stroked="t" coordorigin="1058,2313" coordsize="9784,2026" path="m1058,4301l1058,2351,1063,2328,1079,2315,10805,2313,10827,2318,10840,2334,10842,4301,10837,4324,10821,4337,1095,4339,1073,4334,1060,4318,1058,4301xe">
                <v:path arrowok="t"/>
                <v:fill on="f" focussize="0,0"/>
                <v:stroke weight="0.750314960629921pt" color="#EDEDED"/>
                <v:imagedata o:title=""/>
                <o:lock v:ext="edit"/>
              </v:shape>
            </v:group>
            <v:group id="_x0000_s1303" o:spid="_x0000_s1303" o:spt="203" style="position:absolute;left:1463;top:2441;height:1801;width:2;" coordorigin="1463,2441" coordsize="2,1801">
              <o:lock v:ext="edit"/>
              <v:shape id="_x0000_s1304" o:spid="_x0000_s1304" style="position:absolute;left:1463;top:2441;height:1801;width:2;" filled="f" stroked="t" coordorigin="1463,2441" coordsize="0,1801" path="m1463,4241l1463,2441e">
                <v:path arrowok="t"/>
                <v:fill on="f" focussize="0,0"/>
                <v:stroke weight="0.850314960629921pt" color="#DDDDDD"/>
                <v:imagedata o:title=""/>
                <o:lock v:ext="edit"/>
              </v:shape>
            </v:group>
          </v:group>
        </w:pict>
      </w:r>
      <w:r>
        <w:pict>
          <v:group id="_x0000_s1305" o:spid="_x0000_s1305" o:spt="203" style="position:absolute;left:0pt;margin-left:97.5pt;margin-top:576.7pt;height:102.75pt;width:444.9pt;mso-position-horizontal-relative:page;mso-position-vertical-relative:page;z-index:-2048;mso-width-relative:page;mso-height-relative:page;" coordorigin="1951,11534" coordsize="8899,2056">
            <o:lock v:ext="edit"/>
            <v:group id="_x0000_s1306" o:spid="_x0000_s1306" o:spt="203" style="position:absolute;left:1958;top:11542;height:2041;width:8884;" coordorigin="1958,11542" coordsize="8884,2041">
              <o:lock v:ext="edit"/>
              <v:shape id="_x0000_s1307" o:spid="_x0000_s1307" style="position:absolute;left:1958;top:11542;height:2041;width:8884;" fillcolor="#F8F8F8" filled="t" stroked="f" coordorigin="1958,11542" coordsize="8884,2041" path="m1996,13583l1973,13577,1961,13561,1958,13545,1958,11579,1964,11556,1980,11544,10805,11542,10827,11547,10840,11563,10842,13545,10837,13568,10821,13580,1996,13583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308" o:spid="_x0000_s1308" o:spt="203" style="position:absolute;left:1958;top:11542;height:2041;width:8884;" coordorigin="1958,11542" coordsize="8884,2041">
              <o:lock v:ext="edit"/>
              <v:shape id="_x0000_s1309" o:spid="_x0000_s1309" style="position:absolute;left:1958;top:11542;height:2041;width:8884;" filled="f" stroked="t" coordorigin="1958,11542" coordsize="8884,2041" path="m1958,13545l1958,11579,1964,11556,1980,11544,10805,11542,10827,11547,10840,11563,10842,13545,10837,13568,10821,13580,1996,13583,1973,13577,1961,13561,1958,13545xe">
                <v:path arrowok="t"/>
                <v:fill on="f" focussize="0,0"/>
                <v:stroke weight="0.750314960629921pt" color="#EDEDED"/>
                <v:imagedata o:title=""/>
                <o:lock v:ext="edit"/>
              </v:shape>
            </v:group>
            <v:group id="_x0000_s1310" o:spid="_x0000_s1310" o:spt="203" style="position:absolute;left:2363;top:11684;height:1801;width:2;" coordorigin="2363,11684" coordsize="2,1801">
              <o:lock v:ext="edit"/>
              <v:shape id="_x0000_s1311" o:spid="_x0000_s1311" style="position:absolute;left:2363;top:11684;height:1801;width:2;" filled="f" stroked="t" coordorigin="2363,11684" coordsize="0,1801" path="m2363,13485l2363,11684e">
                <v:path arrowok="t"/>
                <v:fill on="f" focussize="0,0"/>
                <v:stroke weight="0.850314960629921pt" color="#DDDDDD"/>
                <v:imagedata o:title=""/>
                <o:lock v:ext="edit"/>
              </v:shape>
            </v:group>
          </v:group>
        </w:pict>
      </w: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pStyle w:val="5"/>
        <w:spacing w:line="307" w:lineRule="exact"/>
        <w:ind w:left="107" w:right="0"/>
        <w:jc w:val="left"/>
      </w:pPr>
      <w:r>
        <w:rPr>
          <w:color w:val="56676D"/>
        </w:rPr>
        <w:t>数学运算符，逻辑运算符与</w:t>
      </w:r>
      <w:r>
        <w:rPr>
          <w:color w:val="56676D"/>
          <w:spacing w:val="37"/>
        </w:rPr>
        <w:t xml:space="preserve"> </w:t>
      </w:r>
      <w:r>
        <w:rPr>
          <w:rFonts w:ascii="Arial" w:hAnsi="Arial" w:eastAsia="Arial" w:cs="Arial"/>
          <w:color w:val="56676D"/>
        </w:rPr>
        <w:t>JavaScript</w:t>
      </w:r>
      <w:r>
        <w:rPr>
          <w:rFonts w:ascii="Arial" w:hAnsi="Arial" w:eastAsia="Arial" w:cs="Arial"/>
          <w:color w:val="56676D"/>
          <w:spacing w:val="40"/>
        </w:rPr>
        <w:t xml:space="preserve"> </w:t>
      </w:r>
      <w:r>
        <w:rPr>
          <w:color w:val="56676D"/>
        </w:rPr>
        <w:t>基本一致，无额外特殊情况。</w:t>
      </w:r>
    </w:p>
    <w:p>
      <w:pPr>
        <w:spacing w:before="8" w:line="220" w:lineRule="exact"/>
        <w:rPr>
          <w:sz w:val="22"/>
          <w:szCs w:val="22"/>
        </w:rPr>
      </w:pPr>
    </w:p>
    <w:p>
      <w:pPr>
        <w:spacing w:before="0"/>
        <w:ind w:left="107" w:right="0" w:firstLine="0"/>
        <w:jc w:val="left"/>
        <w:rPr>
          <w:rFonts w:ascii="Consolas" w:hAnsi="Consolas" w:eastAsia="Consolas" w:cs="Consolas"/>
          <w:sz w:val="17"/>
          <w:szCs w:val="17"/>
        </w:rPr>
      </w:pPr>
      <w:r>
        <w:pict>
          <v:group id="_x0000_s1312" o:spid="_x0000_s1312" o:spt="203" style="position:absolute;left:0pt;margin-left:230.3pt;margin-top:3.4pt;height:14.25pt;width:12pt;mso-position-horizontal-relative:page;z-index:-2048;mso-width-relative:page;mso-height-relative:page;" coordorigin="4607,69" coordsize="240,285">
            <o:lock v:ext="edit"/>
            <v:group id="_x0000_s1313" o:spid="_x0000_s1313" o:spt="203" style="position:absolute;left:4607;top:69;height:285;width:240;" coordorigin="4607,69" coordsize="240,285">
              <o:lock v:ext="edit"/>
              <v:shape id="_x0000_s1314" o:spid="_x0000_s1314" style="position:absolute;left:4607;top:69;height:285;width:240;" fillcolor="#F8F8F8" filled="t" stroked="f" coordorigin="4607,69" coordsize="240,285" path="m4652,354l4628,349,4613,336,4607,314,4607,114,4611,90,4625,75,4647,69,4802,69,4826,73,4841,86,4847,109,4847,309,4843,333,4829,347,4807,354,4652,354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315" o:spid="_x0000_s1315" o:spt="203" style="position:absolute;left:4614;top:76;height:270;width:225;" coordorigin="4614,76" coordsize="225,270">
              <o:lock v:ext="edit"/>
              <v:shape id="_x0000_s1316" o:spid="_x0000_s1316" style="position:absolute;left:4614;top:76;height:270;width:225;" filled="f" stroked="t" coordorigin="4614,76" coordsize="225,270" path="m4614,309l4614,114,4620,91,4636,78,4802,76,4825,81,4837,97,4840,309,4834,332,4818,344,4652,346,4629,341,4617,325,4614,309xe">
                <v:path arrowok="t"/>
                <v:fill on="f" focussize="0,0"/>
                <v:stroke weight="0.750314960629921pt" color="#EDEDED"/>
                <v:imagedata o:title=""/>
                <o:lock v:ext="edit"/>
              </v:shape>
            </v:group>
          </v:group>
        </w:pic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 xml:space="preserve">字符串连接（拼接）采用的是比较特殊的  </w:t>
      </w:r>
      <w:r>
        <w:rPr>
          <w:rFonts w:ascii="Microsoft YaHei UI" w:hAnsi="Microsoft YaHei UI" w:eastAsia="Microsoft YaHei UI" w:cs="Microsoft YaHei UI"/>
          <w:color w:val="56676D"/>
          <w:spacing w:val="25"/>
          <w:sz w:val="19"/>
          <w:szCs w:val="19"/>
        </w:rPr>
        <w:t xml:space="preserve"> </w:t>
      </w:r>
      <w:r>
        <w:rPr>
          <w:rFonts w:ascii="Consolas" w:hAnsi="Consolas" w:eastAsia="Consolas" w:cs="Consolas"/>
          <w:color w:val="56676D"/>
          <w:sz w:val="17"/>
          <w:szCs w:val="17"/>
        </w:rPr>
        <w:t>.</w:t>
      </w: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60" w:lineRule="exact"/>
        <w:rPr>
          <w:sz w:val="26"/>
          <w:szCs w:val="26"/>
        </w:rPr>
      </w:pPr>
    </w:p>
    <w:p>
      <w:pPr>
        <w:pStyle w:val="6"/>
        <w:numPr>
          <w:ilvl w:val="0"/>
          <w:numId w:val="17"/>
        </w:numPr>
        <w:tabs>
          <w:tab w:val="left" w:pos="587"/>
        </w:tabs>
        <w:spacing w:before="70" w:after="0" w:line="240" w:lineRule="auto"/>
        <w:ind w:left="587" w:right="0" w:hanging="334"/>
        <w:jc w:val="left"/>
      </w:pPr>
      <w:r>
        <w:rPr>
          <w:color w:val="971A1A"/>
          <w:spacing w:val="-1"/>
        </w:rPr>
        <w:t>&lt;?</w:t>
      </w:r>
      <w:r>
        <w:rPr>
          <w:color w:val="000000"/>
          <w:spacing w:val="-1"/>
        </w:rPr>
        <w:t>php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17"/>
        </w:numPr>
        <w:tabs>
          <w:tab w:val="left" w:pos="587"/>
        </w:tabs>
        <w:spacing w:before="0" w:after="0" w:line="240" w:lineRule="auto"/>
        <w:ind w:left="587" w:right="0" w:hanging="334"/>
        <w:jc w:val="left"/>
      </w:pPr>
      <w:r>
        <w:rPr>
          <w:color w:val="0054AA"/>
        </w:rPr>
        <w:t xml:space="preserve">$name </w:t>
      </w:r>
      <w:r>
        <w:rPr>
          <w:color w:val="971A1A"/>
        </w:rPr>
        <w:t xml:space="preserve">= </w:t>
      </w:r>
      <w:r>
        <w:rPr>
          <w:color w:val="AA1111"/>
          <w:spacing w:val="-1"/>
        </w:rPr>
        <w:t>'zce'</w:t>
      </w:r>
      <w:r>
        <w:rPr>
          <w:color w:val="56676D"/>
          <w:spacing w:val="-1"/>
        </w:rPr>
        <w:t>;</w:t>
      </w:r>
    </w:p>
    <w:p>
      <w:pPr>
        <w:pStyle w:val="6"/>
        <w:tabs>
          <w:tab w:val="left" w:pos="587"/>
        </w:tabs>
        <w:spacing w:before="61" w:line="240" w:lineRule="auto"/>
        <w:ind w:left="253" w:right="0"/>
        <w:jc w:val="left"/>
      </w:pPr>
      <w:r>
        <w:rPr>
          <w:color w:val="999999"/>
        </w:rPr>
        <w:t>3</w:t>
      </w:r>
      <w:r>
        <w:rPr>
          <w:color w:val="999999"/>
        </w:rPr>
        <w:tab/>
      </w:r>
      <w:r>
        <w:rPr>
          <w:color w:val="AA5400"/>
        </w:rPr>
        <w:t xml:space="preserve">// </w:t>
      </w:r>
      <w:r>
        <w:rPr>
          <w:rFonts w:ascii="宋体" w:hAnsi="宋体" w:eastAsia="宋体" w:cs="宋体"/>
          <w:color w:val="AA5400"/>
        </w:rPr>
        <w:t>拼接</w:t>
      </w:r>
      <w:r>
        <w:rPr>
          <w:rFonts w:ascii="宋体" w:hAnsi="宋体" w:eastAsia="宋体" w:cs="宋体"/>
          <w:color w:val="AA5400"/>
          <w:spacing w:val="8"/>
        </w:rPr>
        <w:t xml:space="preserve"> </w:t>
      </w:r>
      <w:r>
        <w:rPr>
          <w:color w:val="AA5400"/>
        </w:rPr>
        <w:t xml:space="preserve">`hey ` </w:t>
      </w:r>
      <w:r>
        <w:rPr>
          <w:rFonts w:ascii="宋体" w:hAnsi="宋体" w:eastAsia="宋体" w:cs="宋体"/>
          <w:color w:val="AA5400"/>
        </w:rPr>
        <w:t>和</w:t>
      </w:r>
      <w:r>
        <w:rPr>
          <w:rFonts w:ascii="宋体" w:hAnsi="宋体" w:eastAsia="宋体" w:cs="宋体"/>
          <w:color w:val="AA5400"/>
          <w:spacing w:val="8"/>
        </w:rPr>
        <w:t xml:space="preserve"> </w:t>
      </w:r>
      <w:r>
        <w:rPr>
          <w:color w:val="AA5400"/>
        </w:rPr>
        <w:t>`zce`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tabs>
          <w:tab w:val="left" w:pos="587"/>
        </w:tabs>
        <w:spacing w:line="240" w:lineRule="auto"/>
        <w:ind w:left="253" w:right="0"/>
        <w:jc w:val="left"/>
      </w:pPr>
      <w:r>
        <w:rPr>
          <w:color w:val="999999"/>
        </w:rPr>
        <w:t>4</w:t>
      </w:r>
      <w:r>
        <w:rPr>
          <w:color w:val="999999"/>
        </w:rPr>
        <w:tab/>
      </w:r>
      <w:r>
        <w:rPr>
          <w:color w:val="0054AA"/>
        </w:rPr>
        <w:t xml:space="preserve">$message </w:t>
      </w:r>
      <w:r>
        <w:rPr>
          <w:color w:val="971A1A"/>
        </w:rPr>
        <w:t xml:space="preserve">= </w:t>
      </w:r>
      <w:r>
        <w:rPr>
          <w:color w:val="AA1111"/>
        </w:rPr>
        <w:t xml:space="preserve">'hey ' </w:t>
      </w:r>
      <w:r>
        <w:rPr>
          <w:color w:val="56676D"/>
        </w:rPr>
        <w:t xml:space="preserve">. </w:t>
      </w:r>
      <w:r>
        <w:rPr>
          <w:color w:val="0054AA"/>
          <w:spacing w:val="-1"/>
        </w:rPr>
        <w:t>$name</w:t>
      </w:r>
      <w:r>
        <w:rPr>
          <w:color w:val="56676D"/>
          <w:spacing w:val="-1"/>
        </w:rPr>
        <w:t>;</w:t>
      </w:r>
    </w:p>
    <w:p>
      <w:pPr>
        <w:pStyle w:val="6"/>
        <w:tabs>
          <w:tab w:val="left" w:pos="587"/>
        </w:tabs>
        <w:spacing w:before="61" w:line="240" w:lineRule="auto"/>
        <w:ind w:left="253" w:right="0"/>
        <w:jc w:val="left"/>
      </w:pPr>
      <w:r>
        <w:rPr>
          <w:color w:val="999999"/>
        </w:rPr>
        <w:t>5</w:t>
      </w:r>
      <w:r>
        <w:rPr>
          <w:color w:val="999999"/>
        </w:rPr>
        <w:tab/>
      </w:r>
      <w:r>
        <w:rPr>
          <w:color w:val="AA5400"/>
        </w:rPr>
        <w:t xml:space="preserve">// </w:t>
      </w:r>
      <w:r>
        <w:rPr>
          <w:rFonts w:ascii="宋体" w:hAnsi="宋体" w:eastAsia="宋体" w:cs="宋体"/>
          <w:color w:val="AA5400"/>
        </w:rPr>
        <w:t>相当于</w:t>
      </w:r>
      <w:r>
        <w:rPr>
          <w:rFonts w:ascii="宋体" w:hAnsi="宋体" w:eastAsia="宋体" w:cs="宋体"/>
          <w:color w:val="AA5400"/>
          <w:spacing w:val="8"/>
        </w:rPr>
        <w:t xml:space="preserve"> </w:t>
      </w:r>
      <w:r>
        <w:rPr>
          <w:color w:val="AA5400"/>
        </w:rPr>
        <w:t>+=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tabs>
          <w:tab w:val="left" w:pos="587"/>
        </w:tabs>
        <w:spacing w:line="240" w:lineRule="auto"/>
        <w:ind w:left="253" w:right="0"/>
        <w:jc w:val="left"/>
      </w:pPr>
      <w:r>
        <w:rPr>
          <w:color w:val="999999"/>
        </w:rPr>
        <w:t>6</w:t>
      </w:r>
      <w:r>
        <w:rPr>
          <w:color w:val="999999"/>
        </w:rPr>
        <w:tab/>
      </w:r>
      <w:r>
        <w:rPr>
          <w:color w:val="0054AA"/>
        </w:rPr>
        <w:t xml:space="preserve">$foo </w:t>
      </w:r>
      <w:r>
        <w:rPr>
          <w:color w:val="56676D"/>
          <w:spacing w:val="-1"/>
        </w:rPr>
        <w:t>.</w:t>
      </w:r>
      <w:r>
        <w:rPr>
          <w:color w:val="971A1A"/>
          <w:spacing w:val="-1"/>
        </w:rPr>
        <w:t>=</w:t>
      </w:r>
      <w:r>
        <w:rPr>
          <w:color w:val="971A1A"/>
        </w:rPr>
        <w:t xml:space="preserve"> </w:t>
      </w:r>
      <w:r>
        <w:rPr>
          <w:color w:val="0054AA"/>
        </w:rPr>
        <w:t>$message</w:t>
      </w: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80" w:lineRule="exact"/>
        <w:rPr>
          <w:sz w:val="28"/>
          <w:szCs w:val="28"/>
        </w:rPr>
      </w:pPr>
    </w:p>
    <w:p>
      <w:pPr>
        <w:pStyle w:val="3"/>
        <w:numPr>
          <w:ilvl w:val="1"/>
          <w:numId w:val="13"/>
        </w:numPr>
        <w:tabs>
          <w:tab w:val="left" w:pos="559"/>
        </w:tabs>
        <w:spacing w:before="0" w:after="0" w:line="411" w:lineRule="exact"/>
        <w:ind w:left="559" w:right="0" w:hanging="453"/>
        <w:jc w:val="left"/>
      </w:pPr>
      <w:bookmarkStart w:id="21" w:name="语句"/>
      <w:bookmarkEnd w:id="21"/>
      <w:bookmarkStart w:id="22" w:name="语句"/>
      <w:bookmarkEnd w:id="22"/>
      <w:r>
        <w:rPr>
          <w:color w:val="56676D"/>
        </w:rPr>
        <w:t>语句</w:t>
      </w:r>
    </w:p>
    <w:p>
      <w:pPr>
        <w:spacing w:before="18" w:line="280" w:lineRule="exact"/>
        <w:rPr>
          <w:sz w:val="28"/>
          <w:szCs w:val="28"/>
        </w:rPr>
      </w:pPr>
    </w:p>
    <w:p>
      <w:pPr>
        <w:pStyle w:val="5"/>
        <w:spacing w:line="307" w:lineRule="exact"/>
        <w:ind w:right="0"/>
        <w:jc w:val="left"/>
      </w:pPr>
      <w:r>
        <w:pict>
          <v:group id="_x0000_s1317" o:spid="_x0000_s1317" o:spt="203" style="position:absolute;left:0pt;margin-left:63pt;margin-top:7.85pt;height:3.4pt;width:3.7pt;mso-position-horizontal-relative:page;z-index:-2048;mso-width-relative:page;mso-height-relative:page;" coordorigin="1261,157" coordsize="75,69">
            <o:lock v:ext="edit"/>
            <v:shape id="_x0000_s1318" o:spid="_x0000_s1318" style="position:absolute;left:1261;top:157;height:69;width:75;" fillcolor="#56676D" filled="t" stroked="f" coordorigin="1261,157" coordsize="75,69" path="m1314,226l1285,224,1268,215,1261,198,1265,172,1278,157,1309,158,1327,165,1335,180,1336,191,1330,214,1314,226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color w:val="56676D"/>
        </w:rPr>
        <w:t>分号分割</w:t>
      </w:r>
    </w:p>
    <w:p>
      <w:pPr>
        <w:spacing w:before="33"/>
        <w:ind w:left="557" w:right="0" w:firstLine="0"/>
        <w:jc w:val="left"/>
        <w:rPr>
          <w:rFonts w:ascii="Arial" w:hAnsi="Arial" w:eastAsia="Arial" w:cs="Arial"/>
          <w:sz w:val="19"/>
          <w:szCs w:val="19"/>
        </w:rPr>
      </w:pPr>
      <w:r>
        <w:pict>
          <v:group id="_x0000_s1319" o:spid="_x0000_s1319" o:spt="203" style="position:absolute;left:0pt;margin-left:63pt;margin-top:9.75pt;height:3.4pt;width:3.7pt;mso-position-horizontal-relative:page;z-index:-2048;mso-width-relative:page;mso-height-relative:page;" coordorigin="1261,196" coordsize="75,69">
            <o:lock v:ext="edit"/>
            <v:shape id="_x0000_s1320" o:spid="_x0000_s1320" style="position:absolute;left:1261;top:196;height:69;width:75;" fillcolor="#56676D" filled="t" stroked="f" coordorigin="1261,196" coordsize="75,69" path="m1314,264l1285,263,1268,253,1261,236,1265,210,1278,196,1309,196,1327,204,1335,218,1336,229,1330,252,1314,264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Arial" w:hAnsi="Arial" w:eastAsia="Arial" w:cs="Arial"/>
          <w:color w:val="56676D"/>
          <w:w w:val="105"/>
          <w:sz w:val="19"/>
          <w:szCs w:val="19"/>
        </w:rPr>
        <w:t>if</w:t>
      </w:r>
      <w:r>
        <w:rPr>
          <w:rFonts w:ascii="Microsoft YaHei UI" w:hAnsi="Microsoft YaHei UI" w:eastAsia="Microsoft YaHei UI" w:cs="Microsoft YaHei UI"/>
          <w:color w:val="56676D"/>
          <w:w w:val="105"/>
          <w:sz w:val="19"/>
          <w:szCs w:val="19"/>
        </w:rPr>
        <w:t>、</w:t>
      </w:r>
      <w:r>
        <w:rPr>
          <w:rFonts w:ascii="Arial" w:hAnsi="Arial" w:eastAsia="Arial" w:cs="Arial"/>
          <w:color w:val="56676D"/>
          <w:w w:val="105"/>
          <w:sz w:val="19"/>
          <w:szCs w:val="19"/>
        </w:rPr>
        <w:t>switch</w:t>
      </w:r>
      <w:r>
        <w:rPr>
          <w:rFonts w:ascii="Microsoft YaHei UI" w:hAnsi="Microsoft YaHei UI" w:eastAsia="Microsoft YaHei UI" w:cs="Microsoft YaHei UI"/>
          <w:color w:val="56676D"/>
          <w:w w:val="105"/>
          <w:sz w:val="19"/>
          <w:szCs w:val="19"/>
        </w:rPr>
        <w:t>、</w:t>
      </w:r>
      <w:r>
        <w:rPr>
          <w:rFonts w:ascii="Arial" w:hAnsi="Arial" w:eastAsia="Arial" w:cs="Arial"/>
          <w:color w:val="56676D"/>
          <w:w w:val="105"/>
          <w:sz w:val="19"/>
          <w:szCs w:val="19"/>
        </w:rPr>
        <w:t>while</w:t>
      </w:r>
      <w:r>
        <w:rPr>
          <w:rFonts w:ascii="Microsoft YaHei UI" w:hAnsi="Microsoft YaHei UI" w:eastAsia="Microsoft YaHei UI" w:cs="Microsoft YaHei UI"/>
          <w:color w:val="56676D"/>
          <w:w w:val="105"/>
          <w:sz w:val="19"/>
          <w:szCs w:val="19"/>
        </w:rPr>
        <w:t>、</w:t>
      </w:r>
      <w:r>
        <w:rPr>
          <w:rFonts w:ascii="Arial" w:hAnsi="Arial" w:eastAsia="Arial" w:cs="Arial"/>
          <w:color w:val="56676D"/>
          <w:w w:val="105"/>
          <w:sz w:val="19"/>
          <w:szCs w:val="19"/>
        </w:rPr>
        <w:t>for</w:t>
      </w:r>
      <w:r>
        <w:rPr>
          <w:rFonts w:ascii="Microsoft YaHei UI" w:hAnsi="Microsoft YaHei UI" w:eastAsia="Microsoft YaHei UI" w:cs="Microsoft YaHei UI"/>
          <w:color w:val="56676D"/>
          <w:w w:val="105"/>
          <w:sz w:val="19"/>
          <w:szCs w:val="19"/>
        </w:rPr>
        <w:t xml:space="preserve">、 </w:t>
      </w:r>
      <w:r>
        <w:rPr>
          <w:rFonts w:ascii="Microsoft YaHei UI" w:hAnsi="Microsoft YaHei UI" w:eastAsia="Microsoft YaHei UI" w:cs="Microsoft YaHei UI"/>
          <w:color w:val="56676D"/>
          <w:spacing w:val="54"/>
          <w:w w:val="105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spacing w:val="-1"/>
          <w:w w:val="105"/>
          <w:sz w:val="19"/>
          <w:szCs w:val="19"/>
        </w:rPr>
        <w:t>fore</w:t>
      </w:r>
      <w:r>
        <w:rPr>
          <w:rFonts w:ascii="Arial" w:hAnsi="Arial" w:eastAsia="Arial" w:cs="Arial"/>
          <w:color w:val="56676D"/>
          <w:spacing w:val="-2"/>
          <w:w w:val="105"/>
          <w:sz w:val="19"/>
          <w:szCs w:val="19"/>
        </w:rPr>
        <w:t>ac</w:t>
      </w:r>
      <w:r>
        <w:rPr>
          <w:rFonts w:ascii="Arial" w:hAnsi="Arial" w:eastAsia="Arial" w:cs="Arial"/>
          <w:color w:val="56676D"/>
          <w:spacing w:val="-1"/>
          <w:w w:val="105"/>
          <w:sz w:val="19"/>
          <w:szCs w:val="19"/>
        </w:rPr>
        <w:t>h</w:t>
      </w:r>
      <w:r>
        <w:rPr>
          <w:rFonts w:ascii="Microsoft YaHei UI" w:hAnsi="Microsoft YaHei UI" w:eastAsia="Microsoft YaHei UI" w:cs="Microsoft YaHei UI"/>
          <w:color w:val="56676D"/>
          <w:spacing w:val="-2"/>
          <w:w w:val="105"/>
          <w:sz w:val="19"/>
          <w:szCs w:val="19"/>
        </w:rPr>
        <w:t>、</w:t>
      </w:r>
      <w:r>
        <w:rPr>
          <w:rFonts w:ascii="Arial" w:hAnsi="Arial" w:eastAsia="Arial" w:cs="Arial"/>
          <w:color w:val="56676D"/>
          <w:spacing w:val="-1"/>
          <w:w w:val="105"/>
          <w:sz w:val="19"/>
          <w:szCs w:val="19"/>
        </w:rPr>
        <w:t>fun</w:t>
      </w:r>
      <w:r>
        <w:rPr>
          <w:rFonts w:ascii="Arial" w:hAnsi="Arial" w:eastAsia="Arial" w:cs="Arial"/>
          <w:color w:val="56676D"/>
          <w:spacing w:val="-2"/>
          <w:w w:val="105"/>
          <w:sz w:val="19"/>
          <w:szCs w:val="19"/>
        </w:rPr>
        <w:t>c</w:t>
      </w:r>
      <w:r>
        <w:rPr>
          <w:rFonts w:ascii="Arial" w:hAnsi="Arial" w:eastAsia="Arial" w:cs="Arial"/>
          <w:color w:val="56676D"/>
          <w:spacing w:val="-1"/>
          <w:w w:val="105"/>
          <w:sz w:val="19"/>
          <w:szCs w:val="19"/>
        </w:rPr>
        <w:t>tion</w:t>
      </w:r>
      <w:r>
        <w:rPr>
          <w:rFonts w:ascii="Arial" w:hAnsi="Arial" w:eastAsia="Arial" w:cs="Arial"/>
          <w:color w:val="56676D"/>
          <w:spacing w:val="-2"/>
          <w:w w:val="105"/>
          <w:sz w:val="19"/>
          <w:szCs w:val="19"/>
        </w:rPr>
        <w:t>......</w:t>
      </w: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10" w:line="280" w:lineRule="exact"/>
        <w:rPr>
          <w:sz w:val="28"/>
          <w:szCs w:val="28"/>
        </w:rPr>
      </w:pPr>
    </w:p>
    <w:p>
      <w:pPr>
        <w:numPr>
          <w:ilvl w:val="1"/>
          <w:numId w:val="13"/>
        </w:numPr>
        <w:tabs>
          <w:tab w:val="left" w:pos="559"/>
        </w:tabs>
        <w:spacing w:before="0"/>
        <w:ind w:left="559" w:right="7442" w:hanging="453"/>
        <w:jc w:val="center"/>
        <w:rPr>
          <w:rFonts w:ascii="Microsoft YaHei UI" w:hAnsi="Microsoft YaHei UI" w:eastAsia="Microsoft YaHei UI" w:cs="Microsoft YaHei UI"/>
          <w:sz w:val="29"/>
          <w:szCs w:val="29"/>
        </w:rPr>
      </w:pPr>
      <w:bookmarkStart w:id="23" w:name="流程控制"/>
      <w:bookmarkEnd w:id="23"/>
      <w:bookmarkStart w:id="24" w:name="流程控制"/>
      <w:bookmarkEnd w:id="24"/>
      <w:r>
        <w:rPr>
          <w:rFonts w:ascii="Microsoft YaHei UI" w:hAnsi="Microsoft YaHei UI" w:eastAsia="Microsoft YaHei UI" w:cs="Microsoft YaHei UI"/>
          <w:color w:val="56676D"/>
          <w:sz w:val="29"/>
          <w:szCs w:val="29"/>
        </w:rPr>
        <w:t>流程控制</w:t>
      </w:r>
    </w:p>
    <w:p>
      <w:pPr>
        <w:spacing w:before="18" w:line="280" w:lineRule="exact"/>
        <w:rPr>
          <w:sz w:val="28"/>
          <w:szCs w:val="28"/>
        </w:rPr>
      </w:pPr>
    </w:p>
    <w:p>
      <w:pPr>
        <w:spacing w:before="0" w:line="307" w:lineRule="exact"/>
        <w:ind w:left="557" w:right="0" w:firstLine="0"/>
        <w:jc w:val="left"/>
        <w:rPr>
          <w:rFonts w:ascii="Microsoft YaHei UI" w:hAnsi="Microsoft YaHei UI" w:eastAsia="Microsoft YaHei UI" w:cs="Microsoft YaHei UI"/>
          <w:sz w:val="19"/>
          <w:szCs w:val="19"/>
        </w:rPr>
      </w:pPr>
      <w:r>
        <w:pict>
          <v:group id="_x0000_s1321" o:spid="_x0000_s1321" o:spt="203" style="position:absolute;left:0pt;margin-left:63pt;margin-top:7.85pt;height:3.4pt;width:3.7pt;mso-position-horizontal-relative:page;z-index:-2048;mso-width-relative:page;mso-height-relative:page;" coordorigin="1261,157" coordsize="75,69">
            <o:lock v:ext="edit"/>
            <v:shape id="_x0000_s1322" o:spid="_x0000_s1322" style="position:absolute;left:1261;top:157;height:69;width:75;" fillcolor="#56676D" filled="t" stroked="f" coordorigin="1261,157" coordsize="75,69" path="m1314,226l1285,224,1268,215,1261,198,1265,172,1278,157,1309,158,1327,165,1335,180,1336,191,1330,214,1314,226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顺序结构</w:t>
      </w:r>
    </w:p>
    <w:p>
      <w:pPr>
        <w:spacing w:before="9" w:line="120" w:lineRule="exact"/>
        <w:rPr>
          <w:sz w:val="12"/>
          <w:szCs w:val="12"/>
        </w:rPr>
      </w:pPr>
    </w:p>
    <w:p>
      <w:pPr>
        <w:spacing w:before="0" w:line="307" w:lineRule="exact"/>
        <w:ind w:left="557" w:right="0" w:firstLine="0"/>
        <w:jc w:val="left"/>
        <w:rPr>
          <w:rFonts w:ascii="Microsoft YaHei UI" w:hAnsi="Microsoft YaHei UI" w:eastAsia="Microsoft YaHei UI" w:cs="Microsoft YaHei UI"/>
          <w:sz w:val="19"/>
          <w:szCs w:val="19"/>
        </w:rPr>
      </w:pPr>
      <w:r>
        <w:pict>
          <v:group id="_x0000_s1323" o:spid="_x0000_s1323" o:spt="203" style="position:absolute;left:0pt;margin-left:63pt;margin-top:7.85pt;height:3.4pt;width:3.7pt;mso-position-horizontal-relative:page;z-index:-2048;mso-width-relative:page;mso-height-relative:page;" coordorigin="1261,157" coordsize="75,69">
            <o:lock v:ext="edit"/>
            <v:shape id="_x0000_s1324" o:spid="_x0000_s1324" style="position:absolute;left:1261;top:157;height:69;width:75;" fillcolor="#56676D" filled="t" stroked="f" coordorigin="1261,157" coordsize="75,69" path="m1314,226l1285,224,1268,215,1261,198,1265,172,1278,157,1309,158,1327,165,1335,180,1336,191,1330,214,1314,226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分支结构</w:t>
      </w:r>
    </w:p>
    <w:p>
      <w:pPr>
        <w:spacing w:before="9" w:line="140" w:lineRule="exact"/>
        <w:rPr>
          <w:sz w:val="14"/>
          <w:szCs w:val="14"/>
        </w:rPr>
      </w:pPr>
    </w:p>
    <w:p>
      <w:pPr>
        <w:spacing w:before="75" w:line="379" w:lineRule="auto"/>
        <w:ind w:left="1007" w:right="7035" w:firstLine="0"/>
        <w:jc w:val="left"/>
        <w:rPr>
          <w:rFonts w:ascii="Arial" w:hAnsi="Arial" w:eastAsia="Arial" w:cs="Arial"/>
          <w:sz w:val="19"/>
          <w:szCs w:val="19"/>
        </w:rPr>
      </w:pPr>
      <w:r>
        <w:pict>
          <v:group id="_x0000_s1325" o:spid="_x0000_s1325" o:spt="203" style="position:absolute;left:0pt;margin-left:85.55pt;margin-top:7.6pt;height:3.4pt;width:3.7pt;mso-position-horizontal-relative:page;z-index:-2048;mso-width-relative:page;mso-height-relative:page;" coordorigin="1711,152" coordsize="75,69">
            <o:lock v:ext="edit"/>
            <v:shape id="_x0000_s1326" o:spid="_x0000_s1326" style="position:absolute;left:1711;top:152;height:69;width:75;" filled="f" stroked="t" coordorigin="1711,152" coordsize="75,69" path="m1786,186l1780,209,1764,221,1735,219,1718,210,1711,193,1715,167,1728,152,1759,153,1777,160,1785,175,1786,186xe">
              <v:path arrowok="t"/>
              <v:fill on="f" focussize="0,0"/>
              <v:stroke weight="0.750314960629921pt" color="#56676D"/>
              <v:imagedata o:title=""/>
              <o:lock v:ext="edit"/>
            </v:shape>
          </v:group>
        </w:pict>
      </w:r>
      <w:r>
        <w:pict>
          <v:group id="_x0000_s1327" o:spid="_x0000_s1327" o:spt="203" style="position:absolute;left:0pt;margin-left:85.55pt;margin-top:24.85pt;height:3.4pt;width:3.7pt;mso-position-horizontal-relative:page;z-index:-2048;mso-width-relative:page;mso-height-relative:page;" coordorigin="1711,497" coordsize="75,69">
            <o:lock v:ext="edit"/>
            <v:shape id="_x0000_s1328" o:spid="_x0000_s1328" style="position:absolute;left:1711;top:497;height:69;width:75;" filled="f" stroked="t" coordorigin="1711,497" coordsize="75,69" path="m1786,531l1780,554,1764,566,1735,564,1718,555,1711,538,1715,512,1728,497,1759,498,1777,506,1785,520,1786,531xe">
              <v:path arrowok="t"/>
              <v:fill on="f" focussize="0,0"/>
              <v:stroke weight="0.750314960629921pt" color="#56676D"/>
              <v:imagedata o:title=""/>
              <o:lock v:ext="edit"/>
            </v:shape>
          </v:group>
        </w:pict>
      </w:r>
      <w:r>
        <w:rPr>
          <w:rFonts w:ascii="Arial" w:hAnsi="Arial" w:eastAsia="Arial" w:cs="Arial"/>
          <w:color w:val="56676D"/>
          <w:w w:val="110"/>
          <w:sz w:val="19"/>
          <w:szCs w:val="19"/>
        </w:rPr>
        <w:t>if</w:t>
      </w:r>
      <w:r>
        <w:rPr>
          <w:rFonts w:ascii="Arial" w:hAnsi="Arial" w:eastAsia="Arial" w:cs="Arial"/>
          <w:color w:val="56676D"/>
          <w:spacing w:val="-25"/>
          <w:w w:val="110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w w:val="110"/>
          <w:sz w:val="19"/>
          <w:szCs w:val="19"/>
        </w:rPr>
        <w:t>...</w:t>
      </w:r>
      <w:r>
        <w:rPr>
          <w:rFonts w:ascii="Arial" w:hAnsi="Arial" w:eastAsia="Arial" w:cs="Arial"/>
          <w:color w:val="56676D"/>
          <w:spacing w:val="-25"/>
          <w:w w:val="110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w w:val="110"/>
          <w:sz w:val="19"/>
          <w:szCs w:val="19"/>
        </w:rPr>
        <w:t>else</w:t>
      </w:r>
      <w:r>
        <w:rPr>
          <w:rFonts w:ascii="Arial" w:hAnsi="Arial" w:eastAsia="Arial" w:cs="Arial"/>
          <w:color w:val="56676D"/>
          <w:w w:val="103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w w:val="105"/>
          <w:sz w:val="19"/>
          <w:szCs w:val="19"/>
        </w:rPr>
        <w:t>switch</w:t>
      </w:r>
      <w:r>
        <w:rPr>
          <w:rFonts w:ascii="Arial" w:hAnsi="Arial" w:eastAsia="Arial" w:cs="Arial"/>
          <w:color w:val="56676D"/>
          <w:spacing w:val="-13"/>
          <w:w w:val="105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w w:val="105"/>
          <w:sz w:val="19"/>
          <w:szCs w:val="19"/>
        </w:rPr>
        <w:t>...</w:t>
      </w:r>
      <w:r>
        <w:rPr>
          <w:rFonts w:ascii="Arial" w:hAnsi="Arial" w:eastAsia="Arial" w:cs="Arial"/>
          <w:color w:val="56676D"/>
          <w:spacing w:val="-12"/>
          <w:w w:val="105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w w:val="105"/>
          <w:sz w:val="19"/>
          <w:szCs w:val="19"/>
        </w:rPr>
        <w:t>case</w:t>
      </w:r>
    </w:p>
    <w:p>
      <w:pPr>
        <w:spacing w:before="8"/>
        <w:ind w:left="557" w:right="0" w:firstLine="0"/>
        <w:jc w:val="left"/>
        <w:rPr>
          <w:rFonts w:ascii="Microsoft YaHei UI" w:hAnsi="Microsoft YaHei UI" w:eastAsia="Microsoft YaHei UI" w:cs="Microsoft YaHei UI"/>
          <w:sz w:val="19"/>
          <w:szCs w:val="19"/>
        </w:rPr>
      </w:pPr>
      <w:r>
        <w:pict>
          <v:group id="_x0000_s1329" o:spid="_x0000_s1329" o:spt="203" style="position:absolute;left:0pt;margin-left:63pt;margin-top:8.5pt;height:3.4pt;width:3.7pt;mso-position-horizontal-relative:page;z-index:-2048;mso-width-relative:page;mso-height-relative:page;" coordorigin="1261,171" coordsize="75,69">
            <o:lock v:ext="edit"/>
            <v:shape id="_x0000_s1330" o:spid="_x0000_s1330" style="position:absolute;left:1261;top:171;height:69;width:75;" fillcolor="#56676D" filled="t" stroked="f" coordorigin="1261,171" coordsize="75,69" path="m1314,239l1285,238,1268,228,1261,211,1265,185,1278,171,1309,171,1327,179,1335,193,1336,204,1330,227,1314,239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循环结构</w:t>
      </w:r>
    </w:p>
    <w:p>
      <w:pPr>
        <w:spacing w:before="9" w:line="140" w:lineRule="exact"/>
        <w:rPr>
          <w:sz w:val="14"/>
          <w:szCs w:val="14"/>
        </w:rPr>
      </w:pPr>
    </w:p>
    <w:p>
      <w:pPr>
        <w:spacing w:before="75"/>
        <w:ind w:left="1007" w:right="0" w:firstLine="0"/>
        <w:jc w:val="left"/>
        <w:rPr>
          <w:rFonts w:ascii="Arial" w:hAnsi="Arial" w:eastAsia="Arial" w:cs="Arial"/>
          <w:sz w:val="19"/>
          <w:szCs w:val="19"/>
        </w:rPr>
      </w:pPr>
      <w:r>
        <w:pict>
          <v:group id="_x0000_s1331" o:spid="_x0000_s1331" o:spt="203" style="position:absolute;left:0pt;margin-left:85.55pt;margin-top:7.6pt;height:3.4pt;width:3.7pt;mso-position-horizontal-relative:page;z-index:-2048;mso-width-relative:page;mso-height-relative:page;" coordorigin="1711,152" coordsize="75,69">
            <o:lock v:ext="edit"/>
            <v:shape id="_x0000_s1332" o:spid="_x0000_s1332" style="position:absolute;left:1711;top:152;height:69;width:75;" filled="f" stroked="t" coordorigin="1711,152" coordsize="75,69" path="m1786,186l1780,209,1764,221,1735,219,1718,210,1711,193,1715,167,1728,152,1759,153,1777,160,1785,175,1786,186xe">
              <v:path arrowok="t"/>
              <v:fill on="f" focussize="0,0"/>
              <v:stroke weight="0.750314960629921pt" color="#56676D"/>
              <v:imagedata o:title=""/>
              <o:lock v:ext="edit"/>
            </v:shape>
          </v:group>
        </w:pict>
      </w:r>
      <w:r>
        <w:rPr>
          <w:rFonts w:ascii="Arial" w:hAnsi="Arial" w:eastAsia="Arial" w:cs="Arial"/>
          <w:color w:val="56676D"/>
          <w:w w:val="120"/>
          <w:sz w:val="19"/>
          <w:szCs w:val="19"/>
        </w:rPr>
        <w:t>for</w:t>
      </w:r>
    </w:p>
    <w:p>
      <w:pPr>
        <w:spacing w:before="2" w:line="140" w:lineRule="exact"/>
        <w:rPr>
          <w:sz w:val="14"/>
          <w:szCs w:val="14"/>
        </w:rPr>
      </w:pPr>
    </w:p>
    <w:p>
      <w:pPr>
        <w:spacing w:before="75"/>
        <w:ind w:left="1007" w:right="0" w:firstLine="0"/>
        <w:jc w:val="left"/>
        <w:rPr>
          <w:rFonts w:ascii="Arial" w:hAnsi="Arial" w:eastAsia="Arial" w:cs="Arial"/>
          <w:sz w:val="19"/>
          <w:szCs w:val="19"/>
        </w:rPr>
      </w:pPr>
      <w:r>
        <w:pict>
          <v:group id="_x0000_s1333" o:spid="_x0000_s1333" o:spt="203" style="position:absolute;left:0pt;margin-left:85.55pt;margin-top:7.6pt;height:3.4pt;width:3.7pt;mso-position-horizontal-relative:page;z-index:-2048;mso-width-relative:page;mso-height-relative:page;" coordorigin="1711,152" coordsize="75,69">
            <o:lock v:ext="edit"/>
            <v:shape id="_x0000_s1334" o:spid="_x0000_s1334" style="position:absolute;left:1711;top:152;height:69;width:75;" filled="f" stroked="t" coordorigin="1711,152" coordsize="75,69" path="m1786,186l1780,209,1764,221,1735,219,1718,210,1711,193,1715,167,1728,152,1759,153,1777,160,1785,175,1786,186xe">
              <v:path arrowok="t"/>
              <v:fill on="f" focussize="0,0"/>
              <v:stroke weight="0.750314960629921pt" color="#56676D"/>
              <v:imagedata o:title=""/>
              <o:lock v:ext="edit"/>
            </v:shape>
          </v:group>
        </w:pict>
      </w:r>
      <w:r>
        <w:rPr>
          <w:rFonts w:ascii="Arial" w:hAnsi="Arial" w:eastAsia="Arial" w:cs="Arial"/>
          <w:color w:val="56676D"/>
          <w:w w:val="110"/>
          <w:sz w:val="19"/>
          <w:szCs w:val="19"/>
        </w:rPr>
        <w:t>while</w:t>
      </w:r>
    </w:p>
    <w:p>
      <w:pPr>
        <w:spacing w:before="2" w:line="150" w:lineRule="exact"/>
        <w:rPr>
          <w:sz w:val="15"/>
          <w:szCs w:val="15"/>
        </w:rPr>
      </w:pPr>
    </w:p>
    <w:p>
      <w:pPr>
        <w:spacing w:before="0" w:line="307" w:lineRule="exact"/>
        <w:ind w:left="1007" w:right="0" w:firstLine="0"/>
        <w:jc w:val="left"/>
        <w:rPr>
          <w:rFonts w:ascii="Microsoft YaHei UI" w:hAnsi="Microsoft YaHei UI" w:eastAsia="Microsoft YaHei UI" w:cs="Microsoft YaHei UI"/>
          <w:sz w:val="19"/>
          <w:szCs w:val="19"/>
        </w:rPr>
      </w:pPr>
      <w:r>
        <w:pict>
          <v:group id="_x0000_s1335" o:spid="_x0000_s1335" o:spt="203" style="position:absolute;left:0pt;margin-left:85.55pt;margin-top:7.85pt;height:3.4pt;width:3.7pt;mso-position-horizontal-relative:page;z-index:-2048;mso-width-relative:page;mso-height-relative:page;" coordorigin="1711,157" coordsize="75,69">
            <o:lock v:ext="edit"/>
            <v:shape id="_x0000_s1336" o:spid="_x0000_s1336" style="position:absolute;left:1711;top:157;height:69;width:75;" filled="f" stroked="t" coordorigin="1711,157" coordsize="75,69" path="m1786,191l1780,214,1764,226,1735,224,1718,215,1711,198,1715,172,1728,157,1759,158,1777,165,1785,180,1786,191xe">
              <v:path arrowok="t"/>
              <v:fill on="f" focussize="0,0"/>
              <v:stroke weight="0.750314960629921pt" color="#56676D"/>
              <v:imagedata o:title=""/>
              <o:lock v:ext="edit"/>
            </v:shape>
          </v:group>
        </w:pict>
      </w:r>
      <w:r>
        <w:rPr>
          <w:rFonts w:ascii="Arial" w:hAnsi="Arial" w:eastAsia="Arial" w:cs="Arial"/>
          <w:color w:val="56676D"/>
          <w:spacing w:val="-1"/>
          <w:w w:val="105"/>
          <w:sz w:val="19"/>
          <w:szCs w:val="19"/>
        </w:rPr>
        <w:t>fore</w:t>
      </w:r>
      <w:r>
        <w:rPr>
          <w:rFonts w:ascii="Arial" w:hAnsi="Arial" w:eastAsia="Arial" w:cs="Arial"/>
          <w:color w:val="56676D"/>
          <w:spacing w:val="-2"/>
          <w:w w:val="105"/>
          <w:sz w:val="19"/>
          <w:szCs w:val="19"/>
        </w:rPr>
        <w:t>ac</w:t>
      </w:r>
      <w:r>
        <w:rPr>
          <w:rFonts w:ascii="Arial" w:hAnsi="Arial" w:eastAsia="Arial" w:cs="Arial"/>
          <w:color w:val="56676D"/>
          <w:spacing w:val="-1"/>
          <w:w w:val="105"/>
          <w:sz w:val="19"/>
          <w:szCs w:val="19"/>
        </w:rPr>
        <w:t>h</w:t>
      </w:r>
      <w:r>
        <w:rPr>
          <w:rFonts w:ascii="Arial" w:hAnsi="Arial" w:eastAsia="Arial" w:cs="Arial"/>
          <w:color w:val="56676D"/>
          <w:spacing w:val="-21"/>
          <w:w w:val="105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w w:val="105"/>
          <w:sz w:val="19"/>
          <w:szCs w:val="19"/>
        </w:rPr>
        <w:t>---</w:t>
      </w:r>
      <w:r>
        <w:rPr>
          <w:rFonts w:ascii="Arial" w:hAnsi="Arial" w:eastAsia="Arial" w:cs="Arial"/>
          <w:color w:val="56676D"/>
          <w:spacing w:val="-21"/>
          <w:w w:val="105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w w:val="105"/>
          <w:sz w:val="19"/>
          <w:szCs w:val="19"/>
        </w:rPr>
        <w:t>专门用来遍历数组</w:t>
      </w: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60" w:lineRule="exact"/>
        <w:rPr>
          <w:sz w:val="26"/>
          <w:szCs w:val="26"/>
        </w:rPr>
      </w:pPr>
    </w:p>
    <w:p>
      <w:pPr>
        <w:pStyle w:val="6"/>
        <w:numPr>
          <w:ilvl w:val="0"/>
          <w:numId w:val="18"/>
        </w:numPr>
        <w:tabs>
          <w:tab w:val="left" w:pos="1487"/>
        </w:tabs>
        <w:spacing w:before="70" w:after="0" w:line="240" w:lineRule="auto"/>
        <w:ind w:left="1487" w:right="0" w:hanging="334"/>
        <w:jc w:val="left"/>
      </w:pPr>
      <w:r>
        <w:rPr>
          <w:color w:val="971A1A"/>
          <w:spacing w:val="-1"/>
        </w:rPr>
        <w:t>&lt;?</w:t>
      </w:r>
      <w:r>
        <w:rPr>
          <w:color w:val="000000"/>
          <w:spacing w:val="-1"/>
        </w:rPr>
        <w:t>php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18"/>
        </w:numPr>
        <w:tabs>
          <w:tab w:val="left" w:pos="1487"/>
        </w:tabs>
        <w:spacing w:before="0" w:after="0" w:line="240" w:lineRule="auto"/>
        <w:ind w:left="1487" w:right="0" w:hanging="334"/>
        <w:jc w:val="left"/>
      </w:pPr>
      <w:r>
        <w:rPr>
          <w:color w:val="0054AA"/>
        </w:rPr>
        <w:t xml:space="preserve">$arr </w:t>
      </w:r>
      <w:r>
        <w:rPr>
          <w:color w:val="971A1A"/>
        </w:rPr>
        <w:t xml:space="preserve">= </w:t>
      </w:r>
      <w:r>
        <w:rPr>
          <w:color w:val="770087"/>
          <w:spacing w:val="-1"/>
        </w:rPr>
        <w:t>array</w:t>
      </w:r>
      <w:r>
        <w:rPr>
          <w:color w:val="56676D"/>
          <w:spacing w:val="-1"/>
        </w:rPr>
        <w:t>(</w:t>
      </w:r>
      <w:r>
        <w:rPr>
          <w:color w:val="AA1111"/>
          <w:spacing w:val="-1"/>
        </w:rPr>
        <w:t>'name'</w:t>
      </w:r>
      <w:r>
        <w:rPr>
          <w:color w:val="AA1111"/>
        </w:rPr>
        <w:t xml:space="preserve"> </w:t>
      </w:r>
      <w:r>
        <w:rPr>
          <w:color w:val="971A1A"/>
        </w:rPr>
        <w:t xml:space="preserve">=&gt; </w:t>
      </w:r>
      <w:r>
        <w:rPr>
          <w:color w:val="AA1111"/>
          <w:spacing w:val="-1"/>
        </w:rPr>
        <w:t>'zhangsan'</w:t>
      </w:r>
      <w:r>
        <w:rPr>
          <w:color w:val="56676D"/>
          <w:spacing w:val="-1"/>
        </w:rPr>
        <w:t>,</w:t>
      </w:r>
      <w:r>
        <w:rPr>
          <w:color w:val="56676D"/>
        </w:rPr>
        <w:t xml:space="preserve"> </w:t>
      </w:r>
      <w:r>
        <w:rPr>
          <w:color w:val="AA1111"/>
        </w:rPr>
        <w:t xml:space="preserve">'age' </w:t>
      </w:r>
      <w:r>
        <w:rPr>
          <w:color w:val="971A1A"/>
        </w:rPr>
        <w:t xml:space="preserve">=&gt; </w:t>
      </w:r>
      <w:r>
        <w:rPr>
          <w:color w:val="AA1111"/>
          <w:spacing w:val="-1"/>
        </w:rPr>
        <w:t>'18'</w:t>
      </w:r>
      <w:r>
        <w:rPr>
          <w:color w:val="56676D"/>
          <w:spacing w:val="-1"/>
        </w:rPr>
        <w:t>);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spacing w:line="240" w:lineRule="auto"/>
        <w:ind w:left="1153" w:right="0"/>
        <w:jc w:val="left"/>
      </w:pPr>
      <w:r>
        <w:rPr>
          <w:color w:val="999999"/>
        </w:rPr>
        <w:t>3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19"/>
        </w:numPr>
        <w:tabs>
          <w:tab w:val="left" w:pos="1487"/>
        </w:tabs>
        <w:spacing w:before="0" w:after="0" w:line="240" w:lineRule="auto"/>
        <w:ind w:left="1487" w:right="0" w:hanging="334"/>
        <w:jc w:val="left"/>
      </w:pPr>
      <w:r>
        <w:rPr>
          <w:color w:val="770087"/>
        </w:rPr>
        <w:t xml:space="preserve">foreach </w:t>
      </w:r>
      <w:r>
        <w:rPr>
          <w:color w:val="56676D"/>
          <w:spacing w:val="-1"/>
        </w:rPr>
        <w:t>(</w:t>
      </w:r>
      <w:r>
        <w:rPr>
          <w:color w:val="0054AA"/>
          <w:spacing w:val="-1"/>
        </w:rPr>
        <w:t>$arr</w:t>
      </w:r>
      <w:r>
        <w:rPr>
          <w:color w:val="0054AA"/>
        </w:rPr>
        <w:t xml:space="preserve"> </w:t>
      </w:r>
      <w:r>
        <w:rPr>
          <w:color w:val="770087"/>
        </w:rPr>
        <w:t xml:space="preserve">as </w:t>
      </w:r>
      <w:r>
        <w:rPr>
          <w:color w:val="0054AA"/>
        </w:rPr>
        <w:t xml:space="preserve">$key </w:t>
      </w:r>
      <w:r>
        <w:rPr>
          <w:color w:val="971A1A"/>
        </w:rPr>
        <w:t xml:space="preserve">=&gt; </w:t>
      </w:r>
      <w:r>
        <w:rPr>
          <w:color w:val="0054AA"/>
          <w:spacing w:val="-1"/>
        </w:rPr>
        <w:t>$value</w:t>
      </w:r>
      <w:r>
        <w:rPr>
          <w:color w:val="56676D"/>
          <w:spacing w:val="-1"/>
        </w:rPr>
        <w:t>)</w:t>
      </w:r>
      <w:r>
        <w:rPr>
          <w:color w:val="56676D"/>
        </w:rPr>
        <w:t xml:space="preserve"> {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19"/>
        </w:numPr>
        <w:tabs>
          <w:tab w:val="left" w:pos="1675"/>
        </w:tabs>
        <w:spacing w:before="0" w:after="0" w:line="240" w:lineRule="auto"/>
        <w:ind w:left="1675" w:right="0" w:hanging="522"/>
        <w:jc w:val="left"/>
      </w:pPr>
      <w:r>
        <w:rPr>
          <w:color w:val="770087"/>
        </w:rPr>
        <w:t xml:space="preserve">echo </w:t>
      </w:r>
      <w:r>
        <w:rPr>
          <w:color w:val="0054AA"/>
        </w:rPr>
        <w:t xml:space="preserve">$key </w:t>
      </w:r>
      <w:r>
        <w:rPr>
          <w:color w:val="56676D"/>
        </w:rPr>
        <w:t xml:space="preserve">. </w:t>
      </w:r>
      <w:r>
        <w:rPr>
          <w:color w:val="AA1111"/>
        </w:rPr>
        <w:t xml:space="preserve">' ' </w:t>
      </w:r>
      <w:r>
        <w:rPr>
          <w:color w:val="56676D"/>
        </w:rPr>
        <w:t xml:space="preserve">. </w:t>
      </w:r>
      <w:r>
        <w:rPr>
          <w:color w:val="0054AA"/>
          <w:spacing w:val="-1"/>
        </w:rPr>
        <w:t>$value</w:t>
      </w:r>
      <w:r>
        <w:rPr>
          <w:color w:val="56676D"/>
          <w:spacing w:val="-1"/>
        </w:rPr>
        <w:t>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19"/>
        </w:numPr>
        <w:tabs>
          <w:tab w:val="left" w:pos="1487"/>
        </w:tabs>
        <w:spacing w:before="0" w:after="0" w:line="240" w:lineRule="auto"/>
        <w:ind w:left="1487" w:right="0" w:hanging="334"/>
        <w:jc w:val="left"/>
      </w:pPr>
      <w:r>
        <w:rPr>
          <w:color w:val="56676D"/>
        </w:rPr>
        <w:t>}</w:t>
      </w:r>
    </w:p>
    <w:p>
      <w:pPr>
        <w:spacing w:before="0" w:line="200" w:lineRule="exact"/>
        <w:rPr>
          <w:sz w:val="20"/>
          <w:szCs w:val="20"/>
        </w:rPr>
      </w:pPr>
    </w:p>
    <w:p>
      <w:pPr>
        <w:spacing w:before="9" w:line="240" w:lineRule="exact"/>
        <w:rPr>
          <w:sz w:val="24"/>
          <w:szCs w:val="24"/>
        </w:rPr>
      </w:pPr>
    </w:p>
    <w:p>
      <w:pPr>
        <w:pStyle w:val="5"/>
        <w:spacing w:line="307" w:lineRule="exact"/>
        <w:ind w:left="107" w:right="0"/>
        <w:jc w:val="left"/>
      </w:pPr>
      <w:r>
        <w:rPr>
          <w:color w:val="56676D"/>
          <w:w w:val="105"/>
        </w:rPr>
        <w:t>指令式的</w:t>
      </w:r>
      <w:r>
        <w:rPr>
          <w:color w:val="56676D"/>
          <w:spacing w:val="8"/>
          <w:w w:val="105"/>
        </w:rPr>
        <w:t xml:space="preserve"> </w:t>
      </w:r>
      <w:r>
        <w:rPr>
          <w:rFonts w:ascii="Arial" w:hAnsi="Arial" w:eastAsia="Arial" w:cs="Arial"/>
          <w:color w:val="56676D"/>
          <w:spacing w:val="-1"/>
          <w:w w:val="105"/>
        </w:rPr>
        <w:t>if</w:t>
      </w:r>
      <w:r>
        <w:rPr>
          <w:color w:val="56676D"/>
          <w:spacing w:val="-2"/>
          <w:w w:val="105"/>
        </w:rPr>
        <w:t>、</w:t>
      </w:r>
      <w:r>
        <w:rPr>
          <w:rFonts w:ascii="Arial" w:hAnsi="Arial" w:eastAsia="Arial" w:cs="Arial"/>
          <w:color w:val="56676D"/>
          <w:spacing w:val="-1"/>
          <w:w w:val="105"/>
        </w:rPr>
        <w:t>for</w:t>
      </w:r>
      <w:r>
        <w:rPr>
          <w:color w:val="56676D"/>
          <w:spacing w:val="-2"/>
          <w:w w:val="105"/>
        </w:rPr>
        <w:t>、</w:t>
      </w:r>
      <w:r>
        <w:rPr>
          <w:rFonts w:ascii="Arial" w:hAnsi="Arial" w:eastAsia="Arial" w:cs="Arial"/>
          <w:color w:val="56676D"/>
          <w:spacing w:val="-1"/>
          <w:w w:val="105"/>
        </w:rPr>
        <w:t>fore</w:t>
      </w:r>
      <w:r>
        <w:rPr>
          <w:rFonts w:ascii="Arial" w:hAnsi="Arial" w:eastAsia="Arial" w:cs="Arial"/>
          <w:color w:val="56676D"/>
          <w:spacing w:val="-2"/>
          <w:w w:val="105"/>
        </w:rPr>
        <w:t>ac</w:t>
      </w:r>
      <w:r>
        <w:rPr>
          <w:rFonts w:ascii="Arial" w:hAnsi="Arial" w:eastAsia="Arial" w:cs="Arial"/>
          <w:color w:val="56676D"/>
          <w:spacing w:val="-1"/>
          <w:w w:val="105"/>
        </w:rPr>
        <w:t>h</w:t>
      </w:r>
      <w:r>
        <w:rPr>
          <w:color w:val="56676D"/>
          <w:spacing w:val="-2"/>
          <w:w w:val="105"/>
        </w:rPr>
        <w:t>、</w:t>
      </w:r>
      <w:r>
        <w:rPr>
          <w:rFonts w:ascii="Arial" w:hAnsi="Arial" w:eastAsia="Arial" w:cs="Arial"/>
          <w:color w:val="56676D"/>
          <w:spacing w:val="-1"/>
          <w:w w:val="105"/>
        </w:rPr>
        <w:t>while</w:t>
      </w:r>
      <w:r>
        <w:rPr>
          <w:rFonts w:ascii="Arial" w:hAnsi="Arial" w:eastAsia="Arial" w:cs="Arial"/>
          <w:color w:val="56676D"/>
          <w:spacing w:val="12"/>
          <w:w w:val="105"/>
        </w:rPr>
        <w:t xml:space="preserve"> </w:t>
      </w:r>
      <w:r>
        <w:rPr>
          <w:color w:val="56676D"/>
          <w:w w:val="105"/>
        </w:rPr>
        <w:t>单独掌握</w:t>
      </w:r>
    </w:p>
    <w:p>
      <w:pPr>
        <w:spacing w:after="0" w:line="307" w:lineRule="exact"/>
        <w:jc w:val="left"/>
        <w:sectPr>
          <w:pgSz w:w="11900" w:h="16820"/>
          <w:pgMar w:top="0" w:right="1680" w:bottom="280" w:left="940" w:header="0" w:footer="0" w:gutter="0"/>
        </w:sectPr>
      </w:pPr>
    </w:p>
    <w:p>
      <w:pPr>
        <w:spacing w:before="0" w:line="200" w:lineRule="exact"/>
        <w:rPr>
          <w:sz w:val="20"/>
          <w:szCs w:val="20"/>
        </w:rPr>
      </w:pPr>
      <w:r>
        <w:pict>
          <v:group id="_x0000_s1337" o:spid="_x0000_s1337" o:spt="203" style="position:absolute;left:0pt;margin-left:52.45pt;margin-top:509.5pt;height:30.85pt;width:490pt;mso-position-horizontal-relative:page;mso-position-vertical-relative:page;z-index:-2048;mso-width-relative:page;mso-height-relative:page;" coordorigin="1049,10190" coordsize="9800,617">
            <o:lock v:ext="edit"/>
            <v:group id="_x0000_s1338" o:spid="_x0000_s1338" o:spt="203" style="position:absolute;left:1050;top:10229;height:540;width:9799;" coordorigin="1050,10229" coordsize="9799,540">
              <o:lock v:ext="edit"/>
              <v:shape id="_x0000_s1339" o:spid="_x0000_s1339" style="position:absolute;left:1050;top:10229;height:540;width:9799;" fillcolor="#F8F8FA" filled="t" stroked="f" coordorigin="1050,10229" coordsize="9799,540" path="m1050,10229l10850,10229,10850,10769,1050,10769,1050,10229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340" o:spid="_x0000_s1340" o:spt="203" style="position:absolute;left:1088;top:10229;height:540;width:2;" coordorigin="1088,10229" coordsize="2,540">
              <o:lock v:ext="edit"/>
              <v:shape id="_x0000_s1341" o:spid="_x0000_s1341" style="position:absolute;left:1088;top:10229;height:540;width:2;" filled="f" stroked="t" coordorigin="1088,10229" coordsize="0,540" path="m1088,10769l1088,10229e">
                <v:path arrowok="t"/>
                <v:fill on="f" focussize="0,0"/>
                <v:stroke weight="3.85157480314961pt" color="#DDDDDD"/>
                <v:imagedata o:title=""/>
                <o:lock v:ext="edit"/>
              </v:shape>
            </v:group>
          </v:group>
        </w:pict>
      </w:r>
      <w:r>
        <w:pict>
          <v:group id="_x0000_s1342" o:spid="_x0000_s1342" o:spt="203" style="position:absolute;left:0pt;margin-left:52.5pt;margin-top:56pt;height:162.8pt;width:489.95pt;mso-position-horizontal-relative:page;mso-position-vertical-relative:page;z-index:-2048;mso-width-relative:page;mso-height-relative:page;" coordorigin="1050,1120" coordsize="9799,3256">
            <o:lock v:ext="edit"/>
            <v:group id="_x0000_s1343" o:spid="_x0000_s1343" o:spt="203" style="position:absolute;left:1058;top:1128;height:3241;width:9784;" coordorigin="1058,1128" coordsize="9784,3241">
              <o:lock v:ext="edit"/>
              <v:shape id="_x0000_s1344" o:spid="_x0000_s1344" style="position:absolute;left:1058;top:1128;height:3241;width:9784;" fillcolor="#F8F8F8" filled="t" stroked="f" coordorigin="1058,1128" coordsize="9784,3241" path="m1095,4369l1073,4364,1060,4348,1058,4331,1058,1165,1063,1142,1079,1130,10805,1128,10827,1133,10840,1149,10842,4331,10837,4354,10821,4367,1095,4369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345" o:spid="_x0000_s1345" o:spt="203" style="position:absolute;left:1058;top:1128;height:3241;width:9784;" coordorigin="1058,1128" coordsize="9784,3241">
              <o:lock v:ext="edit"/>
              <v:shape id="_x0000_s1346" o:spid="_x0000_s1346" style="position:absolute;left:1058;top:1128;height:3241;width:9784;" filled="f" stroked="t" coordorigin="1058,1128" coordsize="9784,3241" path="m1058,4331l1058,1165,1063,1142,1079,1130,10805,1128,10827,1133,10840,1149,10842,4331,10837,4354,10821,4367,1095,4369,1073,4364,1060,4348,1058,4331xe">
                <v:path arrowok="t"/>
                <v:fill on="f" focussize="0,0"/>
                <v:stroke weight="0.750314960629921pt" color="#EDEDED"/>
                <v:imagedata o:title=""/>
                <o:lock v:ext="edit"/>
              </v:shape>
            </v:group>
            <v:group id="_x0000_s1347" o:spid="_x0000_s1347" o:spt="203" style="position:absolute;left:1568;top:1255;height:3001;width:2;" coordorigin="1568,1255" coordsize="2,3001">
              <o:lock v:ext="edit"/>
              <v:shape id="_x0000_s1348" o:spid="_x0000_s1348" style="position:absolute;left:1568;top:1255;height:3001;width:2;" filled="f" stroked="t" coordorigin="1568,1255" coordsize="0,3001" path="m1568,4256l1568,1255e">
                <v:path arrowok="t"/>
                <v:fill on="f" focussize="0,0"/>
                <v:stroke weight="0.850314960629921pt" color="#DDDDDD"/>
                <v:imagedata o:title=""/>
                <o:lock v:ext="edit"/>
              </v:shape>
            </v:group>
          </v:group>
        </w:pict>
      </w:r>
      <w:r>
        <w:pict>
          <v:group id="_x0000_s1349" o:spid="_x0000_s1349" o:spt="203" style="position:absolute;left:0pt;margin-left:52.5pt;margin-top:322.35pt;height:147.05pt;width:489.95pt;mso-position-horizontal-relative:page;mso-position-vertical-relative:page;z-index:-2048;mso-width-relative:page;mso-height-relative:page;" coordorigin="1050,6447" coordsize="9799,2941">
            <o:lock v:ext="edit"/>
            <v:group id="_x0000_s1350" o:spid="_x0000_s1350" o:spt="203" style="position:absolute;left:1058;top:6455;height:2926;width:9784;" coordorigin="1058,6455" coordsize="9784,2926">
              <o:lock v:ext="edit"/>
              <v:shape id="_x0000_s1351" o:spid="_x0000_s1351" style="position:absolute;left:1058;top:6455;height:2926;width:9784;" fillcolor="#F8F8F8" filled="t" stroked="f" coordorigin="1058,6455" coordsize="9784,2926" path="m1095,9381l1073,9376,1060,9360,1058,9343,1058,6492,1063,6469,1079,6457,10805,6455,10827,6460,10840,6476,10842,9343,10837,9366,10821,9379,1095,9381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352" o:spid="_x0000_s1352" o:spt="203" style="position:absolute;left:1058;top:6455;height:2926;width:9784;" coordorigin="1058,6455" coordsize="9784,2926">
              <o:lock v:ext="edit"/>
              <v:shape id="_x0000_s1353" o:spid="_x0000_s1353" style="position:absolute;left:1058;top:6455;height:2926;width:9784;" filled="f" stroked="t" coordorigin="1058,6455" coordsize="9784,2926" path="m1058,9343l1058,6492,1063,6469,1079,6457,10805,6455,10827,6460,10840,6476,10842,9343,10837,9366,10821,9379,1095,9381,1073,9376,1060,9360,1058,9343xe">
                <v:path arrowok="t"/>
                <v:fill on="f" focussize="0,0"/>
                <v:stroke weight="0.750314960629921pt" color="#EDEDED"/>
                <v:imagedata o:title=""/>
                <o:lock v:ext="edit"/>
              </v:shape>
            </v:group>
            <v:group id="_x0000_s1354" o:spid="_x0000_s1354" o:spt="203" style="position:absolute;left:1463;top:6582;height:2701;width:2;" coordorigin="1463,6582" coordsize="2,2701">
              <o:lock v:ext="edit"/>
              <v:shape id="_x0000_s1355" o:spid="_x0000_s1355" style="position:absolute;left:1463;top:6582;height:2701;width:2;" filled="f" stroked="t" coordorigin="1463,6582" coordsize="0,2701" path="m1463,9283l1463,6582e">
                <v:path arrowok="t"/>
                <v:fill on="f" focussize="0,0"/>
                <v:stroke weight="0.850314960629921pt" color="#DDDDDD"/>
                <v:imagedata o:title=""/>
                <o:lock v:ext="edit"/>
              </v:shape>
            </v:group>
          </v:group>
        </w:pict>
      </w:r>
      <w:r>
        <w:pict>
          <v:group id="_x0000_s1356" o:spid="_x0000_s1356" o:spt="203" style="position:absolute;left:0pt;margin-left:52.5pt;margin-top:607.1pt;height:0.1pt;width:489.95pt;mso-position-horizontal-relative:page;mso-position-vertical-relative:page;z-index:-2048;mso-width-relative:page;mso-height-relative:page;" coordorigin="1050,12142" coordsize="9799,2">
            <o:lock v:ext="edit"/>
            <v:shape id="_x0000_s1357" o:spid="_x0000_s1357" style="position:absolute;left:1050;top:12142;height:2;width:9799;" filled="f" stroked="t" coordorigin="1050,12142" coordsize="9799,0" path="m1050,12142l10850,12142e">
              <v:path arrowok="t"/>
              <v:fill on="f" focussize="0,0"/>
              <v:stroke weight="0.850314960629921pt" color="#EDEDED"/>
              <v:imagedata o:title=""/>
              <o:lock v:ext="edit"/>
            </v:shape>
          </v:group>
        </w:pict>
      </w: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3" w:line="220" w:lineRule="exact"/>
        <w:rPr>
          <w:sz w:val="22"/>
          <w:szCs w:val="22"/>
        </w:rPr>
      </w:pPr>
    </w:p>
    <w:p>
      <w:pPr>
        <w:pStyle w:val="6"/>
        <w:tabs>
          <w:tab w:val="left" w:pos="692"/>
        </w:tabs>
        <w:spacing w:before="70" w:line="240" w:lineRule="auto"/>
        <w:ind w:left="358" w:right="0"/>
        <w:jc w:val="left"/>
      </w:pPr>
      <w:bookmarkStart w:id="25" w:name="特性"/>
      <w:bookmarkEnd w:id="25"/>
      <w:r>
        <w:rPr>
          <w:color w:val="999999"/>
        </w:rPr>
        <w:t>1</w:t>
      </w:r>
      <w:r>
        <w:rPr>
          <w:color w:val="999999"/>
        </w:rPr>
        <w:tab/>
      </w:r>
      <w:r>
        <w:rPr>
          <w:color w:val="971A1A"/>
          <w:spacing w:val="-1"/>
        </w:rPr>
        <w:t>&lt;?</w:t>
      </w:r>
      <w:r>
        <w:rPr>
          <w:color w:val="000000"/>
          <w:spacing w:val="-1"/>
        </w:rPr>
        <w:t>php</w:t>
      </w:r>
    </w:p>
    <w:p>
      <w:pPr>
        <w:pStyle w:val="6"/>
        <w:tabs>
          <w:tab w:val="left" w:pos="692"/>
        </w:tabs>
        <w:spacing w:before="61" w:line="240" w:lineRule="auto"/>
        <w:ind w:left="358" w:right="0"/>
        <w:jc w:val="left"/>
      </w:pPr>
      <w:r>
        <w:rPr>
          <w:color w:val="999999"/>
        </w:rPr>
        <w:t>2</w:t>
      </w:r>
      <w:r>
        <w:rPr>
          <w:color w:val="999999"/>
        </w:rPr>
        <w:tab/>
      </w:r>
      <w:r>
        <w:rPr>
          <w:color w:val="AA5400"/>
        </w:rPr>
        <w:t xml:space="preserve">// </w:t>
      </w:r>
      <w:r>
        <w:rPr>
          <w:rFonts w:ascii="宋体" w:hAnsi="宋体" w:eastAsia="宋体" w:cs="宋体"/>
          <w:color w:val="AA5400"/>
        </w:rPr>
        <w:t>指令式就是将开始</w:t>
      </w:r>
      <w:r>
        <w:rPr>
          <w:rFonts w:ascii="宋体" w:hAnsi="宋体" w:eastAsia="宋体" w:cs="宋体"/>
          <w:color w:val="AA5400"/>
          <w:spacing w:val="8"/>
        </w:rPr>
        <w:t xml:space="preserve"> </w:t>
      </w:r>
      <w:r>
        <w:rPr>
          <w:color w:val="AA5400"/>
        </w:rPr>
        <w:t xml:space="preserve">{ </w:t>
      </w:r>
      <w:r>
        <w:rPr>
          <w:rFonts w:ascii="宋体" w:hAnsi="宋体" w:eastAsia="宋体" w:cs="宋体"/>
          <w:color w:val="AA5400"/>
        </w:rPr>
        <w:t>换成</w:t>
      </w:r>
      <w:r>
        <w:rPr>
          <w:rFonts w:ascii="宋体" w:hAnsi="宋体" w:eastAsia="宋体" w:cs="宋体"/>
          <w:color w:val="AA5400"/>
          <w:spacing w:val="8"/>
        </w:rPr>
        <w:t xml:space="preserve"> </w:t>
      </w:r>
      <w:r>
        <w:rPr>
          <w:color w:val="AA5400"/>
        </w:rPr>
        <w:t xml:space="preserve">:  </w:t>
      </w:r>
      <w:r>
        <w:rPr>
          <w:rFonts w:ascii="宋体" w:hAnsi="宋体" w:eastAsia="宋体" w:cs="宋体"/>
          <w:color w:val="AA5400"/>
        </w:rPr>
        <w:t>结束</w:t>
      </w:r>
      <w:r>
        <w:rPr>
          <w:rFonts w:ascii="宋体" w:hAnsi="宋体" w:eastAsia="宋体" w:cs="宋体"/>
          <w:color w:val="AA5400"/>
          <w:spacing w:val="8"/>
        </w:rPr>
        <w:t xml:space="preserve"> </w:t>
      </w:r>
      <w:r>
        <w:rPr>
          <w:color w:val="AA5400"/>
        </w:rPr>
        <w:t xml:space="preserve">} </w:t>
      </w:r>
      <w:r>
        <w:rPr>
          <w:rFonts w:ascii="宋体" w:hAnsi="宋体" w:eastAsia="宋体" w:cs="宋体"/>
          <w:color w:val="AA5400"/>
        </w:rPr>
        <w:t>换成</w:t>
      </w:r>
      <w:r>
        <w:rPr>
          <w:rFonts w:ascii="宋体" w:hAnsi="宋体" w:eastAsia="宋体" w:cs="宋体"/>
          <w:color w:val="AA5400"/>
          <w:spacing w:val="8"/>
        </w:rPr>
        <w:t xml:space="preserve"> </w:t>
      </w:r>
      <w:r>
        <w:rPr>
          <w:color w:val="AA5400"/>
        </w:rPr>
        <w:t>endif;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tabs>
          <w:tab w:val="left" w:pos="692"/>
        </w:tabs>
        <w:spacing w:line="240" w:lineRule="auto"/>
        <w:ind w:left="358" w:right="0"/>
        <w:jc w:val="left"/>
      </w:pPr>
      <w:r>
        <w:rPr>
          <w:color w:val="999999"/>
        </w:rPr>
        <w:t>3</w:t>
      </w:r>
      <w:r>
        <w:rPr>
          <w:color w:val="999999"/>
        </w:rPr>
        <w:tab/>
      </w:r>
      <w:r>
        <w:rPr>
          <w:color w:val="770087"/>
        </w:rPr>
        <w:t xml:space="preserve">if </w:t>
      </w:r>
      <w:r>
        <w:rPr>
          <w:color w:val="56676D"/>
          <w:spacing w:val="-1"/>
        </w:rPr>
        <w:t>(</w:t>
      </w:r>
      <w:r>
        <w:rPr>
          <w:color w:val="0054AA"/>
          <w:spacing w:val="-1"/>
        </w:rPr>
        <w:t>$i</w:t>
      </w:r>
      <w:r>
        <w:rPr>
          <w:color w:val="0054AA"/>
        </w:rPr>
        <w:t xml:space="preserve"> </w:t>
      </w:r>
      <w:r>
        <w:rPr>
          <w:color w:val="971A1A"/>
        </w:rPr>
        <w:t xml:space="preserve">&gt; </w:t>
      </w:r>
      <w:r>
        <w:rPr>
          <w:color w:val="116644"/>
        </w:rPr>
        <w:t>0</w:t>
      </w:r>
      <w:r>
        <w:rPr>
          <w:color w:val="56676D"/>
        </w:rPr>
        <w:t>) :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20"/>
        </w:numPr>
        <w:tabs>
          <w:tab w:val="left" w:pos="879"/>
        </w:tabs>
        <w:spacing w:before="0" w:after="0" w:line="240" w:lineRule="auto"/>
        <w:ind w:left="880" w:right="0" w:hanging="522"/>
        <w:jc w:val="left"/>
      </w:pPr>
      <w:r>
        <w:rPr>
          <w:color w:val="770087"/>
        </w:rPr>
        <w:t xml:space="preserve">echo </w:t>
      </w:r>
      <w:r>
        <w:rPr>
          <w:color w:val="AA1111"/>
        </w:rPr>
        <w:t>'ok'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20"/>
        </w:numPr>
        <w:tabs>
          <w:tab w:val="left" w:pos="692"/>
        </w:tabs>
        <w:spacing w:before="0" w:after="0" w:line="240" w:lineRule="auto"/>
        <w:ind w:left="692" w:right="0" w:hanging="334"/>
        <w:jc w:val="left"/>
      </w:pPr>
      <w:r>
        <w:rPr>
          <w:color w:val="770087"/>
          <w:spacing w:val="-1"/>
        </w:rPr>
        <w:t>endif</w:t>
      </w:r>
      <w:r>
        <w:rPr>
          <w:color w:val="56676D"/>
          <w:spacing w:val="-1"/>
        </w:rPr>
        <w:t>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spacing w:line="240" w:lineRule="auto"/>
        <w:ind w:left="358" w:right="0"/>
        <w:jc w:val="left"/>
      </w:pPr>
      <w:r>
        <w:rPr>
          <w:color w:val="999999"/>
        </w:rPr>
        <w:t>6</w:t>
      </w:r>
    </w:p>
    <w:p>
      <w:pPr>
        <w:pStyle w:val="6"/>
        <w:tabs>
          <w:tab w:val="left" w:pos="692"/>
        </w:tabs>
        <w:spacing w:before="61" w:line="240" w:lineRule="auto"/>
        <w:ind w:left="358" w:right="0"/>
        <w:jc w:val="left"/>
        <w:rPr>
          <w:rFonts w:ascii="宋体" w:hAnsi="宋体" w:eastAsia="宋体" w:cs="宋体"/>
        </w:rPr>
      </w:pPr>
      <w:r>
        <w:rPr>
          <w:color w:val="999999"/>
        </w:rPr>
        <w:t>7</w:t>
      </w:r>
      <w:r>
        <w:rPr>
          <w:color w:val="999999"/>
        </w:rPr>
        <w:tab/>
      </w:r>
      <w:r>
        <w:rPr>
          <w:color w:val="AA5400"/>
        </w:rPr>
        <w:t xml:space="preserve">// for foreach while </w:t>
      </w:r>
      <w:r>
        <w:rPr>
          <w:rFonts w:ascii="宋体" w:hAnsi="宋体" w:eastAsia="宋体" w:cs="宋体"/>
          <w:color w:val="AA5400"/>
        </w:rPr>
        <w:t>也是一样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tabs>
          <w:tab w:val="left" w:pos="692"/>
        </w:tabs>
        <w:spacing w:line="240" w:lineRule="auto"/>
        <w:ind w:left="358" w:right="0"/>
        <w:jc w:val="left"/>
      </w:pPr>
      <w:r>
        <w:rPr>
          <w:color w:val="999999"/>
        </w:rPr>
        <w:t>8</w:t>
      </w:r>
      <w:r>
        <w:rPr>
          <w:color w:val="999999"/>
        </w:rPr>
        <w:tab/>
      </w:r>
      <w:r>
        <w:rPr>
          <w:color w:val="770087"/>
        </w:rPr>
        <w:t xml:space="preserve">for </w:t>
      </w:r>
      <w:r>
        <w:rPr>
          <w:color w:val="56676D"/>
          <w:spacing w:val="-1"/>
        </w:rPr>
        <w:t>(</w:t>
      </w:r>
      <w:r>
        <w:rPr>
          <w:color w:val="0054AA"/>
          <w:spacing w:val="-1"/>
        </w:rPr>
        <w:t>$i</w:t>
      </w:r>
      <w:r>
        <w:rPr>
          <w:color w:val="0054AA"/>
        </w:rPr>
        <w:t xml:space="preserve"> </w:t>
      </w:r>
      <w:r>
        <w:rPr>
          <w:color w:val="971A1A"/>
        </w:rPr>
        <w:t xml:space="preserve">= </w:t>
      </w:r>
      <w:r>
        <w:rPr>
          <w:color w:val="116644"/>
        </w:rPr>
        <w:t>0</w:t>
      </w:r>
      <w:r>
        <w:rPr>
          <w:color w:val="56676D"/>
        </w:rPr>
        <w:t xml:space="preserve">; </w:t>
      </w:r>
      <w:r>
        <w:rPr>
          <w:color w:val="0054AA"/>
        </w:rPr>
        <w:t xml:space="preserve">$i </w:t>
      </w:r>
      <w:r>
        <w:rPr>
          <w:color w:val="971A1A"/>
        </w:rPr>
        <w:t xml:space="preserve">&lt; </w:t>
      </w:r>
      <w:r>
        <w:rPr>
          <w:color w:val="116644"/>
          <w:spacing w:val="-1"/>
        </w:rPr>
        <w:t>10</w:t>
      </w:r>
      <w:r>
        <w:rPr>
          <w:color w:val="56676D"/>
          <w:spacing w:val="-1"/>
        </w:rPr>
        <w:t>;</w:t>
      </w:r>
      <w:r>
        <w:rPr>
          <w:color w:val="56676D"/>
        </w:rPr>
        <w:t xml:space="preserve"> </w:t>
      </w:r>
      <w:r>
        <w:rPr>
          <w:color w:val="0054AA"/>
          <w:spacing w:val="-1"/>
        </w:rPr>
        <w:t>$i</w:t>
      </w:r>
      <w:r>
        <w:rPr>
          <w:color w:val="971A1A"/>
          <w:spacing w:val="-1"/>
        </w:rPr>
        <w:t>++</w:t>
      </w:r>
      <w:r>
        <w:rPr>
          <w:color w:val="56676D"/>
          <w:spacing w:val="-1"/>
        </w:rPr>
        <w:t>)</w:t>
      </w:r>
      <w:r>
        <w:rPr>
          <w:color w:val="56676D"/>
        </w:rPr>
        <w:t xml:space="preserve"> :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tabs>
          <w:tab w:val="left" w:pos="879"/>
        </w:tabs>
        <w:spacing w:line="240" w:lineRule="auto"/>
        <w:ind w:left="358" w:right="0"/>
        <w:jc w:val="left"/>
      </w:pPr>
      <w:r>
        <w:rPr>
          <w:color w:val="999999"/>
        </w:rPr>
        <w:t>9</w:t>
      </w:r>
      <w:r>
        <w:rPr>
          <w:color w:val="999999"/>
        </w:rPr>
        <w:tab/>
      </w:r>
      <w:r>
        <w:rPr>
          <w:color w:val="770087"/>
        </w:rPr>
        <w:t xml:space="preserve">echo </w:t>
      </w:r>
      <w:r>
        <w:rPr>
          <w:color w:val="0054AA"/>
          <w:spacing w:val="-1"/>
        </w:rPr>
        <w:t>$i</w:t>
      </w:r>
      <w:r>
        <w:rPr>
          <w:color w:val="56676D"/>
          <w:spacing w:val="-1"/>
        </w:rPr>
        <w:t>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tabs>
          <w:tab w:val="left" w:pos="692"/>
        </w:tabs>
        <w:spacing w:line="240" w:lineRule="auto"/>
        <w:ind w:left="264" w:right="0"/>
        <w:jc w:val="left"/>
      </w:pPr>
      <w:r>
        <w:rPr>
          <w:color w:val="999999"/>
        </w:rPr>
        <w:t>10</w:t>
      </w:r>
      <w:r>
        <w:rPr>
          <w:color w:val="999999"/>
        </w:rPr>
        <w:tab/>
      </w:r>
      <w:r>
        <w:rPr>
          <w:color w:val="770087"/>
          <w:spacing w:val="-1"/>
        </w:rPr>
        <w:t>endfor</w:t>
      </w:r>
      <w:r>
        <w:rPr>
          <w:color w:val="56676D"/>
          <w:spacing w:val="-1"/>
        </w:rPr>
        <w:t>;</w:t>
      </w: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15" w:line="280" w:lineRule="exact"/>
        <w:rPr>
          <w:sz w:val="28"/>
          <w:szCs w:val="28"/>
        </w:rPr>
      </w:pPr>
    </w:p>
    <w:p>
      <w:pPr>
        <w:pStyle w:val="3"/>
        <w:numPr>
          <w:ilvl w:val="1"/>
          <w:numId w:val="13"/>
        </w:numPr>
        <w:tabs>
          <w:tab w:val="left" w:pos="559"/>
        </w:tabs>
        <w:spacing w:before="0" w:after="0" w:line="411" w:lineRule="exact"/>
        <w:ind w:left="559" w:right="0" w:hanging="453"/>
        <w:jc w:val="left"/>
      </w:pPr>
      <w:bookmarkStart w:id="26" w:name="函数"/>
      <w:bookmarkEnd w:id="26"/>
      <w:bookmarkStart w:id="27" w:name="函数"/>
      <w:bookmarkEnd w:id="27"/>
      <w:r>
        <w:rPr>
          <w:color w:val="56676D"/>
        </w:rPr>
        <w:t>函数</w:t>
      </w:r>
    </w:p>
    <w:p>
      <w:pPr>
        <w:spacing w:before="18" w:line="260" w:lineRule="exact"/>
        <w:rPr>
          <w:sz w:val="26"/>
          <w:szCs w:val="26"/>
        </w:rPr>
      </w:pPr>
    </w:p>
    <w:p>
      <w:pPr>
        <w:pStyle w:val="5"/>
        <w:spacing w:line="240" w:lineRule="auto"/>
        <w:ind w:left="107" w:right="0"/>
        <w:jc w:val="left"/>
      </w:pPr>
      <w:r>
        <w:rPr>
          <w:color w:val="56676D"/>
        </w:rPr>
        <w:t>定义与使用函数的方式与</w:t>
      </w:r>
      <w:r>
        <w:rPr>
          <w:color w:val="56676D"/>
          <w:spacing w:val="16"/>
        </w:rPr>
        <w:t xml:space="preserve"> </w:t>
      </w:r>
      <w:r>
        <w:rPr>
          <w:rFonts w:ascii="Arial" w:hAnsi="Arial" w:eastAsia="Arial" w:cs="Arial"/>
          <w:color w:val="56676D"/>
        </w:rPr>
        <w:t>JavaScript</w:t>
      </w:r>
      <w:r>
        <w:rPr>
          <w:rFonts w:ascii="Arial" w:hAnsi="Arial" w:eastAsia="Arial" w:cs="Arial"/>
          <w:color w:val="56676D"/>
          <w:spacing w:val="19"/>
        </w:rPr>
        <w:t xml:space="preserve"> </w:t>
      </w:r>
      <w:r>
        <w:rPr>
          <w:color w:val="56676D"/>
        </w:rPr>
        <w:t>相同：</w:t>
      </w: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60" w:lineRule="exact"/>
        <w:rPr>
          <w:sz w:val="26"/>
          <w:szCs w:val="26"/>
        </w:rPr>
      </w:pPr>
    </w:p>
    <w:p>
      <w:pPr>
        <w:pStyle w:val="6"/>
        <w:tabs>
          <w:tab w:val="left" w:pos="587"/>
        </w:tabs>
        <w:spacing w:before="70" w:line="240" w:lineRule="auto"/>
        <w:ind w:left="253" w:right="0"/>
        <w:jc w:val="left"/>
      </w:pPr>
      <w:r>
        <w:rPr>
          <w:color w:val="999999"/>
        </w:rPr>
        <w:t>1</w:t>
      </w:r>
      <w:r>
        <w:rPr>
          <w:color w:val="999999"/>
        </w:rPr>
        <w:tab/>
      </w:r>
      <w:r>
        <w:rPr>
          <w:color w:val="971A1A"/>
          <w:spacing w:val="-1"/>
        </w:rPr>
        <w:t>&lt;?</w:t>
      </w:r>
      <w:r>
        <w:rPr>
          <w:color w:val="000000"/>
          <w:spacing w:val="-1"/>
        </w:rPr>
        <w:t>php</w:t>
      </w:r>
    </w:p>
    <w:p>
      <w:pPr>
        <w:pStyle w:val="6"/>
        <w:tabs>
          <w:tab w:val="left" w:pos="587"/>
        </w:tabs>
        <w:spacing w:before="61" w:line="240" w:lineRule="auto"/>
        <w:ind w:left="253" w:right="0"/>
        <w:jc w:val="left"/>
        <w:rPr>
          <w:rFonts w:ascii="宋体" w:hAnsi="宋体" w:eastAsia="宋体" w:cs="宋体"/>
        </w:rPr>
      </w:pPr>
      <w:r>
        <w:rPr>
          <w:color w:val="999999"/>
        </w:rPr>
        <w:t>2</w:t>
      </w:r>
      <w:r>
        <w:rPr>
          <w:color w:val="999999"/>
        </w:rPr>
        <w:tab/>
      </w:r>
      <w:r>
        <w:rPr>
          <w:color w:val="AA5400"/>
        </w:rPr>
        <w:t xml:space="preserve">// </w:t>
      </w:r>
      <w:r>
        <w:rPr>
          <w:rFonts w:ascii="宋体" w:hAnsi="宋体" w:eastAsia="宋体" w:cs="宋体"/>
          <w:color w:val="AA5400"/>
        </w:rPr>
        <w:t>函数名不区分大小写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21"/>
        </w:numPr>
        <w:tabs>
          <w:tab w:val="left" w:pos="587"/>
        </w:tabs>
        <w:spacing w:before="0" w:after="0" w:line="240" w:lineRule="auto"/>
        <w:ind w:left="587" w:right="0" w:hanging="334"/>
        <w:jc w:val="left"/>
      </w:pPr>
      <w:r>
        <w:rPr>
          <w:color w:val="770087"/>
        </w:rPr>
        <w:t xml:space="preserve">function </w:t>
      </w:r>
      <w:r>
        <w:rPr>
          <w:color w:val="0000FF"/>
        </w:rPr>
        <w:t xml:space="preserve">foo </w:t>
      </w:r>
      <w:r>
        <w:rPr>
          <w:color w:val="56676D"/>
          <w:spacing w:val="-1"/>
        </w:rPr>
        <w:t>(</w:t>
      </w:r>
      <w:r>
        <w:rPr>
          <w:color w:val="0054AA"/>
          <w:spacing w:val="-1"/>
        </w:rPr>
        <w:t>$name</w:t>
      </w:r>
      <w:r>
        <w:rPr>
          <w:color w:val="56676D"/>
          <w:spacing w:val="-1"/>
        </w:rPr>
        <w:t>,</w:t>
      </w:r>
      <w:r>
        <w:rPr>
          <w:color w:val="56676D"/>
        </w:rPr>
        <w:t xml:space="preserve"> </w:t>
      </w:r>
      <w:r>
        <w:rPr>
          <w:color w:val="0054AA"/>
          <w:spacing w:val="-1"/>
        </w:rPr>
        <w:t>$title</w:t>
      </w:r>
      <w:r>
        <w:rPr>
          <w:color w:val="56676D"/>
          <w:spacing w:val="-1"/>
        </w:rPr>
        <w:t>)</w:t>
      </w:r>
      <w:r>
        <w:rPr>
          <w:color w:val="56676D"/>
        </w:rPr>
        <w:t xml:space="preserve"> {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21"/>
        </w:numPr>
        <w:tabs>
          <w:tab w:val="left" w:pos="774"/>
        </w:tabs>
        <w:spacing w:before="0" w:after="0" w:line="240" w:lineRule="auto"/>
        <w:ind w:left="774" w:right="0" w:hanging="522"/>
        <w:jc w:val="left"/>
      </w:pPr>
      <w:r>
        <w:rPr>
          <w:color w:val="770087"/>
        </w:rPr>
        <w:t xml:space="preserve">echo </w:t>
      </w:r>
      <w:r>
        <w:rPr>
          <w:color w:val="AA1111"/>
        </w:rPr>
        <w:t>"</w:t>
      </w:r>
      <w:r>
        <w:rPr>
          <w:color w:val="0054AA"/>
        </w:rPr>
        <w:t xml:space="preserve">$name </w:t>
      </w:r>
      <w:r>
        <w:rPr>
          <w:color w:val="AA1111"/>
          <w:spacing w:val="-1"/>
        </w:rPr>
        <w:t>(</w:t>
      </w:r>
      <w:r>
        <w:rPr>
          <w:color w:val="0054AA"/>
          <w:spacing w:val="-1"/>
        </w:rPr>
        <w:t>$title</w:t>
      </w:r>
      <w:r>
        <w:rPr>
          <w:color w:val="AA1111"/>
          <w:spacing w:val="-1"/>
        </w:rPr>
        <w:t>)"</w:t>
      </w:r>
      <w:r>
        <w:rPr>
          <w:color w:val="56676D"/>
          <w:spacing w:val="-1"/>
        </w:rPr>
        <w:t>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21"/>
        </w:numPr>
        <w:tabs>
          <w:tab w:val="left" w:pos="587"/>
        </w:tabs>
        <w:spacing w:before="0" w:after="0" w:line="240" w:lineRule="auto"/>
        <w:ind w:left="587" w:right="0" w:hanging="334"/>
        <w:jc w:val="left"/>
      </w:pPr>
      <w:r>
        <w:rPr>
          <w:color w:val="56676D"/>
        </w:rPr>
        <w:t>}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spacing w:line="240" w:lineRule="auto"/>
        <w:ind w:left="253" w:right="0"/>
        <w:jc w:val="left"/>
      </w:pPr>
      <w:r>
        <w:rPr>
          <w:color w:val="999999"/>
        </w:rPr>
        <w:t>6</w:t>
      </w:r>
    </w:p>
    <w:p>
      <w:pPr>
        <w:pStyle w:val="6"/>
        <w:tabs>
          <w:tab w:val="left" w:pos="587"/>
        </w:tabs>
        <w:spacing w:before="61" w:line="240" w:lineRule="auto"/>
        <w:ind w:left="253" w:right="0"/>
        <w:jc w:val="left"/>
        <w:rPr>
          <w:rFonts w:ascii="宋体" w:hAnsi="宋体" w:eastAsia="宋体" w:cs="宋体"/>
        </w:rPr>
      </w:pPr>
      <w:r>
        <w:rPr>
          <w:color w:val="999999"/>
        </w:rPr>
        <w:t>7</w:t>
      </w:r>
      <w:r>
        <w:rPr>
          <w:color w:val="999999"/>
        </w:rPr>
        <w:tab/>
      </w:r>
      <w:r>
        <w:rPr>
          <w:color w:val="AA5400"/>
        </w:rPr>
        <w:t xml:space="preserve">// </w:t>
      </w:r>
      <w:r>
        <w:rPr>
          <w:rFonts w:ascii="宋体" w:hAnsi="宋体" w:eastAsia="宋体" w:cs="宋体"/>
          <w:color w:val="AA5400"/>
        </w:rPr>
        <w:t>调用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tabs>
          <w:tab w:val="left" w:pos="587"/>
        </w:tabs>
        <w:spacing w:line="240" w:lineRule="auto"/>
        <w:ind w:left="253" w:right="0"/>
        <w:jc w:val="left"/>
      </w:pPr>
      <w:r>
        <w:rPr>
          <w:color w:val="999999"/>
        </w:rPr>
        <w:t>8</w:t>
      </w:r>
      <w:r>
        <w:rPr>
          <w:color w:val="999999"/>
        </w:rPr>
        <w:tab/>
      </w:r>
      <w:r>
        <w:rPr>
          <w:color w:val="000000"/>
          <w:spacing w:val="-1"/>
        </w:rPr>
        <w:t>foo</w:t>
      </w:r>
      <w:r>
        <w:rPr>
          <w:color w:val="56676D"/>
          <w:spacing w:val="-1"/>
        </w:rPr>
        <w:t>(</w:t>
      </w:r>
      <w:r>
        <w:rPr>
          <w:color w:val="AA1111"/>
          <w:spacing w:val="-1"/>
        </w:rPr>
        <w:t>'zce'</w:t>
      </w:r>
      <w:r>
        <w:rPr>
          <w:color w:val="56676D"/>
          <w:spacing w:val="-1"/>
        </w:rPr>
        <w:t>,</w:t>
      </w:r>
      <w:r>
        <w:rPr>
          <w:color w:val="56676D"/>
        </w:rPr>
        <w:t xml:space="preserve"> </w:t>
      </w:r>
      <w:r>
        <w:rPr>
          <w:color w:val="AA1111"/>
          <w:spacing w:val="-1"/>
        </w:rPr>
        <w:t>'UFO'</w:t>
      </w:r>
      <w:r>
        <w:rPr>
          <w:color w:val="56676D"/>
          <w:spacing w:val="-1"/>
        </w:rPr>
        <w:t>);</w:t>
      </w:r>
    </w:p>
    <w:p>
      <w:pPr>
        <w:pStyle w:val="6"/>
        <w:tabs>
          <w:tab w:val="left" w:pos="587"/>
        </w:tabs>
        <w:spacing w:before="61" w:line="240" w:lineRule="auto"/>
        <w:ind w:left="253" w:right="0"/>
        <w:jc w:val="left"/>
        <w:rPr>
          <w:rFonts w:ascii="宋体" w:hAnsi="宋体" w:eastAsia="宋体" w:cs="宋体"/>
        </w:rPr>
      </w:pPr>
      <w:r>
        <w:rPr>
          <w:color w:val="999999"/>
        </w:rPr>
        <w:t>9</w:t>
      </w:r>
      <w:r>
        <w:rPr>
          <w:color w:val="999999"/>
        </w:rPr>
        <w:tab/>
      </w:r>
      <w:r>
        <w:rPr>
          <w:color w:val="000000"/>
          <w:spacing w:val="-1"/>
        </w:rPr>
        <w:t>Foo</w:t>
      </w:r>
      <w:r>
        <w:rPr>
          <w:color w:val="56676D"/>
          <w:spacing w:val="-1"/>
        </w:rPr>
        <w:t>(</w:t>
      </w:r>
      <w:r>
        <w:rPr>
          <w:color w:val="AA1111"/>
          <w:spacing w:val="-1"/>
        </w:rPr>
        <w:t>'zgd'</w:t>
      </w:r>
      <w:r>
        <w:rPr>
          <w:color w:val="56676D"/>
          <w:spacing w:val="-1"/>
        </w:rPr>
        <w:t>,</w:t>
      </w:r>
      <w:r>
        <w:rPr>
          <w:color w:val="56676D"/>
        </w:rPr>
        <w:t xml:space="preserve"> </w:t>
      </w:r>
      <w:r>
        <w:rPr>
          <w:color w:val="AA1111"/>
          <w:spacing w:val="-1"/>
        </w:rPr>
        <w:t>'SBO'</w:t>
      </w:r>
      <w:r>
        <w:rPr>
          <w:color w:val="56676D"/>
          <w:spacing w:val="-1"/>
        </w:rPr>
        <w:t>);</w:t>
      </w:r>
      <w:r>
        <w:rPr>
          <w:color w:val="56676D"/>
        </w:rPr>
        <w:t xml:space="preserve"> </w:t>
      </w:r>
      <w:r>
        <w:rPr>
          <w:color w:val="AA5400"/>
        </w:rPr>
        <w:t xml:space="preserve">// </w:t>
      </w:r>
      <w:r>
        <w:rPr>
          <w:rFonts w:ascii="宋体" w:hAnsi="宋体" w:eastAsia="宋体" w:cs="宋体"/>
          <w:color w:val="AA5400"/>
        </w:rPr>
        <w:t>大小写不区分</w:t>
      </w:r>
    </w:p>
    <w:p>
      <w:pPr>
        <w:spacing w:before="0" w:line="200" w:lineRule="exact"/>
        <w:rPr>
          <w:sz w:val="20"/>
          <w:szCs w:val="20"/>
        </w:rPr>
      </w:pPr>
    </w:p>
    <w:p>
      <w:pPr>
        <w:spacing w:before="9" w:line="240" w:lineRule="exact"/>
        <w:rPr>
          <w:sz w:val="24"/>
          <w:szCs w:val="24"/>
        </w:rPr>
      </w:pPr>
    </w:p>
    <w:p>
      <w:pPr>
        <w:pStyle w:val="5"/>
        <w:spacing w:line="307" w:lineRule="exact"/>
        <w:ind w:left="107" w:right="0"/>
        <w:jc w:val="left"/>
      </w:pPr>
      <w:r>
        <w:rPr>
          <w:color w:val="56676D"/>
        </w:rPr>
        <w:t>注意：使用方式有点差异（函数名不区分大小写），但是不要这么搞！！！</w:t>
      </w:r>
    </w:p>
    <w:p>
      <w:pPr>
        <w:spacing w:before="8" w:line="110" w:lineRule="exact"/>
        <w:rPr>
          <w:sz w:val="11"/>
          <w:szCs w:val="11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/>
        <w:ind w:left="377" w:right="0" w:firstLine="0"/>
        <w:jc w:val="left"/>
        <w:rPr>
          <w:rFonts w:ascii="Microsoft YaHei UI" w:hAnsi="Microsoft YaHei UI" w:eastAsia="Microsoft YaHei UI" w:cs="Microsoft YaHei UI"/>
          <w:sz w:val="19"/>
          <w:szCs w:val="19"/>
        </w:rPr>
      </w:pPr>
      <w:r>
        <w:rPr>
          <w:rFonts w:ascii="Microsoft YaHei UI" w:hAnsi="Microsoft YaHei UI" w:eastAsia="Microsoft YaHei UI" w:cs="Microsoft YaHei UI"/>
          <w:color w:val="777777"/>
          <w:sz w:val="19"/>
          <w:szCs w:val="19"/>
        </w:rPr>
        <w:t>建议在</w:t>
      </w:r>
      <w:r>
        <w:rPr>
          <w:rFonts w:ascii="Microsoft YaHei UI" w:hAnsi="Microsoft YaHei UI" w:eastAsia="Microsoft YaHei UI" w:cs="Microsoft YaHei UI"/>
          <w:color w:val="777777"/>
          <w:spacing w:val="41"/>
          <w:sz w:val="19"/>
          <w:szCs w:val="19"/>
        </w:rPr>
        <w:t xml:space="preserve"> </w:t>
      </w:r>
      <w:r>
        <w:rPr>
          <w:rFonts w:ascii="Arial" w:hAnsi="Arial" w:eastAsia="Arial" w:cs="Arial"/>
          <w:color w:val="777777"/>
          <w:sz w:val="19"/>
          <w:szCs w:val="19"/>
        </w:rPr>
        <w:t>PHP</w:t>
      </w:r>
      <w:r>
        <w:rPr>
          <w:rFonts w:ascii="Arial" w:hAnsi="Arial" w:eastAsia="Arial" w:cs="Arial"/>
          <w:color w:val="777777"/>
          <w:spacing w:val="45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777777"/>
          <w:spacing w:val="-1"/>
          <w:sz w:val="19"/>
          <w:szCs w:val="19"/>
        </w:rPr>
        <w:t>中采用下划线式（</w:t>
      </w:r>
      <w:r>
        <w:rPr>
          <w:rFonts w:ascii="Arial" w:hAnsi="Arial" w:eastAsia="Arial" w:cs="Arial"/>
          <w:color w:val="777777"/>
          <w:spacing w:val="-2"/>
          <w:sz w:val="19"/>
          <w:szCs w:val="19"/>
        </w:rPr>
        <w:t>s</w:t>
      </w:r>
      <w:r>
        <w:rPr>
          <w:rFonts w:ascii="Arial" w:hAnsi="Arial" w:eastAsia="Arial" w:cs="Arial"/>
          <w:color w:val="777777"/>
          <w:spacing w:val="-1"/>
          <w:sz w:val="19"/>
          <w:szCs w:val="19"/>
        </w:rPr>
        <w:t>nake</w:t>
      </w:r>
      <w:r>
        <w:rPr>
          <w:rFonts w:ascii="Arial" w:hAnsi="Arial" w:eastAsia="Arial" w:cs="Arial"/>
          <w:color w:val="777777"/>
          <w:spacing w:val="-2"/>
          <w:sz w:val="19"/>
          <w:szCs w:val="19"/>
        </w:rPr>
        <w:t>_c</w:t>
      </w:r>
      <w:r>
        <w:rPr>
          <w:rFonts w:ascii="Arial" w:hAnsi="Arial" w:eastAsia="Arial" w:cs="Arial"/>
          <w:color w:val="777777"/>
          <w:spacing w:val="-1"/>
          <w:sz w:val="19"/>
          <w:szCs w:val="19"/>
        </w:rPr>
        <w:t>a</w:t>
      </w:r>
      <w:r>
        <w:rPr>
          <w:rFonts w:ascii="Arial" w:hAnsi="Arial" w:eastAsia="Arial" w:cs="Arial"/>
          <w:color w:val="777777"/>
          <w:spacing w:val="-2"/>
          <w:sz w:val="19"/>
          <w:szCs w:val="19"/>
        </w:rPr>
        <w:t>s</w:t>
      </w:r>
      <w:r>
        <w:rPr>
          <w:rFonts w:ascii="Arial" w:hAnsi="Arial" w:eastAsia="Arial" w:cs="Arial"/>
          <w:color w:val="777777"/>
          <w:spacing w:val="-1"/>
          <w:sz w:val="19"/>
          <w:szCs w:val="19"/>
        </w:rPr>
        <w:t>e</w:t>
      </w:r>
      <w:r>
        <w:rPr>
          <w:rFonts w:ascii="Microsoft YaHei UI" w:hAnsi="Microsoft YaHei UI" w:eastAsia="Microsoft YaHei UI" w:cs="Microsoft YaHei UI"/>
          <w:color w:val="777777"/>
          <w:spacing w:val="-1"/>
          <w:sz w:val="19"/>
          <w:szCs w:val="19"/>
        </w:rPr>
        <w:t>）做命名规则，不管是函数还是变量</w:t>
      </w:r>
    </w:p>
    <w:p>
      <w:pPr>
        <w:spacing w:before="0" w:line="170" w:lineRule="exact"/>
        <w:rPr>
          <w:sz w:val="17"/>
          <w:szCs w:val="17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406"/>
        </w:tabs>
        <w:spacing w:before="0" w:line="463" w:lineRule="exact"/>
        <w:ind w:left="406" w:right="0" w:hanging="300"/>
        <w:jc w:val="left"/>
        <w:rPr>
          <w:rFonts w:ascii="Microsoft YaHei UI" w:hAnsi="Microsoft YaHei UI" w:eastAsia="Microsoft YaHei UI" w:cs="Microsoft YaHei UI"/>
          <w:sz w:val="34"/>
          <w:szCs w:val="34"/>
        </w:rPr>
      </w:pPr>
      <w:r>
        <w:rPr>
          <w:rFonts w:ascii="Microsoft YaHei UI" w:hAnsi="Microsoft YaHei UI" w:eastAsia="Microsoft YaHei UI" w:cs="Microsoft YaHei UI"/>
          <w:color w:val="56676D"/>
          <w:sz w:val="34"/>
          <w:szCs w:val="34"/>
        </w:rPr>
        <w:t>特性</w:t>
      </w:r>
    </w:p>
    <w:p>
      <w:pPr>
        <w:spacing w:before="2" w:line="140" w:lineRule="exact"/>
        <w:rPr>
          <w:sz w:val="14"/>
          <w:szCs w:val="14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/>
        <w:ind w:left="107" w:right="0" w:firstLine="0"/>
        <w:jc w:val="left"/>
        <w:rPr>
          <w:rFonts w:ascii="Microsoft YaHei UI" w:hAnsi="Microsoft YaHei UI" w:eastAsia="Microsoft YaHei UI" w:cs="Microsoft YaHei UI"/>
          <w:sz w:val="29"/>
          <w:szCs w:val="29"/>
        </w:rPr>
      </w:pPr>
      <w:bookmarkStart w:id="28" w:name="变量作用域"/>
      <w:bookmarkEnd w:id="28"/>
      <w:r>
        <w:rPr>
          <w:rFonts w:ascii="Arial" w:hAnsi="Arial" w:eastAsia="Arial" w:cs="Arial"/>
          <w:color w:val="86969E"/>
          <w:spacing w:val="-1"/>
          <w:sz w:val="23"/>
          <w:szCs w:val="23"/>
        </w:rPr>
        <w:t>3</w:t>
      </w:r>
      <w:r>
        <w:rPr>
          <w:rFonts w:ascii="Arial" w:hAnsi="Arial" w:eastAsia="Arial" w:cs="Arial"/>
          <w:color w:val="86969E"/>
          <w:spacing w:val="-2"/>
          <w:sz w:val="23"/>
          <w:szCs w:val="23"/>
        </w:rPr>
        <w:t>.</w:t>
      </w:r>
      <w:r>
        <w:rPr>
          <w:rFonts w:ascii="Arial" w:hAnsi="Arial" w:eastAsia="Arial" w:cs="Arial"/>
          <w:color w:val="86969E"/>
          <w:spacing w:val="-1"/>
          <w:sz w:val="23"/>
          <w:szCs w:val="23"/>
        </w:rPr>
        <w:t>1</w:t>
      </w:r>
      <w:r>
        <w:rPr>
          <w:rFonts w:ascii="Arial" w:hAnsi="Arial" w:eastAsia="Arial" w:cs="Arial"/>
          <w:color w:val="86969E"/>
          <w:spacing w:val="-2"/>
          <w:sz w:val="23"/>
          <w:szCs w:val="23"/>
        </w:rPr>
        <w:t>.</w:t>
      </w:r>
      <w:r>
        <w:rPr>
          <w:rFonts w:ascii="Arial" w:hAnsi="Arial" w:eastAsia="Arial" w:cs="Arial"/>
          <w:color w:val="86969E"/>
          <w:spacing w:val="4"/>
          <w:sz w:val="23"/>
          <w:szCs w:val="23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29"/>
          <w:szCs w:val="29"/>
        </w:rPr>
        <w:t>变量作用域</w:t>
      </w:r>
    </w:p>
    <w:p>
      <w:pPr>
        <w:spacing w:before="13" w:line="280" w:lineRule="exact"/>
        <w:rPr>
          <w:sz w:val="28"/>
          <w:szCs w:val="28"/>
        </w:rPr>
      </w:pPr>
    </w:p>
    <w:p>
      <w:pPr>
        <w:pStyle w:val="5"/>
        <w:spacing w:line="415" w:lineRule="auto"/>
        <w:ind w:left="107" w:right="275"/>
        <w:jc w:val="left"/>
      </w:pPr>
      <w:r>
        <w:rPr>
          <w:color w:val="56676D"/>
        </w:rPr>
        <w:t>关于变量作用域这一点，</w:t>
      </w:r>
      <w:r>
        <w:rPr>
          <w:rFonts w:ascii="Arial" w:hAnsi="Arial" w:eastAsia="Arial" w:cs="Arial"/>
          <w:color w:val="56676D"/>
        </w:rPr>
        <w:t xml:space="preserve">PHP  </w:t>
      </w:r>
      <w:r>
        <w:rPr>
          <w:rFonts w:ascii="Arial" w:hAnsi="Arial" w:eastAsia="Arial" w:cs="Arial"/>
          <w:color w:val="56676D"/>
          <w:spacing w:val="39"/>
        </w:rPr>
        <w:t xml:space="preserve"> </w:t>
      </w:r>
      <w:r>
        <w:rPr>
          <w:color w:val="56676D"/>
          <w:spacing w:val="-1"/>
        </w:rPr>
        <w:t>与绝大多数语言也都不同：默认函数内不能访问函数所在作用域的成员。</w:t>
      </w:r>
      <w:r>
        <w:rPr>
          <w:color w:val="56676D"/>
          <w:spacing w:val="62"/>
          <w:w w:val="102"/>
        </w:rPr>
        <w:t xml:space="preserve"> </w:t>
      </w:r>
      <w:r>
        <w:rPr>
          <w:color w:val="56676D"/>
        </w:rPr>
        <w:t>在</w:t>
      </w:r>
      <w:r>
        <w:rPr>
          <w:color w:val="56676D"/>
          <w:spacing w:val="39"/>
        </w:rPr>
        <w:t xml:space="preserve"> </w:t>
      </w:r>
      <w:r>
        <w:rPr>
          <w:rFonts w:ascii="Arial" w:hAnsi="Arial" w:eastAsia="Arial" w:cs="Arial"/>
          <w:color w:val="56676D"/>
        </w:rPr>
        <w:t>JavaScript</w:t>
      </w:r>
      <w:r>
        <w:rPr>
          <w:rFonts w:ascii="Arial" w:hAnsi="Arial" w:eastAsia="Arial" w:cs="Arial"/>
          <w:color w:val="56676D"/>
          <w:spacing w:val="42"/>
        </w:rPr>
        <w:t xml:space="preserve"> </w:t>
      </w:r>
      <w:r>
        <w:rPr>
          <w:color w:val="56676D"/>
        </w:rPr>
        <w:t>中，我们可以在函数作用域中使用父级作用域中的成员：</w:t>
      </w:r>
    </w:p>
    <w:p>
      <w:pPr>
        <w:spacing w:after="0" w:line="415" w:lineRule="auto"/>
        <w:jc w:val="left"/>
        <w:sectPr>
          <w:pgSz w:w="11900" w:h="16820"/>
          <w:pgMar w:top="0" w:right="1680" w:bottom="280" w:left="940" w:header="0" w:footer="0" w:gutter="0"/>
        </w:sectPr>
      </w:pPr>
    </w:p>
    <w:p>
      <w:pPr>
        <w:spacing w:before="0" w:line="200" w:lineRule="exact"/>
        <w:rPr>
          <w:sz w:val="20"/>
          <w:szCs w:val="20"/>
        </w:rPr>
      </w:pPr>
      <w:r>
        <w:pict>
          <v:group id="_x0000_s1358" o:spid="_x0000_s1358" o:spt="203" style="position:absolute;left:0pt;margin-left:52.5pt;margin-top:56pt;height:297.85pt;width:489.95pt;mso-position-horizontal-relative:page;mso-position-vertical-relative:page;z-index:-2048;mso-width-relative:page;mso-height-relative:page;" coordorigin="1050,1120" coordsize="9799,5958">
            <o:lock v:ext="edit"/>
            <v:group id="_x0000_s1359" o:spid="_x0000_s1359" o:spt="203" style="position:absolute;left:1058;top:1128;height:5942;width:9784;" coordorigin="1058,1128" coordsize="9784,5942">
              <o:lock v:ext="edit"/>
              <v:shape id="_x0000_s1360" o:spid="_x0000_s1360" style="position:absolute;left:1058;top:1128;height:5942;width:9784;" fillcolor="#F8F8F8" filled="t" stroked="f" coordorigin="1058,1128" coordsize="9784,5942" path="m1095,7070l1073,7065,1060,7049,1058,7032,1058,1165,1063,1142,1079,1130,10805,1128,10827,1133,10840,1149,10842,7032,10837,7055,10821,7068,1095,7070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361" o:spid="_x0000_s1361" o:spt="203" style="position:absolute;left:1058;top:1128;height:5942;width:9784;" coordorigin="1058,1128" coordsize="9784,5942">
              <o:lock v:ext="edit"/>
              <v:shape id="_x0000_s1362" o:spid="_x0000_s1362" style="position:absolute;left:1058;top:1128;height:5942;width:9784;" filled="f" stroked="t" coordorigin="1058,1128" coordsize="9784,5942" path="m1058,7032l1058,1165,1063,1142,1079,1130,10805,1128,10827,1133,10840,1149,10842,7032,10837,7055,10821,7068,1095,7070,1073,7065,1060,7049,1058,7032xe">
                <v:path arrowok="t"/>
                <v:fill on="f" focussize="0,0"/>
                <v:stroke weight="0.750314960629921pt" color="#EDEDED"/>
                <v:imagedata o:title=""/>
                <o:lock v:ext="edit"/>
              </v:shape>
            </v:group>
            <v:group id="_x0000_s1363" o:spid="_x0000_s1363" o:spt="203" style="position:absolute;left:1568;top:1255;height:5702;width:2;" coordorigin="1568,1255" coordsize="2,5702">
              <o:lock v:ext="edit"/>
              <v:shape id="_x0000_s1364" o:spid="_x0000_s1364" style="position:absolute;left:1568;top:1255;height:5702;width:2;" filled="f" stroked="t" coordorigin="1568,1255" coordsize="0,5702" path="m1568,6957l1568,1255e">
                <v:path arrowok="t"/>
                <v:fill on="f" focussize="0,0"/>
                <v:stroke weight="0.850314960629921pt" color="#DDDDDD"/>
                <v:imagedata o:title=""/>
                <o:lock v:ext="edit"/>
              </v:shape>
            </v:group>
          </v:group>
        </w:pict>
      </w:r>
      <w:r>
        <w:pict>
          <v:group id="_x0000_s1365" o:spid="_x0000_s1365" o:spt="203" style="position:absolute;left:0pt;margin-left:52.5pt;margin-top:400.35pt;height:327.85pt;width:489.95pt;mso-position-horizontal-relative:page;mso-position-vertical-relative:page;z-index:-2048;mso-width-relative:page;mso-height-relative:page;" coordorigin="1050,8008" coordsize="9799,6558">
            <o:lock v:ext="edit"/>
            <v:group id="_x0000_s1366" o:spid="_x0000_s1366" o:spt="203" style="position:absolute;left:1058;top:8015;height:6543;width:9784;" coordorigin="1058,8015" coordsize="9784,6543">
              <o:lock v:ext="edit"/>
              <v:shape id="_x0000_s1367" o:spid="_x0000_s1367" style="position:absolute;left:1058;top:8015;height:6543;width:9784;" fillcolor="#F8F8F8" filled="t" stroked="f" coordorigin="1058,8015" coordsize="9784,6543" path="m1095,14558l1073,14553,1060,14537,1058,14521,1058,8053,1063,8030,1079,8018,10805,8015,10827,8021,10840,8037,10842,14521,10837,14544,10821,14556,1095,14558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368" o:spid="_x0000_s1368" o:spt="203" style="position:absolute;left:1058;top:8015;height:6543;width:9784;" coordorigin="1058,8015" coordsize="9784,6543">
              <o:lock v:ext="edit"/>
              <v:shape id="_x0000_s1369" o:spid="_x0000_s1369" style="position:absolute;left:1058;top:8015;height:6543;width:9784;" filled="f" stroked="t" coordorigin="1058,8015" coordsize="9784,6543" path="m1058,14521l1058,8053,1063,8030,1079,8018,10805,8015,10827,8021,10840,8037,10842,14521,10837,14544,10821,14556,1095,14558,1073,14553,1060,14537,1058,14521xe">
                <v:path arrowok="t"/>
                <v:fill on="f" focussize="0,0"/>
                <v:stroke weight="0.750314960629921pt" color="#EDEDED"/>
                <v:imagedata o:title=""/>
                <o:lock v:ext="edit"/>
              </v:shape>
            </v:group>
            <v:group id="_x0000_s1370" o:spid="_x0000_s1370" o:spt="203" style="position:absolute;left:1568;top:8143;height:6303;width:2;" coordorigin="1568,8143" coordsize="2,6303">
              <o:lock v:ext="edit"/>
              <v:shape id="_x0000_s1371" o:spid="_x0000_s1371" style="position:absolute;left:1568;top:8143;height:6303;width:2;" filled="f" stroked="t" coordorigin="1568,8143" coordsize="0,6303" path="m1568,14446l1568,8143e">
                <v:path arrowok="t"/>
                <v:fill on="f" focussize="0,0"/>
                <v:stroke weight="0.850314960629921pt" color="#DDDDDD"/>
                <v:imagedata o:title=""/>
                <o:lock v:ext="edit"/>
              </v:shape>
            </v:group>
          </v:group>
        </w:pict>
      </w: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3" w:line="220" w:lineRule="exact"/>
        <w:rPr>
          <w:sz w:val="22"/>
          <w:szCs w:val="22"/>
        </w:rPr>
      </w:pPr>
    </w:p>
    <w:p>
      <w:pPr>
        <w:pStyle w:val="6"/>
        <w:tabs>
          <w:tab w:val="left" w:pos="692"/>
        </w:tabs>
        <w:spacing w:before="70" w:line="240" w:lineRule="auto"/>
        <w:ind w:left="358" w:right="0"/>
        <w:jc w:val="left"/>
      </w:pPr>
      <w:r>
        <w:rPr>
          <w:color w:val="999999"/>
        </w:rPr>
        <w:t>1</w:t>
      </w:r>
      <w:r>
        <w:rPr>
          <w:color w:val="999999"/>
        </w:rPr>
        <w:tab/>
      </w:r>
      <w:r>
        <w:rPr>
          <w:color w:val="770087"/>
        </w:rPr>
        <w:t xml:space="preserve">var </w:t>
      </w:r>
      <w:r>
        <w:rPr>
          <w:color w:val="0000FF"/>
        </w:rPr>
        <w:t xml:space="preserve">top </w:t>
      </w:r>
      <w:r>
        <w:rPr>
          <w:color w:val="971A1A"/>
        </w:rPr>
        <w:t xml:space="preserve">= </w:t>
      </w:r>
      <w:r>
        <w:rPr>
          <w:color w:val="AA1111"/>
        </w:rPr>
        <w:t>'top variable'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spacing w:line="240" w:lineRule="auto"/>
        <w:ind w:left="358" w:right="0"/>
        <w:jc w:val="left"/>
      </w:pPr>
      <w:r>
        <w:rPr>
          <w:color w:val="999999"/>
        </w:rPr>
        <w:t>2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22"/>
        </w:numPr>
        <w:tabs>
          <w:tab w:val="left" w:pos="692"/>
        </w:tabs>
        <w:spacing w:before="0" w:after="0" w:line="240" w:lineRule="auto"/>
        <w:ind w:left="692" w:right="0" w:hanging="334"/>
        <w:jc w:val="left"/>
      </w:pPr>
      <w:r>
        <w:rPr>
          <w:color w:val="770087"/>
        </w:rPr>
        <w:t xml:space="preserve">function </w:t>
      </w:r>
      <w:r>
        <w:rPr>
          <w:color w:val="0000FF"/>
        </w:rPr>
        <w:t xml:space="preserve">foo </w:t>
      </w:r>
      <w:r>
        <w:rPr>
          <w:color w:val="56676D"/>
        </w:rPr>
        <w:t>() {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22"/>
        </w:numPr>
        <w:tabs>
          <w:tab w:val="left" w:pos="879"/>
        </w:tabs>
        <w:spacing w:before="0" w:after="0" w:line="240" w:lineRule="auto"/>
        <w:ind w:left="880" w:right="0" w:hanging="522"/>
        <w:jc w:val="left"/>
      </w:pPr>
      <w:r>
        <w:rPr>
          <w:color w:val="770087"/>
        </w:rPr>
        <w:t xml:space="preserve">var </w:t>
      </w:r>
      <w:r>
        <w:rPr>
          <w:color w:val="0000FF"/>
        </w:rPr>
        <w:t xml:space="preserve">sub </w:t>
      </w:r>
      <w:r>
        <w:rPr>
          <w:color w:val="971A1A"/>
        </w:rPr>
        <w:t xml:space="preserve">= </w:t>
      </w:r>
      <w:r>
        <w:rPr>
          <w:color w:val="AA1111"/>
        </w:rPr>
        <w:t>'sub variable'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spacing w:line="240" w:lineRule="auto"/>
        <w:ind w:left="358" w:right="0"/>
        <w:jc w:val="left"/>
      </w:pPr>
      <w:r>
        <w:rPr>
          <w:color w:val="999999"/>
        </w:rPr>
        <w:t>5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23"/>
        </w:numPr>
        <w:tabs>
          <w:tab w:val="left" w:pos="879"/>
        </w:tabs>
        <w:spacing w:before="0" w:after="0" w:line="240" w:lineRule="auto"/>
        <w:ind w:left="880" w:right="0" w:hanging="522"/>
        <w:jc w:val="left"/>
      </w:pPr>
      <w:r>
        <w:rPr>
          <w:color w:val="000000"/>
          <w:spacing w:val="-1"/>
        </w:rPr>
        <w:t>console</w:t>
      </w:r>
      <w:r>
        <w:rPr>
          <w:color w:val="56676D"/>
          <w:spacing w:val="-1"/>
        </w:rPr>
        <w:t>.</w:t>
      </w:r>
      <w:r>
        <w:rPr>
          <w:color w:val="000000"/>
          <w:spacing w:val="-1"/>
        </w:rPr>
        <w:t>log</w:t>
      </w:r>
      <w:r>
        <w:rPr>
          <w:color w:val="56676D"/>
          <w:spacing w:val="-1"/>
        </w:rPr>
        <w:t>(</w:t>
      </w:r>
      <w:r>
        <w:rPr>
          <w:color w:val="000000"/>
          <w:spacing w:val="-1"/>
        </w:rPr>
        <w:t>top</w:t>
      </w:r>
      <w:r>
        <w:rPr>
          <w:color w:val="56676D"/>
          <w:spacing w:val="-1"/>
        </w:rPr>
        <w:t>)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23"/>
        </w:numPr>
        <w:tabs>
          <w:tab w:val="left" w:pos="879"/>
        </w:tabs>
        <w:spacing w:before="0" w:after="0" w:line="240" w:lineRule="auto"/>
        <w:ind w:left="880" w:right="0" w:hanging="522"/>
        <w:jc w:val="left"/>
      </w:pPr>
      <w:r>
        <w:rPr>
          <w:color w:val="AA5400"/>
        </w:rPr>
        <w:t>// =&gt; `top variable`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spacing w:line="240" w:lineRule="auto"/>
        <w:ind w:left="358" w:right="0"/>
        <w:jc w:val="left"/>
      </w:pPr>
      <w:r>
        <w:rPr>
          <w:color w:val="999999"/>
        </w:rPr>
        <w:t>8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tabs>
          <w:tab w:val="left" w:pos="879"/>
        </w:tabs>
        <w:spacing w:line="240" w:lineRule="auto"/>
        <w:ind w:left="358" w:right="0"/>
        <w:jc w:val="left"/>
      </w:pPr>
      <w:r>
        <w:rPr>
          <w:color w:val="999999"/>
        </w:rPr>
        <w:t>9</w:t>
      </w:r>
      <w:r>
        <w:rPr>
          <w:color w:val="999999"/>
        </w:rPr>
        <w:tab/>
      </w:r>
      <w:r>
        <w:rPr>
          <w:color w:val="770087"/>
        </w:rPr>
        <w:t xml:space="preserve">function </w:t>
      </w:r>
      <w:r>
        <w:rPr>
          <w:color w:val="0000FF"/>
        </w:rPr>
        <w:t xml:space="preserve">bar </w:t>
      </w:r>
      <w:r>
        <w:rPr>
          <w:color w:val="56676D"/>
        </w:rPr>
        <w:t>() {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24"/>
        </w:numPr>
        <w:tabs>
          <w:tab w:val="left" w:pos="1067"/>
        </w:tabs>
        <w:spacing w:before="0" w:after="0" w:line="240" w:lineRule="auto"/>
        <w:ind w:left="1067" w:right="0" w:hanging="803"/>
        <w:jc w:val="left"/>
      </w:pPr>
      <w:r>
        <w:rPr>
          <w:color w:val="000000"/>
          <w:spacing w:val="-1"/>
        </w:rPr>
        <w:t>console</w:t>
      </w:r>
      <w:r>
        <w:rPr>
          <w:color w:val="56676D"/>
          <w:spacing w:val="-1"/>
        </w:rPr>
        <w:t>.</w:t>
      </w:r>
      <w:r>
        <w:rPr>
          <w:color w:val="000000"/>
          <w:spacing w:val="-1"/>
        </w:rPr>
        <w:t>log</w:t>
      </w:r>
      <w:r>
        <w:rPr>
          <w:color w:val="56676D"/>
          <w:spacing w:val="-1"/>
        </w:rPr>
        <w:t>(</w:t>
      </w:r>
      <w:r>
        <w:rPr>
          <w:color w:val="000000"/>
          <w:spacing w:val="-1"/>
        </w:rPr>
        <w:t>top</w:t>
      </w:r>
      <w:r>
        <w:rPr>
          <w:color w:val="56676D"/>
          <w:spacing w:val="-1"/>
        </w:rPr>
        <w:t>)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24"/>
        </w:numPr>
        <w:tabs>
          <w:tab w:val="left" w:pos="1067"/>
        </w:tabs>
        <w:spacing w:before="0" w:after="0" w:line="240" w:lineRule="auto"/>
        <w:ind w:left="1067" w:right="0" w:hanging="803"/>
        <w:jc w:val="left"/>
      </w:pPr>
      <w:r>
        <w:rPr>
          <w:color w:val="AA5400"/>
        </w:rPr>
        <w:t>// =&gt; `top variable`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24"/>
        </w:numPr>
        <w:tabs>
          <w:tab w:val="left" w:pos="1067"/>
        </w:tabs>
        <w:spacing w:before="0" w:after="0" w:line="240" w:lineRule="auto"/>
        <w:ind w:left="1067" w:right="0" w:hanging="803"/>
        <w:jc w:val="left"/>
      </w:pPr>
      <w:r>
        <w:rPr>
          <w:color w:val="000000"/>
          <w:spacing w:val="-1"/>
        </w:rPr>
        <w:t>console</w:t>
      </w:r>
      <w:r>
        <w:rPr>
          <w:color w:val="56676D"/>
          <w:spacing w:val="-1"/>
        </w:rPr>
        <w:t>.</w:t>
      </w:r>
      <w:r>
        <w:rPr>
          <w:color w:val="000000"/>
          <w:spacing w:val="-1"/>
        </w:rPr>
        <w:t>log</w:t>
      </w:r>
      <w:r>
        <w:rPr>
          <w:color w:val="56676D"/>
          <w:spacing w:val="-1"/>
        </w:rPr>
        <w:t>(</w:t>
      </w:r>
      <w:r>
        <w:rPr>
          <w:color w:val="0054AA"/>
          <w:spacing w:val="-1"/>
        </w:rPr>
        <w:t>sub</w:t>
      </w:r>
      <w:r>
        <w:rPr>
          <w:color w:val="56676D"/>
          <w:spacing w:val="-1"/>
        </w:rPr>
        <w:t>)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24"/>
        </w:numPr>
        <w:tabs>
          <w:tab w:val="left" w:pos="1067"/>
        </w:tabs>
        <w:spacing w:before="0" w:after="0" w:line="240" w:lineRule="auto"/>
        <w:ind w:left="1067" w:right="0" w:hanging="803"/>
        <w:jc w:val="left"/>
      </w:pPr>
      <w:r>
        <w:rPr>
          <w:color w:val="AA5400"/>
        </w:rPr>
        <w:t>// =&gt; `sub variable`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24"/>
        </w:numPr>
        <w:tabs>
          <w:tab w:val="left" w:pos="879"/>
        </w:tabs>
        <w:spacing w:before="0" w:after="0" w:line="240" w:lineRule="auto"/>
        <w:ind w:left="880" w:right="0" w:hanging="616"/>
        <w:jc w:val="left"/>
      </w:pPr>
      <w:r>
        <w:rPr>
          <w:color w:val="56676D"/>
        </w:rPr>
        <w:t>}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spacing w:line="240" w:lineRule="auto"/>
        <w:ind w:left="264" w:right="0"/>
        <w:jc w:val="left"/>
      </w:pPr>
      <w:r>
        <w:rPr>
          <w:color w:val="999999"/>
        </w:rPr>
        <w:t>15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25"/>
        </w:numPr>
        <w:tabs>
          <w:tab w:val="left" w:pos="879"/>
        </w:tabs>
        <w:spacing w:before="0" w:after="0" w:line="240" w:lineRule="auto"/>
        <w:ind w:left="880" w:right="0" w:hanging="616"/>
        <w:jc w:val="left"/>
      </w:pPr>
      <w:r>
        <w:rPr>
          <w:color w:val="0054AA"/>
          <w:spacing w:val="-1"/>
        </w:rPr>
        <w:t>bar</w:t>
      </w:r>
      <w:r>
        <w:rPr>
          <w:color w:val="56676D"/>
          <w:spacing w:val="-1"/>
        </w:rPr>
        <w:t>()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25"/>
        </w:numPr>
        <w:tabs>
          <w:tab w:val="left" w:pos="692"/>
        </w:tabs>
        <w:spacing w:before="0" w:after="0" w:line="240" w:lineRule="auto"/>
        <w:ind w:left="692" w:right="0" w:hanging="428"/>
        <w:jc w:val="left"/>
      </w:pPr>
      <w:r>
        <w:rPr>
          <w:color w:val="56676D"/>
        </w:rPr>
        <w:t>}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spacing w:line="240" w:lineRule="auto"/>
        <w:ind w:left="264" w:right="0"/>
        <w:jc w:val="left"/>
      </w:pPr>
      <w:r>
        <w:rPr>
          <w:color w:val="999999"/>
        </w:rPr>
        <w:t>18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tabs>
          <w:tab w:val="left" w:pos="692"/>
        </w:tabs>
        <w:spacing w:line="240" w:lineRule="auto"/>
        <w:ind w:left="264" w:right="0"/>
        <w:jc w:val="left"/>
      </w:pPr>
      <w:r>
        <w:rPr>
          <w:color w:val="999999"/>
        </w:rPr>
        <w:t>19</w:t>
      </w:r>
      <w:r>
        <w:rPr>
          <w:color w:val="999999"/>
        </w:rPr>
        <w:tab/>
      </w:r>
      <w:r>
        <w:rPr>
          <w:color w:val="000000"/>
          <w:spacing w:val="-1"/>
        </w:rPr>
        <w:t>foo</w:t>
      </w:r>
      <w:r>
        <w:rPr>
          <w:color w:val="56676D"/>
          <w:spacing w:val="-1"/>
        </w:rPr>
        <w:t>()</w:t>
      </w:r>
    </w:p>
    <w:p>
      <w:pPr>
        <w:spacing w:before="0" w:line="200" w:lineRule="exact"/>
        <w:rPr>
          <w:sz w:val="20"/>
          <w:szCs w:val="20"/>
        </w:rPr>
      </w:pPr>
    </w:p>
    <w:p>
      <w:pPr>
        <w:spacing w:before="9" w:line="240" w:lineRule="exact"/>
        <w:rPr>
          <w:sz w:val="24"/>
          <w:szCs w:val="24"/>
        </w:rPr>
      </w:pPr>
    </w:p>
    <w:p>
      <w:pPr>
        <w:pStyle w:val="5"/>
        <w:spacing w:line="307" w:lineRule="exact"/>
        <w:ind w:left="107" w:right="0"/>
        <w:jc w:val="left"/>
      </w:pPr>
      <w:r>
        <w:rPr>
          <w:color w:val="56676D"/>
        </w:rPr>
        <w:t>而在</w:t>
      </w:r>
      <w:r>
        <w:rPr>
          <w:color w:val="56676D"/>
          <w:spacing w:val="-6"/>
        </w:rPr>
        <w:t xml:space="preserve"> </w:t>
      </w:r>
      <w:r>
        <w:rPr>
          <w:rFonts w:ascii="Arial" w:hAnsi="Arial" w:eastAsia="Arial" w:cs="Arial"/>
          <w:color w:val="56676D"/>
        </w:rPr>
        <w:t>PHP</w:t>
      </w:r>
      <w:r>
        <w:rPr>
          <w:rFonts w:ascii="Arial" w:hAnsi="Arial" w:eastAsia="Arial" w:cs="Arial"/>
          <w:color w:val="56676D"/>
          <w:spacing w:val="-3"/>
        </w:rPr>
        <w:t xml:space="preserve"> </w:t>
      </w:r>
      <w:r>
        <w:rPr>
          <w:color w:val="56676D"/>
        </w:rPr>
        <w:t>中：</w:t>
      </w: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60" w:lineRule="exact"/>
        <w:rPr>
          <w:sz w:val="26"/>
          <w:szCs w:val="26"/>
        </w:rPr>
      </w:pPr>
    </w:p>
    <w:p>
      <w:pPr>
        <w:pStyle w:val="6"/>
        <w:numPr>
          <w:ilvl w:val="0"/>
          <w:numId w:val="26"/>
        </w:numPr>
        <w:tabs>
          <w:tab w:val="left" w:pos="692"/>
        </w:tabs>
        <w:spacing w:before="70" w:after="0" w:line="240" w:lineRule="auto"/>
        <w:ind w:left="692" w:right="0" w:hanging="334"/>
        <w:jc w:val="left"/>
      </w:pPr>
      <w:r>
        <w:rPr>
          <w:color w:val="971A1A"/>
          <w:spacing w:val="-1"/>
        </w:rPr>
        <w:t>&lt;?</w:t>
      </w:r>
      <w:r>
        <w:rPr>
          <w:color w:val="000000"/>
          <w:spacing w:val="-1"/>
        </w:rPr>
        <w:t>php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26"/>
        </w:numPr>
        <w:tabs>
          <w:tab w:val="left" w:pos="692"/>
        </w:tabs>
        <w:spacing w:before="0" w:after="0" w:line="240" w:lineRule="auto"/>
        <w:ind w:left="692" w:right="0" w:hanging="334"/>
        <w:jc w:val="left"/>
      </w:pPr>
      <w:r>
        <w:rPr>
          <w:color w:val="0054AA"/>
        </w:rPr>
        <w:t xml:space="preserve">$top </w:t>
      </w:r>
      <w:r>
        <w:rPr>
          <w:color w:val="971A1A"/>
        </w:rPr>
        <w:t xml:space="preserve">= </w:t>
      </w:r>
      <w:r>
        <w:rPr>
          <w:color w:val="AA1111"/>
        </w:rPr>
        <w:t xml:space="preserve">'top </w:t>
      </w:r>
      <w:r>
        <w:rPr>
          <w:color w:val="AA1111"/>
          <w:spacing w:val="-1"/>
        </w:rPr>
        <w:t>variable'</w:t>
      </w:r>
      <w:r>
        <w:rPr>
          <w:color w:val="56676D"/>
          <w:spacing w:val="-1"/>
        </w:rPr>
        <w:t>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spacing w:line="240" w:lineRule="auto"/>
        <w:ind w:left="358" w:right="0"/>
        <w:jc w:val="left"/>
      </w:pPr>
      <w:r>
        <w:rPr>
          <w:color w:val="999999"/>
        </w:rPr>
        <w:t>3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27"/>
        </w:numPr>
        <w:tabs>
          <w:tab w:val="left" w:pos="692"/>
        </w:tabs>
        <w:spacing w:before="0" w:after="0" w:line="240" w:lineRule="auto"/>
        <w:ind w:left="692" w:right="0" w:hanging="334"/>
        <w:jc w:val="left"/>
      </w:pPr>
      <w:r>
        <w:rPr>
          <w:color w:val="770087"/>
        </w:rPr>
        <w:t xml:space="preserve">function </w:t>
      </w:r>
      <w:r>
        <w:rPr>
          <w:color w:val="0000FF"/>
        </w:rPr>
        <w:t xml:space="preserve">foo </w:t>
      </w:r>
      <w:r>
        <w:rPr>
          <w:color w:val="56676D"/>
        </w:rPr>
        <w:t>() {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27"/>
        </w:numPr>
        <w:tabs>
          <w:tab w:val="left" w:pos="879"/>
        </w:tabs>
        <w:spacing w:before="0" w:after="0" w:line="240" w:lineRule="auto"/>
        <w:ind w:left="880" w:right="0" w:hanging="522"/>
        <w:jc w:val="left"/>
      </w:pPr>
      <w:r>
        <w:rPr>
          <w:color w:val="0054AA"/>
        </w:rPr>
        <w:t xml:space="preserve">$sub </w:t>
      </w:r>
      <w:r>
        <w:rPr>
          <w:color w:val="971A1A"/>
        </w:rPr>
        <w:t xml:space="preserve">= </w:t>
      </w:r>
      <w:r>
        <w:rPr>
          <w:color w:val="AA1111"/>
        </w:rPr>
        <w:t xml:space="preserve">'sub </w:t>
      </w:r>
      <w:r>
        <w:rPr>
          <w:color w:val="AA1111"/>
          <w:spacing w:val="-1"/>
        </w:rPr>
        <w:t>variable'</w:t>
      </w:r>
      <w:r>
        <w:rPr>
          <w:color w:val="56676D"/>
          <w:spacing w:val="-1"/>
        </w:rPr>
        <w:t>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spacing w:line="240" w:lineRule="auto"/>
        <w:ind w:left="358" w:right="0"/>
        <w:jc w:val="left"/>
      </w:pPr>
      <w:r>
        <w:rPr>
          <w:color w:val="999999"/>
        </w:rPr>
        <w:t>6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tabs>
          <w:tab w:val="left" w:pos="879"/>
        </w:tabs>
        <w:spacing w:line="240" w:lineRule="auto"/>
        <w:ind w:left="358" w:right="0"/>
        <w:jc w:val="left"/>
      </w:pPr>
      <w:r>
        <w:rPr>
          <w:color w:val="999999"/>
        </w:rPr>
        <w:t>7</w:t>
      </w:r>
      <w:r>
        <w:rPr>
          <w:color w:val="999999"/>
        </w:rPr>
        <w:tab/>
      </w:r>
      <w:r>
        <w:rPr>
          <w:color w:val="770087"/>
        </w:rPr>
        <w:t xml:space="preserve">echo </w:t>
      </w:r>
      <w:r>
        <w:rPr>
          <w:color w:val="0054AA"/>
          <w:spacing w:val="-1"/>
        </w:rPr>
        <w:t>$top</w:t>
      </w:r>
      <w:r>
        <w:rPr>
          <w:color w:val="56676D"/>
          <w:spacing w:val="-1"/>
        </w:rPr>
        <w:t>;</w:t>
      </w:r>
    </w:p>
    <w:p>
      <w:pPr>
        <w:pStyle w:val="6"/>
        <w:tabs>
          <w:tab w:val="left" w:pos="879"/>
        </w:tabs>
        <w:spacing w:before="61" w:line="240" w:lineRule="auto"/>
        <w:ind w:left="358" w:right="0"/>
        <w:jc w:val="left"/>
        <w:rPr>
          <w:rFonts w:ascii="宋体" w:hAnsi="宋体" w:eastAsia="宋体" w:cs="宋体"/>
        </w:rPr>
      </w:pPr>
      <w:r>
        <w:rPr>
          <w:color w:val="999999"/>
        </w:rPr>
        <w:t>8</w:t>
      </w:r>
      <w:r>
        <w:rPr>
          <w:color w:val="999999"/>
        </w:rPr>
        <w:tab/>
      </w:r>
      <w:r>
        <w:rPr>
          <w:color w:val="AA5400"/>
        </w:rPr>
        <w:t xml:space="preserve">// =&gt; </w:t>
      </w:r>
      <w:r>
        <w:rPr>
          <w:rFonts w:ascii="宋体" w:hAnsi="宋体" w:eastAsia="宋体" w:cs="宋体"/>
          <w:color w:val="AA5400"/>
        </w:rPr>
        <w:t>无法拿到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spacing w:line="240" w:lineRule="auto"/>
        <w:ind w:left="358" w:right="0"/>
        <w:jc w:val="left"/>
      </w:pPr>
      <w:r>
        <w:rPr>
          <w:color w:val="999999"/>
        </w:rPr>
        <w:t>9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28"/>
        </w:numPr>
        <w:tabs>
          <w:tab w:val="left" w:pos="879"/>
        </w:tabs>
        <w:spacing w:before="0" w:after="0" w:line="240" w:lineRule="auto"/>
        <w:ind w:left="880" w:right="0" w:hanging="616"/>
        <w:jc w:val="left"/>
      </w:pPr>
      <w:r>
        <w:rPr>
          <w:color w:val="770087"/>
        </w:rPr>
        <w:t xml:space="preserve">function </w:t>
      </w:r>
      <w:r>
        <w:rPr>
          <w:color w:val="0000FF"/>
        </w:rPr>
        <w:t xml:space="preserve">bar </w:t>
      </w:r>
      <w:r>
        <w:rPr>
          <w:color w:val="56676D"/>
        </w:rPr>
        <w:t>() {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28"/>
        </w:numPr>
        <w:tabs>
          <w:tab w:val="left" w:pos="1067"/>
        </w:tabs>
        <w:spacing w:before="0" w:after="0" w:line="240" w:lineRule="auto"/>
        <w:ind w:left="1067" w:right="0" w:hanging="803"/>
        <w:jc w:val="left"/>
      </w:pPr>
      <w:r>
        <w:rPr>
          <w:color w:val="770087"/>
        </w:rPr>
        <w:t xml:space="preserve">echo </w:t>
      </w:r>
      <w:r>
        <w:rPr>
          <w:color w:val="0054AA"/>
          <w:spacing w:val="-1"/>
        </w:rPr>
        <w:t>$top</w:t>
      </w:r>
      <w:r>
        <w:rPr>
          <w:color w:val="56676D"/>
          <w:spacing w:val="-1"/>
        </w:rPr>
        <w:t>;</w:t>
      </w:r>
    </w:p>
    <w:p>
      <w:pPr>
        <w:pStyle w:val="6"/>
        <w:tabs>
          <w:tab w:val="left" w:pos="1067"/>
        </w:tabs>
        <w:spacing w:before="61" w:line="240" w:lineRule="auto"/>
        <w:ind w:left="264" w:right="0"/>
        <w:jc w:val="left"/>
        <w:rPr>
          <w:rFonts w:ascii="宋体" w:hAnsi="宋体" w:eastAsia="宋体" w:cs="宋体"/>
        </w:rPr>
      </w:pPr>
      <w:r>
        <w:rPr>
          <w:color w:val="999999"/>
        </w:rPr>
        <w:t>12</w:t>
      </w:r>
      <w:r>
        <w:rPr>
          <w:color w:val="999999"/>
        </w:rPr>
        <w:tab/>
      </w:r>
      <w:r>
        <w:rPr>
          <w:color w:val="AA5400"/>
        </w:rPr>
        <w:t xml:space="preserve">// =&gt; </w:t>
      </w:r>
      <w:r>
        <w:rPr>
          <w:rFonts w:ascii="宋体" w:hAnsi="宋体" w:eastAsia="宋体" w:cs="宋体"/>
          <w:color w:val="AA5400"/>
        </w:rPr>
        <w:t>无法拿到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spacing w:line="240" w:lineRule="auto"/>
        <w:ind w:left="264" w:right="0"/>
        <w:jc w:val="left"/>
      </w:pPr>
      <w:r>
        <w:rPr>
          <w:color w:val="999999"/>
        </w:rPr>
        <w:t>13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tabs>
          <w:tab w:val="left" w:pos="1067"/>
        </w:tabs>
        <w:spacing w:line="240" w:lineRule="auto"/>
        <w:ind w:left="264" w:right="0"/>
        <w:jc w:val="left"/>
      </w:pPr>
      <w:r>
        <w:rPr>
          <w:color w:val="999999"/>
        </w:rPr>
        <w:t>14</w:t>
      </w:r>
      <w:r>
        <w:rPr>
          <w:color w:val="999999"/>
        </w:rPr>
        <w:tab/>
      </w:r>
      <w:r>
        <w:rPr>
          <w:color w:val="770087"/>
        </w:rPr>
        <w:t xml:space="preserve">echo </w:t>
      </w:r>
      <w:r>
        <w:rPr>
          <w:color w:val="0054AA"/>
          <w:spacing w:val="-1"/>
        </w:rPr>
        <w:t>$sub</w:t>
      </w:r>
      <w:r>
        <w:rPr>
          <w:color w:val="56676D"/>
          <w:spacing w:val="-1"/>
        </w:rPr>
        <w:t>;</w:t>
      </w:r>
    </w:p>
    <w:p>
      <w:pPr>
        <w:pStyle w:val="6"/>
        <w:tabs>
          <w:tab w:val="left" w:pos="1067"/>
        </w:tabs>
        <w:spacing w:before="61" w:line="240" w:lineRule="auto"/>
        <w:ind w:left="264" w:right="0"/>
        <w:jc w:val="left"/>
        <w:rPr>
          <w:rFonts w:ascii="宋体" w:hAnsi="宋体" w:eastAsia="宋体" w:cs="宋体"/>
        </w:rPr>
      </w:pPr>
      <w:r>
        <w:rPr>
          <w:color w:val="999999"/>
        </w:rPr>
        <w:t>15</w:t>
      </w:r>
      <w:r>
        <w:rPr>
          <w:color w:val="999999"/>
        </w:rPr>
        <w:tab/>
      </w:r>
      <w:r>
        <w:rPr>
          <w:color w:val="AA5400"/>
        </w:rPr>
        <w:t xml:space="preserve">// =&gt; </w:t>
      </w:r>
      <w:r>
        <w:rPr>
          <w:rFonts w:ascii="宋体" w:hAnsi="宋体" w:eastAsia="宋体" w:cs="宋体"/>
          <w:color w:val="AA5400"/>
        </w:rPr>
        <w:t>无法拿到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tabs>
          <w:tab w:val="left" w:pos="879"/>
        </w:tabs>
        <w:spacing w:line="240" w:lineRule="auto"/>
        <w:ind w:left="264" w:right="0"/>
        <w:jc w:val="left"/>
      </w:pPr>
      <w:r>
        <w:rPr>
          <w:color w:val="999999"/>
        </w:rPr>
        <w:t>16</w:t>
      </w:r>
      <w:r>
        <w:rPr>
          <w:color w:val="999999"/>
        </w:rPr>
        <w:tab/>
      </w:r>
      <w:r>
        <w:rPr>
          <w:color w:val="56676D"/>
        </w:rPr>
        <w:t>}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spacing w:line="240" w:lineRule="auto"/>
        <w:ind w:left="264" w:right="0"/>
        <w:jc w:val="left"/>
      </w:pPr>
      <w:r>
        <w:rPr>
          <w:color w:val="999999"/>
        </w:rPr>
        <w:t>17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29"/>
        </w:numPr>
        <w:tabs>
          <w:tab w:val="left" w:pos="879"/>
        </w:tabs>
        <w:spacing w:before="0" w:after="0" w:line="240" w:lineRule="auto"/>
        <w:ind w:left="880" w:right="0" w:hanging="616"/>
        <w:jc w:val="left"/>
      </w:pPr>
      <w:r>
        <w:rPr>
          <w:color w:val="000000"/>
          <w:spacing w:val="-1"/>
        </w:rPr>
        <w:t>bar</w:t>
      </w:r>
      <w:r>
        <w:rPr>
          <w:color w:val="56676D"/>
          <w:spacing w:val="-1"/>
        </w:rPr>
        <w:t>();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29"/>
        </w:numPr>
        <w:tabs>
          <w:tab w:val="left" w:pos="692"/>
        </w:tabs>
        <w:spacing w:before="0" w:after="0" w:line="240" w:lineRule="auto"/>
        <w:ind w:left="692" w:right="0" w:hanging="428"/>
        <w:jc w:val="left"/>
      </w:pPr>
      <w:r>
        <w:rPr>
          <w:color w:val="56676D"/>
        </w:rPr>
        <w:t>}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spacing w:line="240" w:lineRule="auto"/>
        <w:ind w:left="264" w:right="0"/>
        <w:jc w:val="left"/>
      </w:pPr>
      <w:r>
        <w:rPr>
          <w:color w:val="999999"/>
        </w:rPr>
        <w:t>20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tabs>
          <w:tab w:val="left" w:pos="692"/>
        </w:tabs>
        <w:spacing w:line="240" w:lineRule="auto"/>
        <w:ind w:left="264" w:right="0"/>
        <w:jc w:val="left"/>
      </w:pPr>
      <w:r>
        <w:rPr>
          <w:color w:val="999999"/>
        </w:rPr>
        <w:t>21</w:t>
      </w:r>
      <w:r>
        <w:rPr>
          <w:color w:val="999999"/>
        </w:rPr>
        <w:tab/>
      </w:r>
      <w:r>
        <w:rPr>
          <w:color w:val="000000"/>
          <w:spacing w:val="-1"/>
        </w:rPr>
        <w:t>foo</w:t>
      </w:r>
      <w:r>
        <w:rPr>
          <w:color w:val="56676D"/>
          <w:spacing w:val="-1"/>
        </w:rPr>
        <w:t>();</w:t>
      </w:r>
    </w:p>
    <w:p>
      <w:pPr>
        <w:spacing w:before="0" w:line="200" w:lineRule="exact"/>
        <w:rPr>
          <w:sz w:val="20"/>
          <w:szCs w:val="20"/>
        </w:rPr>
      </w:pPr>
    </w:p>
    <w:p>
      <w:pPr>
        <w:spacing w:before="9" w:line="240" w:lineRule="exact"/>
        <w:rPr>
          <w:sz w:val="24"/>
          <w:szCs w:val="24"/>
        </w:rPr>
      </w:pPr>
    </w:p>
    <w:p>
      <w:pPr>
        <w:spacing w:before="0" w:line="307" w:lineRule="exact"/>
        <w:ind w:left="107" w:right="0" w:firstLine="0"/>
        <w:jc w:val="left"/>
        <w:rPr>
          <w:rFonts w:ascii="Microsoft YaHei UI" w:hAnsi="Microsoft YaHei UI" w:eastAsia="Microsoft YaHei UI" w:cs="Microsoft YaHei UI"/>
          <w:sz w:val="19"/>
          <w:szCs w:val="19"/>
        </w:rPr>
      </w:pPr>
      <w:r>
        <w:pict>
          <v:group id="_x0000_s1372" o:spid="_x0000_s1372" o:spt="203" style="position:absolute;left:0pt;margin-left:201.05pt;margin-top:3.15pt;height:14.25pt;width:36pt;mso-position-horizontal-relative:page;z-index:-2048;mso-width-relative:page;mso-height-relative:page;" coordorigin="4022,63" coordsize="720,285">
            <o:lock v:ext="edit"/>
            <v:group id="_x0000_s1373" o:spid="_x0000_s1373" o:spt="203" style="position:absolute;left:4022;top:63;height:285;width:720;" coordorigin="4022,63" coordsize="720,285">
              <o:lock v:ext="edit"/>
              <v:shape id="_x0000_s1374" o:spid="_x0000_s1374" style="position:absolute;left:4022;top:63;height:285;width:720;" fillcolor="#F8F8F8" filled="t" stroked="f" coordorigin="4022,63" coordsize="720,285" path="m4067,348l4043,344,4028,331,4022,308,4022,108,4026,84,4039,69,4062,63,4697,63,4721,68,4736,81,4742,103,4742,303,4738,327,4724,342,4702,348,4067,348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375" o:spid="_x0000_s1375" o:spt="203" style="position:absolute;left:4029;top:71;height:270;width:705;" coordorigin="4029,71" coordsize="705,270">
              <o:lock v:ext="edit"/>
              <v:shape id="_x0000_s1376" o:spid="_x0000_s1376" style="position:absolute;left:4029;top:71;height:270;width:705;" filled="f" stroked="t" coordorigin="4029,71" coordsize="705,270" path="m4029,303l4029,108,4035,85,4051,73,4697,71,4720,76,4732,92,4734,303,4729,326,4713,339,4067,341,4044,335,4031,319,4029,303xe">
                <v:path arrowok="t"/>
                <v:fill on="f" focussize="0,0"/>
                <v:stroke weight="0.750314960629921pt" color="#EDEDED"/>
                <v:imagedata o:title=""/>
                <o:lock v:ext="edit"/>
              </v:shape>
            </v:group>
          </v:group>
        </w:pic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 xml:space="preserve">如果需要访问全局变量，可以通过 </w:t>
      </w:r>
      <w:r>
        <w:rPr>
          <w:rFonts w:ascii="Microsoft YaHei UI" w:hAnsi="Microsoft YaHei UI" w:eastAsia="Microsoft YaHei UI" w:cs="Microsoft YaHei UI"/>
          <w:color w:val="56676D"/>
          <w:spacing w:val="52"/>
          <w:sz w:val="19"/>
          <w:szCs w:val="19"/>
        </w:rPr>
        <w:t xml:space="preserve"> </w:t>
      </w:r>
      <w:r>
        <w:rPr>
          <w:rFonts w:ascii="Consolas" w:hAnsi="Consolas" w:eastAsia="Consolas" w:cs="Consolas"/>
          <w:color w:val="56676D"/>
          <w:sz w:val="17"/>
          <w:szCs w:val="17"/>
        </w:rPr>
        <w:t>global</w:t>
      </w:r>
      <w:r>
        <w:rPr>
          <w:rFonts w:ascii="Consolas" w:hAnsi="Consolas" w:eastAsia="Consolas" w:cs="Consolas"/>
          <w:color w:val="56676D"/>
          <w:spacing w:val="72"/>
          <w:sz w:val="17"/>
          <w:szCs w:val="17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关键字声明：</w:t>
      </w:r>
    </w:p>
    <w:p>
      <w:pPr>
        <w:spacing w:after="0" w:line="307" w:lineRule="exact"/>
        <w:jc w:val="left"/>
        <w:rPr>
          <w:rFonts w:ascii="Microsoft YaHei UI" w:hAnsi="Microsoft YaHei UI" w:eastAsia="Microsoft YaHei UI" w:cs="Microsoft YaHei UI"/>
          <w:sz w:val="19"/>
          <w:szCs w:val="19"/>
        </w:rPr>
        <w:sectPr>
          <w:pgSz w:w="11900" w:h="16820"/>
          <w:pgMar w:top="0" w:right="1680" w:bottom="280" w:left="940" w:header="0" w:footer="0" w:gutter="0"/>
        </w:sect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3" w:line="220" w:lineRule="exact"/>
        <w:rPr>
          <w:sz w:val="22"/>
          <w:szCs w:val="22"/>
        </w:rPr>
      </w:pPr>
    </w:p>
    <w:p>
      <w:pPr>
        <w:pStyle w:val="6"/>
        <w:numPr>
          <w:ilvl w:val="0"/>
          <w:numId w:val="30"/>
        </w:numPr>
        <w:tabs>
          <w:tab w:val="left" w:pos="692"/>
        </w:tabs>
        <w:spacing w:before="70" w:after="0" w:line="240" w:lineRule="auto"/>
        <w:ind w:left="692" w:right="0" w:hanging="334"/>
        <w:jc w:val="left"/>
      </w:pPr>
      <w:r>
        <w:rPr>
          <w:color w:val="971A1A"/>
          <w:spacing w:val="-1"/>
        </w:rPr>
        <w:t>&lt;?</w:t>
      </w:r>
      <w:r>
        <w:rPr>
          <w:color w:val="000000"/>
          <w:spacing w:val="-1"/>
        </w:rPr>
        <w:t>php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30"/>
        </w:numPr>
        <w:tabs>
          <w:tab w:val="left" w:pos="692"/>
        </w:tabs>
        <w:spacing w:before="0" w:after="0" w:line="240" w:lineRule="auto"/>
        <w:ind w:left="692" w:right="0" w:hanging="334"/>
        <w:jc w:val="left"/>
      </w:pPr>
      <w:r>
        <w:rPr>
          <w:color w:val="0054AA"/>
        </w:rPr>
        <w:t xml:space="preserve">$top </w:t>
      </w:r>
      <w:r>
        <w:rPr>
          <w:color w:val="971A1A"/>
        </w:rPr>
        <w:t xml:space="preserve">= </w:t>
      </w:r>
      <w:r>
        <w:rPr>
          <w:color w:val="AA1111"/>
        </w:rPr>
        <w:t xml:space="preserve">'top </w:t>
      </w:r>
      <w:r>
        <w:rPr>
          <w:color w:val="AA1111"/>
          <w:spacing w:val="-1"/>
        </w:rPr>
        <w:t>variable'</w:t>
      </w:r>
      <w:r>
        <w:rPr>
          <w:color w:val="56676D"/>
          <w:spacing w:val="-1"/>
        </w:rPr>
        <w:t>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spacing w:line="240" w:lineRule="auto"/>
        <w:ind w:left="358" w:right="0"/>
        <w:jc w:val="left"/>
      </w:pPr>
      <w:r>
        <w:rPr>
          <w:color w:val="999999"/>
        </w:rPr>
        <w:t>3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tabs>
          <w:tab w:val="left" w:pos="692"/>
        </w:tabs>
        <w:spacing w:line="240" w:lineRule="auto"/>
        <w:ind w:left="358" w:right="0"/>
        <w:jc w:val="left"/>
      </w:pPr>
      <w:r>
        <w:rPr>
          <w:color w:val="999999"/>
        </w:rPr>
        <w:t>4</w:t>
      </w:r>
      <w:r>
        <w:rPr>
          <w:color w:val="999999"/>
        </w:rPr>
        <w:tab/>
      </w:r>
      <w:r>
        <w:rPr>
          <w:color w:val="770087"/>
        </w:rPr>
        <w:t xml:space="preserve">function </w:t>
      </w:r>
      <w:r>
        <w:rPr>
          <w:color w:val="0000FF"/>
        </w:rPr>
        <w:t xml:space="preserve">foo </w:t>
      </w:r>
      <w:r>
        <w:rPr>
          <w:color w:val="56676D"/>
        </w:rPr>
        <w:t>() {</w:t>
      </w:r>
    </w:p>
    <w:p>
      <w:pPr>
        <w:pStyle w:val="6"/>
        <w:tabs>
          <w:tab w:val="left" w:pos="879"/>
        </w:tabs>
        <w:spacing w:before="61" w:line="240" w:lineRule="auto"/>
        <w:ind w:left="358" w:right="0"/>
        <w:jc w:val="left"/>
      </w:pPr>
      <w:r>
        <w:rPr>
          <w:color w:val="999999"/>
        </w:rPr>
        <w:t>5</w:t>
      </w:r>
      <w:r>
        <w:rPr>
          <w:color w:val="999999"/>
        </w:rPr>
        <w:tab/>
      </w:r>
      <w:r>
        <w:rPr>
          <w:color w:val="AA5400"/>
        </w:rPr>
        <w:t xml:space="preserve">// </w:t>
      </w:r>
      <w:r>
        <w:rPr>
          <w:rFonts w:ascii="宋体" w:hAnsi="宋体" w:eastAsia="宋体" w:cs="宋体"/>
          <w:color w:val="AA5400"/>
        </w:rPr>
        <w:t>声明在当前作用域中获取全局作用域中的</w:t>
      </w:r>
      <w:r>
        <w:rPr>
          <w:rFonts w:ascii="宋体" w:hAnsi="宋体" w:eastAsia="宋体" w:cs="宋体"/>
          <w:color w:val="AA5400"/>
          <w:spacing w:val="8"/>
        </w:rPr>
        <w:t xml:space="preserve"> </w:t>
      </w:r>
      <w:r>
        <w:rPr>
          <w:color w:val="AA5400"/>
        </w:rPr>
        <w:t>`$top`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tabs>
          <w:tab w:val="left" w:pos="879"/>
        </w:tabs>
        <w:spacing w:line="240" w:lineRule="auto"/>
        <w:ind w:left="358" w:right="0"/>
        <w:jc w:val="left"/>
      </w:pPr>
      <w:r>
        <w:rPr>
          <w:color w:val="999999"/>
        </w:rPr>
        <w:t>6</w:t>
      </w:r>
      <w:r>
        <w:rPr>
          <w:color w:val="999999"/>
        </w:rPr>
        <w:tab/>
      </w:r>
      <w:r>
        <w:rPr>
          <w:color w:val="770087"/>
        </w:rPr>
        <w:t xml:space="preserve">global </w:t>
      </w:r>
      <w:r>
        <w:rPr>
          <w:color w:val="0054AA"/>
          <w:spacing w:val="-1"/>
        </w:rPr>
        <w:t>$top</w:t>
      </w:r>
      <w:r>
        <w:rPr>
          <w:color w:val="56676D"/>
          <w:spacing w:val="-1"/>
        </w:rPr>
        <w:t>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spacing w:line="240" w:lineRule="auto"/>
        <w:ind w:left="358" w:right="0"/>
        <w:jc w:val="left"/>
      </w:pPr>
      <w:r>
        <w:rPr>
          <w:color w:val="999999"/>
        </w:rPr>
        <w:t>7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tabs>
          <w:tab w:val="left" w:pos="879"/>
        </w:tabs>
        <w:spacing w:line="240" w:lineRule="auto"/>
        <w:ind w:left="358" w:right="0"/>
        <w:jc w:val="left"/>
      </w:pPr>
      <w:r>
        <w:rPr>
          <w:color w:val="999999"/>
        </w:rPr>
        <w:t>8</w:t>
      </w:r>
      <w:r>
        <w:rPr>
          <w:color w:val="999999"/>
        </w:rPr>
        <w:tab/>
      </w:r>
      <w:r>
        <w:rPr>
          <w:color w:val="0054AA"/>
        </w:rPr>
        <w:t xml:space="preserve">$sub </w:t>
      </w:r>
      <w:r>
        <w:rPr>
          <w:color w:val="971A1A"/>
        </w:rPr>
        <w:t xml:space="preserve">= </w:t>
      </w:r>
      <w:r>
        <w:rPr>
          <w:color w:val="AA1111"/>
        </w:rPr>
        <w:t xml:space="preserve">'sub </w:t>
      </w:r>
      <w:r>
        <w:rPr>
          <w:color w:val="AA1111"/>
          <w:spacing w:val="-1"/>
        </w:rPr>
        <w:t>variable'</w:t>
      </w:r>
      <w:r>
        <w:rPr>
          <w:color w:val="56676D"/>
          <w:spacing w:val="-1"/>
        </w:rPr>
        <w:t>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spacing w:line="240" w:lineRule="auto"/>
        <w:ind w:left="358" w:right="0"/>
        <w:jc w:val="left"/>
      </w:pPr>
      <w:r>
        <w:rPr>
          <w:color w:val="999999"/>
        </w:rPr>
        <w:t>9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31"/>
        </w:numPr>
        <w:tabs>
          <w:tab w:val="left" w:pos="879"/>
        </w:tabs>
        <w:spacing w:before="0" w:after="0" w:line="240" w:lineRule="auto"/>
        <w:ind w:left="880" w:right="0" w:hanging="616"/>
        <w:jc w:val="left"/>
      </w:pPr>
      <w:r>
        <w:rPr>
          <w:color w:val="770087"/>
        </w:rPr>
        <w:t xml:space="preserve">echo </w:t>
      </w:r>
      <w:r>
        <w:rPr>
          <w:color w:val="0054AA"/>
          <w:spacing w:val="-1"/>
        </w:rPr>
        <w:t>$top</w:t>
      </w:r>
      <w:r>
        <w:rPr>
          <w:color w:val="56676D"/>
          <w:spacing w:val="-1"/>
        </w:rPr>
        <w:t>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31"/>
        </w:numPr>
        <w:tabs>
          <w:tab w:val="left" w:pos="879"/>
        </w:tabs>
        <w:spacing w:before="0" w:after="0" w:line="240" w:lineRule="auto"/>
        <w:ind w:left="880" w:right="0" w:hanging="616"/>
        <w:jc w:val="left"/>
      </w:pPr>
      <w:r>
        <w:rPr>
          <w:color w:val="AA5400"/>
        </w:rPr>
        <w:t>// =&gt; `top variable`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spacing w:line="240" w:lineRule="auto"/>
        <w:ind w:left="264" w:right="0"/>
        <w:jc w:val="left"/>
      </w:pPr>
      <w:r>
        <w:rPr>
          <w:color w:val="999999"/>
        </w:rPr>
        <w:t>12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tabs>
          <w:tab w:val="left" w:pos="879"/>
        </w:tabs>
        <w:spacing w:line="240" w:lineRule="auto"/>
        <w:ind w:left="264" w:right="0"/>
        <w:jc w:val="left"/>
      </w:pPr>
      <w:r>
        <w:rPr>
          <w:color w:val="999999"/>
        </w:rPr>
        <w:t>13</w:t>
      </w:r>
      <w:r>
        <w:rPr>
          <w:color w:val="999999"/>
        </w:rPr>
        <w:tab/>
      </w:r>
      <w:r>
        <w:rPr>
          <w:color w:val="770087"/>
        </w:rPr>
        <w:t xml:space="preserve">function </w:t>
      </w:r>
      <w:r>
        <w:rPr>
          <w:color w:val="0000FF"/>
        </w:rPr>
        <w:t xml:space="preserve">bar </w:t>
      </w:r>
      <w:r>
        <w:rPr>
          <w:color w:val="56676D"/>
        </w:rPr>
        <w:t>() {</w:t>
      </w:r>
    </w:p>
    <w:p>
      <w:pPr>
        <w:pStyle w:val="6"/>
        <w:tabs>
          <w:tab w:val="left" w:pos="1067"/>
        </w:tabs>
        <w:spacing w:before="61" w:line="240" w:lineRule="auto"/>
        <w:ind w:left="264" w:right="0"/>
        <w:jc w:val="left"/>
      </w:pPr>
      <w:r>
        <w:rPr>
          <w:color w:val="999999"/>
        </w:rPr>
        <w:t>14</w:t>
      </w:r>
      <w:r>
        <w:rPr>
          <w:color w:val="999999"/>
        </w:rPr>
        <w:tab/>
      </w:r>
      <w:r>
        <w:rPr>
          <w:color w:val="AA5400"/>
        </w:rPr>
        <w:t xml:space="preserve">// </w:t>
      </w:r>
      <w:r>
        <w:rPr>
          <w:rFonts w:ascii="宋体" w:hAnsi="宋体" w:eastAsia="宋体" w:cs="宋体"/>
          <w:color w:val="AA5400"/>
        </w:rPr>
        <w:t>声明在当前作用域中获取全局作用域中的</w:t>
      </w:r>
      <w:r>
        <w:rPr>
          <w:rFonts w:ascii="宋体" w:hAnsi="宋体" w:eastAsia="宋体" w:cs="宋体"/>
          <w:color w:val="AA5400"/>
          <w:spacing w:val="8"/>
        </w:rPr>
        <w:t xml:space="preserve"> </w:t>
      </w:r>
      <w:r>
        <w:rPr>
          <w:color w:val="AA5400"/>
        </w:rPr>
        <w:t xml:space="preserve">`$top` </w:t>
      </w:r>
      <w:r>
        <w:rPr>
          <w:rFonts w:ascii="宋体" w:hAnsi="宋体" w:eastAsia="宋体" w:cs="宋体"/>
          <w:color w:val="AA5400"/>
        </w:rPr>
        <w:t>和</w:t>
      </w:r>
      <w:r>
        <w:rPr>
          <w:rFonts w:ascii="宋体" w:hAnsi="宋体" w:eastAsia="宋体" w:cs="宋体"/>
          <w:color w:val="AA5400"/>
          <w:spacing w:val="8"/>
        </w:rPr>
        <w:t xml:space="preserve"> </w:t>
      </w:r>
      <w:r>
        <w:rPr>
          <w:color w:val="AA5400"/>
        </w:rPr>
        <w:t>`$bar`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tabs>
          <w:tab w:val="left" w:pos="1067"/>
        </w:tabs>
        <w:spacing w:line="240" w:lineRule="auto"/>
        <w:ind w:left="264" w:right="0"/>
        <w:jc w:val="left"/>
      </w:pPr>
      <w:r>
        <w:rPr>
          <w:color w:val="999999"/>
        </w:rPr>
        <w:t>15</w:t>
      </w:r>
      <w:r>
        <w:rPr>
          <w:color w:val="999999"/>
        </w:rPr>
        <w:tab/>
      </w:r>
      <w:r>
        <w:rPr>
          <w:color w:val="770087"/>
        </w:rPr>
        <w:t xml:space="preserve">global </w:t>
      </w:r>
      <w:r>
        <w:rPr>
          <w:color w:val="0054AA"/>
          <w:spacing w:val="-1"/>
        </w:rPr>
        <w:t>$top</w:t>
      </w:r>
      <w:r>
        <w:rPr>
          <w:color w:val="56676D"/>
          <w:spacing w:val="-1"/>
        </w:rPr>
        <w:t>,</w:t>
      </w:r>
      <w:r>
        <w:rPr>
          <w:color w:val="56676D"/>
        </w:rPr>
        <w:t xml:space="preserve"> </w:t>
      </w:r>
      <w:r>
        <w:rPr>
          <w:color w:val="0054AA"/>
          <w:spacing w:val="-1"/>
        </w:rPr>
        <w:t>$bar</w:t>
      </w:r>
      <w:r>
        <w:rPr>
          <w:color w:val="56676D"/>
          <w:spacing w:val="-1"/>
        </w:rPr>
        <w:t>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spacing w:line="240" w:lineRule="auto"/>
        <w:ind w:left="264" w:right="0"/>
        <w:jc w:val="left"/>
      </w:pPr>
      <w:r>
        <w:rPr>
          <w:color w:val="999999"/>
        </w:rPr>
        <w:t>16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32"/>
        </w:numPr>
        <w:tabs>
          <w:tab w:val="left" w:pos="1067"/>
        </w:tabs>
        <w:spacing w:before="0" w:after="0" w:line="240" w:lineRule="auto"/>
        <w:ind w:left="1067" w:right="0" w:hanging="803"/>
        <w:jc w:val="left"/>
      </w:pPr>
      <w:r>
        <w:rPr>
          <w:color w:val="770087"/>
        </w:rPr>
        <w:t xml:space="preserve">echo </w:t>
      </w:r>
      <w:r>
        <w:rPr>
          <w:color w:val="0054AA"/>
          <w:spacing w:val="-1"/>
        </w:rPr>
        <w:t>$top</w:t>
      </w:r>
      <w:r>
        <w:rPr>
          <w:color w:val="56676D"/>
          <w:spacing w:val="-1"/>
        </w:rPr>
        <w:t>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32"/>
        </w:numPr>
        <w:tabs>
          <w:tab w:val="left" w:pos="1067"/>
        </w:tabs>
        <w:spacing w:before="0" w:after="0" w:line="240" w:lineRule="auto"/>
        <w:ind w:left="1067" w:right="0" w:hanging="803"/>
        <w:jc w:val="left"/>
      </w:pPr>
      <w:r>
        <w:rPr>
          <w:color w:val="AA5400"/>
        </w:rPr>
        <w:t>// =&gt; `top variable`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spacing w:line="240" w:lineRule="auto"/>
        <w:ind w:left="264" w:right="0"/>
        <w:jc w:val="left"/>
      </w:pPr>
      <w:r>
        <w:rPr>
          <w:color w:val="999999"/>
        </w:rPr>
        <w:t>19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tabs>
          <w:tab w:val="left" w:pos="1067"/>
        </w:tabs>
        <w:spacing w:line="240" w:lineRule="auto"/>
        <w:ind w:left="264" w:right="0"/>
        <w:jc w:val="left"/>
      </w:pPr>
      <w:r>
        <w:rPr>
          <w:color w:val="999999"/>
        </w:rPr>
        <w:t>20</w:t>
      </w:r>
      <w:r>
        <w:rPr>
          <w:color w:val="999999"/>
        </w:rPr>
        <w:tab/>
      </w:r>
      <w:r>
        <w:rPr>
          <w:color w:val="770087"/>
        </w:rPr>
        <w:t xml:space="preserve">echo </w:t>
      </w:r>
      <w:r>
        <w:rPr>
          <w:color w:val="0054AA"/>
          <w:spacing w:val="-1"/>
        </w:rPr>
        <w:t>$sub</w:t>
      </w:r>
      <w:r>
        <w:rPr>
          <w:color w:val="56676D"/>
          <w:spacing w:val="-1"/>
        </w:rPr>
        <w:t>;</w:t>
      </w:r>
    </w:p>
    <w:p>
      <w:pPr>
        <w:pStyle w:val="6"/>
        <w:tabs>
          <w:tab w:val="left" w:pos="1067"/>
        </w:tabs>
        <w:spacing w:before="61" w:line="240" w:lineRule="auto"/>
        <w:ind w:left="264" w:right="0"/>
        <w:jc w:val="left"/>
        <w:rPr>
          <w:rFonts w:ascii="宋体" w:hAnsi="宋体" w:eastAsia="宋体" w:cs="宋体"/>
        </w:rPr>
      </w:pPr>
      <w:r>
        <w:rPr>
          <w:color w:val="999999"/>
        </w:rPr>
        <w:t>21</w:t>
      </w:r>
      <w:r>
        <w:rPr>
          <w:color w:val="999999"/>
        </w:rPr>
        <w:tab/>
      </w:r>
      <w:r>
        <w:rPr>
          <w:color w:val="AA5400"/>
        </w:rPr>
        <w:t xml:space="preserve">// =&gt; </w:t>
      </w:r>
      <w:r>
        <w:rPr>
          <w:rFonts w:ascii="宋体" w:hAnsi="宋体" w:eastAsia="宋体" w:cs="宋体"/>
          <w:color w:val="AA5400"/>
        </w:rPr>
        <w:t>任然无法拿到，因为</w:t>
      </w:r>
      <w:r>
        <w:rPr>
          <w:rFonts w:ascii="宋体" w:hAnsi="宋体" w:eastAsia="宋体" w:cs="宋体"/>
          <w:color w:val="AA5400"/>
          <w:spacing w:val="8"/>
        </w:rPr>
        <w:t xml:space="preserve"> </w:t>
      </w:r>
      <w:r>
        <w:rPr>
          <w:color w:val="AA5400"/>
        </w:rPr>
        <w:t xml:space="preserve">`$sub` </w:t>
      </w:r>
      <w:r>
        <w:rPr>
          <w:rFonts w:ascii="宋体" w:hAnsi="宋体" w:eastAsia="宋体" w:cs="宋体"/>
          <w:color w:val="AA5400"/>
        </w:rPr>
        <w:t>不再全局范围，而是在</w:t>
      </w:r>
      <w:r>
        <w:rPr>
          <w:rFonts w:ascii="宋体" w:hAnsi="宋体" w:eastAsia="宋体" w:cs="宋体"/>
          <w:color w:val="AA5400"/>
          <w:spacing w:val="8"/>
        </w:rPr>
        <w:t xml:space="preserve"> </w:t>
      </w:r>
      <w:r>
        <w:rPr>
          <w:color w:val="AA5400"/>
        </w:rPr>
        <w:t xml:space="preserve">`foo` </w:t>
      </w:r>
      <w:r>
        <w:rPr>
          <w:rFonts w:ascii="宋体" w:hAnsi="宋体" w:eastAsia="宋体" w:cs="宋体"/>
          <w:color w:val="AA5400"/>
        </w:rPr>
        <w:t>函数中定义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tabs>
          <w:tab w:val="left" w:pos="879"/>
        </w:tabs>
        <w:spacing w:line="240" w:lineRule="auto"/>
        <w:ind w:left="264" w:right="0"/>
        <w:jc w:val="left"/>
      </w:pPr>
      <w:r>
        <w:rPr>
          <w:color w:val="999999"/>
        </w:rPr>
        <w:t>22</w:t>
      </w:r>
      <w:r>
        <w:rPr>
          <w:color w:val="999999"/>
        </w:rPr>
        <w:tab/>
      </w:r>
      <w:r>
        <w:rPr>
          <w:color w:val="56676D"/>
        </w:rPr>
        <w:t>}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spacing w:line="240" w:lineRule="auto"/>
        <w:ind w:left="264" w:right="0"/>
        <w:jc w:val="left"/>
      </w:pPr>
      <w:r>
        <w:rPr>
          <w:color w:val="999999"/>
        </w:rPr>
        <w:t>23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33"/>
        </w:numPr>
        <w:tabs>
          <w:tab w:val="left" w:pos="879"/>
        </w:tabs>
        <w:spacing w:before="0" w:after="0" w:line="240" w:lineRule="auto"/>
        <w:ind w:left="880" w:right="0" w:hanging="616"/>
        <w:jc w:val="left"/>
      </w:pPr>
      <w:r>
        <w:rPr>
          <w:color w:val="000000"/>
          <w:spacing w:val="-1"/>
        </w:rPr>
        <w:t>bar</w:t>
      </w:r>
      <w:r>
        <w:rPr>
          <w:color w:val="56676D"/>
          <w:spacing w:val="-1"/>
        </w:rPr>
        <w:t>();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33"/>
        </w:numPr>
        <w:tabs>
          <w:tab w:val="left" w:pos="692"/>
        </w:tabs>
        <w:spacing w:before="0" w:after="0" w:line="240" w:lineRule="auto"/>
        <w:ind w:left="692" w:right="0" w:hanging="428"/>
        <w:jc w:val="left"/>
      </w:pPr>
      <w:r>
        <w:rPr>
          <w:color w:val="56676D"/>
        </w:rPr>
        <w:t>}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spacing w:line="240" w:lineRule="auto"/>
        <w:ind w:left="264" w:right="0"/>
        <w:jc w:val="left"/>
      </w:pPr>
      <w:r>
        <w:rPr>
          <w:color w:val="999999"/>
        </w:rPr>
        <w:t>26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tabs>
          <w:tab w:val="left" w:pos="692"/>
        </w:tabs>
        <w:spacing w:line="240" w:lineRule="auto"/>
        <w:ind w:left="264" w:right="0"/>
        <w:jc w:val="left"/>
      </w:pPr>
      <w:r>
        <w:rPr>
          <w:color w:val="999999"/>
        </w:rPr>
        <w:t>27</w:t>
      </w:r>
      <w:r>
        <w:rPr>
          <w:color w:val="999999"/>
        </w:rPr>
        <w:tab/>
      </w:r>
      <w:r>
        <w:rPr>
          <w:color w:val="000000"/>
          <w:spacing w:val="-1"/>
        </w:rPr>
        <w:t>foo</w:t>
      </w:r>
      <w:r>
        <w:rPr>
          <w:color w:val="56676D"/>
          <w:spacing w:val="-1"/>
        </w:rPr>
        <w:t>();</w:t>
      </w: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rFonts w:hint="eastAsia" w:eastAsia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注意：</w:t>
      </w: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</w:rPr>
        <w:t>在php中，\n这个换行操作符是对源码进行操作，在浏览器中是无作用的；而&lt;br&gt;这个标签在浏览器中起换行作用，在源码中会出现这个标签，但是在源码中不换行。</w:t>
      </w:r>
    </w:p>
    <w:p>
      <w:pPr>
        <w:spacing w:before="15" w:line="280" w:lineRule="exact"/>
        <w:rPr>
          <w:sz w:val="28"/>
          <w:szCs w:val="28"/>
        </w:rPr>
      </w:pPr>
    </w:p>
    <w:p>
      <w:pPr>
        <w:spacing w:before="0" w:line="411" w:lineRule="exact"/>
        <w:ind w:left="107" w:right="0" w:firstLine="0"/>
        <w:jc w:val="left"/>
        <w:rPr>
          <w:rFonts w:ascii="Microsoft YaHei UI" w:hAnsi="Microsoft YaHei UI" w:eastAsia="Microsoft YaHei UI" w:cs="Microsoft YaHei UI"/>
          <w:sz w:val="29"/>
          <w:szCs w:val="29"/>
        </w:rPr>
      </w:pPr>
      <w:r>
        <w:pict>
          <v:group id="_x0000_s1377" o:spid="_x0000_s1377" o:spt="203" style="position:absolute;left:0pt;margin-left:52.45pt;margin-top:33.7pt;height:30.85pt;width:490pt;mso-position-horizontal-relative:page;z-index:-2048;mso-width-relative:page;mso-height-relative:page;" coordorigin="1049,674" coordsize="9800,617">
            <o:lock v:ext="edit"/>
            <v:group id="_x0000_s1378" o:spid="_x0000_s1378" o:spt="203" style="position:absolute;left:1050;top:713;height:540;width:9799;" coordorigin="1050,713" coordsize="9799,540">
              <o:lock v:ext="edit"/>
              <v:shape id="_x0000_s1379" o:spid="_x0000_s1379" style="position:absolute;left:1050;top:713;height:540;width:9799;" fillcolor="#F8F8FA" filled="t" stroked="f" coordorigin="1050,713" coordsize="9799,540" path="m1050,713l10850,713,10850,1253,1050,1253,1050,713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380" o:spid="_x0000_s1380" o:spt="203" style="position:absolute;left:1088;top:713;height:540;width:2;" coordorigin="1088,713" coordsize="2,540">
              <o:lock v:ext="edit"/>
              <v:shape id="_x0000_s1381" o:spid="_x0000_s1381" style="position:absolute;left:1088;top:713;height:540;width:2;" filled="f" stroked="t" coordorigin="1088,713" coordsize="0,540" path="m1088,1253l1088,713e">
                <v:path arrowok="t"/>
                <v:fill on="f" focussize="0,0"/>
                <v:stroke weight="3.85157480314961pt" color="#DDDDDD"/>
                <v:imagedata o:title=""/>
                <o:lock v:ext="edit"/>
              </v:shape>
            </v:group>
          </v:group>
        </w:pict>
      </w:r>
      <w:r>
        <w:pict>
          <v:group id="_x0000_s1382" o:spid="_x0000_s1382" o:spt="203" style="position:absolute;left:0pt;margin-left:52.5pt;margin-top:-453.55pt;height:417.9pt;width:489.95pt;mso-position-horizontal-relative:page;z-index:-2048;mso-width-relative:page;mso-height-relative:page;" coordorigin="1050,-9072" coordsize="9799,8359">
            <o:lock v:ext="edit"/>
            <v:group id="_x0000_s1383" o:spid="_x0000_s1383" o:spt="203" style="position:absolute;left:1058;top:-9064;height:8344;width:9784;" coordorigin="1058,-9064" coordsize="9784,8344">
              <o:lock v:ext="edit"/>
              <v:shape id="_x0000_s1384" o:spid="_x0000_s1384" style="position:absolute;left:1058;top:-9064;height:8344;width:9784;" fillcolor="#F8F8F8" filled="t" stroked="f" coordorigin="1058,-9064" coordsize="9784,8344" path="m1095,-721l1073,-726,1060,-742,1058,-758,1058,-9027,1063,-9049,1079,-9062,10805,-9064,10827,-9059,10840,-9043,10842,-758,10837,-735,10821,-723,1095,-721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385" o:spid="_x0000_s1385" o:spt="203" style="position:absolute;left:1058;top:-9064;height:8344;width:9784;" coordorigin="1058,-9064" coordsize="9784,8344">
              <o:lock v:ext="edit"/>
              <v:shape id="_x0000_s1386" o:spid="_x0000_s1386" style="position:absolute;left:1058;top:-9064;height:8344;width:9784;" filled="f" stroked="t" coordorigin="1058,-9064" coordsize="9784,8344" path="m1058,-758l1058,-9027,1063,-9049,1079,-9062,10805,-9064,10827,-9059,10840,-9043,10842,-758,10837,-735,10821,-723,1095,-721,1073,-726,1060,-742,1058,-758xe">
                <v:path arrowok="t"/>
                <v:fill on="f" focussize="0,0"/>
                <v:stroke weight="0.750314960629921pt" color="#EDEDED"/>
                <v:imagedata o:title=""/>
                <o:lock v:ext="edit"/>
              </v:shape>
            </v:group>
            <v:group id="_x0000_s1387" o:spid="_x0000_s1387" o:spt="203" style="position:absolute;left:1568;top:-8936;height:8103;width:2;" coordorigin="1568,-8936" coordsize="2,8103">
              <o:lock v:ext="edit"/>
              <v:shape id="_x0000_s1388" o:spid="_x0000_s1388" style="position:absolute;left:1568;top:-8936;height:8103;width:2;" filled="f" stroked="t" coordorigin="1568,-8936" coordsize="0,8103" path="m1568,-833l1568,-8936e">
                <v:path arrowok="t"/>
                <v:fill on="f" focussize="0,0"/>
                <v:stroke weight="0.850314960629921pt" color="#DDDDDD"/>
                <v:imagedata o:title=""/>
                <o:lock v:ext="edit"/>
              </v:shape>
            </v:group>
          </v:group>
        </w:pict>
      </w:r>
      <w:bookmarkStart w:id="29" w:name="超全局变量"/>
      <w:bookmarkEnd w:id="29"/>
      <w:r>
        <w:rPr>
          <w:rFonts w:ascii="Arial" w:hAnsi="Arial" w:eastAsia="Arial" w:cs="Arial"/>
          <w:color w:val="86969E"/>
          <w:spacing w:val="-1"/>
          <w:sz w:val="23"/>
          <w:szCs w:val="23"/>
        </w:rPr>
        <w:t>3</w:t>
      </w:r>
      <w:r>
        <w:rPr>
          <w:rFonts w:ascii="Arial" w:hAnsi="Arial" w:eastAsia="Arial" w:cs="Arial"/>
          <w:color w:val="86969E"/>
          <w:spacing w:val="-2"/>
          <w:sz w:val="23"/>
          <w:szCs w:val="23"/>
        </w:rPr>
        <w:t>.</w:t>
      </w:r>
      <w:r>
        <w:rPr>
          <w:rFonts w:ascii="Arial" w:hAnsi="Arial" w:eastAsia="Arial" w:cs="Arial"/>
          <w:color w:val="86969E"/>
          <w:spacing w:val="-1"/>
          <w:sz w:val="23"/>
          <w:szCs w:val="23"/>
        </w:rPr>
        <w:t>2</w:t>
      </w:r>
      <w:r>
        <w:rPr>
          <w:rFonts w:ascii="Arial" w:hAnsi="Arial" w:eastAsia="Arial" w:cs="Arial"/>
          <w:color w:val="86969E"/>
          <w:spacing w:val="-2"/>
          <w:sz w:val="23"/>
          <w:szCs w:val="23"/>
        </w:rPr>
        <w:t>.</w:t>
      </w:r>
      <w:r>
        <w:rPr>
          <w:rFonts w:ascii="Arial" w:hAnsi="Arial" w:eastAsia="Arial" w:cs="Arial"/>
          <w:color w:val="86969E"/>
          <w:spacing w:val="4"/>
          <w:sz w:val="23"/>
          <w:szCs w:val="23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29"/>
          <w:szCs w:val="29"/>
        </w:rPr>
        <w:t>超全局变量</w:t>
      </w:r>
    </w:p>
    <w:p>
      <w:pPr>
        <w:spacing w:before="0" w:line="200" w:lineRule="exact"/>
        <w:rPr>
          <w:sz w:val="20"/>
          <w:szCs w:val="20"/>
        </w:rPr>
      </w:pPr>
    </w:p>
    <w:p>
      <w:pPr>
        <w:spacing w:before="8" w:line="260" w:lineRule="exact"/>
        <w:rPr>
          <w:sz w:val="26"/>
          <w:szCs w:val="26"/>
        </w:rPr>
      </w:pPr>
    </w:p>
    <w:p>
      <w:pPr>
        <w:pStyle w:val="5"/>
        <w:spacing w:line="240" w:lineRule="auto"/>
        <w:ind w:left="377" w:right="0"/>
        <w:jc w:val="left"/>
        <w:rPr>
          <w:rFonts w:ascii="Arial" w:hAnsi="Arial" w:eastAsia="Arial" w:cs="Arial"/>
        </w:rPr>
      </w:pPr>
      <w:r>
        <w:fldChar w:fldCharType="begin"/>
      </w:r>
      <w:r>
        <w:instrText xml:space="preserve"> HYPERLINK "http://www.w3school.com.cn/php/php_superglobals.asp" \h </w:instrText>
      </w:r>
      <w:r>
        <w:fldChar w:fldCharType="separate"/>
      </w:r>
      <w:r>
        <w:rPr>
          <w:rFonts w:ascii="Arial" w:hAnsi="Arial" w:eastAsia="Arial" w:cs="Arial"/>
          <w:color w:val="4183C4"/>
          <w:spacing w:val="-1"/>
          <w:w w:val="110"/>
          <w:u w:val="single" w:color="4183C4"/>
        </w:rPr>
        <w:t>http</w:t>
      </w:r>
      <w:r>
        <w:rPr>
          <w:rFonts w:ascii="Arial" w:hAnsi="Arial" w:eastAsia="Arial" w:cs="Arial"/>
          <w:color w:val="4183C4"/>
          <w:spacing w:val="-2"/>
          <w:w w:val="110"/>
          <w:u w:val="single" w:color="4183C4"/>
        </w:rPr>
        <w:t>:</w:t>
      </w:r>
      <w:r>
        <w:rPr>
          <w:rFonts w:ascii="Arial" w:hAnsi="Arial" w:eastAsia="Arial" w:cs="Arial"/>
          <w:color w:val="4183C4"/>
          <w:spacing w:val="-1"/>
          <w:w w:val="110"/>
          <w:u w:val="single" w:color="4183C4"/>
        </w:rPr>
        <w:t>//www</w:t>
      </w:r>
      <w:r>
        <w:rPr>
          <w:rFonts w:ascii="Arial" w:hAnsi="Arial" w:eastAsia="Arial" w:cs="Arial"/>
          <w:color w:val="4183C4"/>
          <w:spacing w:val="-2"/>
          <w:w w:val="110"/>
          <w:u w:val="single" w:color="4183C4"/>
        </w:rPr>
        <w:t>.</w:t>
      </w:r>
      <w:r>
        <w:rPr>
          <w:rFonts w:ascii="Arial" w:hAnsi="Arial" w:eastAsia="Arial" w:cs="Arial"/>
          <w:color w:val="4183C4"/>
          <w:spacing w:val="-1"/>
          <w:w w:val="110"/>
          <w:u w:val="single" w:color="4183C4"/>
        </w:rPr>
        <w:t>w</w:t>
      </w:r>
      <w:r>
        <w:rPr>
          <w:rFonts w:ascii="Arial" w:hAnsi="Arial" w:eastAsia="Arial" w:cs="Arial"/>
          <w:color w:val="4183C4"/>
          <w:spacing w:val="-2"/>
          <w:w w:val="110"/>
          <w:u w:val="single" w:color="4183C4"/>
        </w:rPr>
        <w:t>3sc</w:t>
      </w:r>
      <w:r>
        <w:rPr>
          <w:rFonts w:ascii="Arial" w:hAnsi="Arial" w:eastAsia="Arial" w:cs="Arial"/>
          <w:color w:val="4183C4"/>
          <w:spacing w:val="-1"/>
          <w:w w:val="110"/>
          <w:u w:val="single" w:color="4183C4"/>
        </w:rPr>
        <w:t>hool</w:t>
      </w:r>
      <w:r>
        <w:rPr>
          <w:rFonts w:ascii="Arial" w:hAnsi="Arial" w:eastAsia="Arial" w:cs="Arial"/>
          <w:color w:val="4183C4"/>
          <w:spacing w:val="-2"/>
          <w:w w:val="110"/>
          <w:u w:val="single" w:color="4183C4"/>
        </w:rPr>
        <w:t>.c</w:t>
      </w:r>
      <w:r>
        <w:rPr>
          <w:rFonts w:ascii="Arial" w:hAnsi="Arial" w:eastAsia="Arial" w:cs="Arial"/>
          <w:color w:val="4183C4"/>
          <w:spacing w:val="-1"/>
          <w:w w:val="110"/>
          <w:u w:val="single" w:color="4183C4"/>
        </w:rPr>
        <w:t>om</w:t>
      </w:r>
      <w:r>
        <w:rPr>
          <w:rFonts w:ascii="Arial" w:hAnsi="Arial" w:eastAsia="Arial" w:cs="Arial"/>
          <w:color w:val="4183C4"/>
          <w:spacing w:val="-2"/>
          <w:w w:val="110"/>
          <w:u w:val="single" w:color="4183C4"/>
        </w:rPr>
        <w:t>.c</w:t>
      </w:r>
      <w:r>
        <w:rPr>
          <w:rFonts w:ascii="Arial" w:hAnsi="Arial" w:eastAsia="Arial" w:cs="Arial"/>
          <w:color w:val="4183C4"/>
          <w:spacing w:val="-1"/>
          <w:w w:val="110"/>
          <w:u w:val="single" w:color="4183C4"/>
        </w:rPr>
        <w:t>n/php/php</w:t>
      </w:r>
      <w:r>
        <w:rPr>
          <w:rFonts w:ascii="Arial" w:hAnsi="Arial" w:eastAsia="Arial" w:cs="Arial"/>
          <w:color w:val="4183C4"/>
          <w:spacing w:val="-2"/>
          <w:w w:val="110"/>
          <w:u w:val="single" w:color="4183C4"/>
        </w:rPr>
        <w:t>_s</w:t>
      </w:r>
      <w:r>
        <w:rPr>
          <w:rFonts w:ascii="Arial" w:hAnsi="Arial" w:eastAsia="Arial" w:cs="Arial"/>
          <w:color w:val="4183C4"/>
          <w:spacing w:val="-1"/>
          <w:w w:val="110"/>
          <w:u w:val="single" w:color="4183C4"/>
        </w:rPr>
        <w:t>up</w:t>
      </w:r>
      <w:r>
        <w:rPr>
          <w:rFonts w:ascii="Arial" w:hAnsi="Arial" w:eastAsia="Arial" w:cs="Arial"/>
          <w:color w:val="4183C4"/>
          <w:spacing w:val="-2"/>
          <w:w w:val="110"/>
          <w:u w:val="single" w:color="4183C4"/>
        </w:rPr>
        <w:t>e</w:t>
      </w:r>
      <w:r>
        <w:rPr>
          <w:rFonts w:ascii="Arial" w:hAnsi="Arial" w:eastAsia="Arial" w:cs="Arial"/>
          <w:color w:val="4183C4"/>
          <w:spacing w:val="-1"/>
          <w:w w:val="110"/>
          <w:u w:val="single" w:color="4183C4"/>
        </w:rPr>
        <w:t>r</w:t>
      </w:r>
      <w:r>
        <w:rPr>
          <w:rFonts w:ascii="Arial" w:hAnsi="Arial" w:eastAsia="Arial" w:cs="Arial"/>
          <w:color w:val="4183C4"/>
          <w:spacing w:val="-2"/>
          <w:w w:val="110"/>
          <w:u w:val="single" w:color="4183C4"/>
        </w:rPr>
        <w:t>g</w:t>
      </w:r>
      <w:r>
        <w:rPr>
          <w:rFonts w:ascii="Arial" w:hAnsi="Arial" w:eastAsia="Arial" w:cs="Arial"/>
          <w:color w:val="4183C4"/>
          <w:spacing w:val="-1"/>
          <w:w w:val="110"/>
          <w:u w:val="single" w:color="4183C4"/>
        </w:rPr>
        <w:t>lob</w:t>
      </w:r>
      <w:r>
        <w:rPr>
          <w:rFonts w:ascii="Arial" w:hAnsi="Arial" w:eastAsia="Arial" w:cs="Arial"/>
          <w:color w:val="4183C4"/>
          <w:spacing w:val="-2"/>
          <w:w w:val="110"/>
          <w:u w:val="single" w:color="4183C4"/>
        </w:rPr>
        <w:t>a</w:t>
      </w:r>
      <w:r>
        <w:rPr>
          <w:rFonts w:ascii="Arial" w:hAnsi="Arial" w:eastAsia="Arial" w:cs="Arial"/>
          <w:color w:val="4183C4"/>
          <w:spacing w:val="-1"/>
          <w:w w:val="110"/>
          <w:u w:val="single" w:color="4183C4"/>
        </w:rPr>
        <w:t>l</w:t>
      </w:r>
      <w:r>
        <w:rPr>
          <w:rFonts w:ascii="Arial" w:hAnsi="Arial" w:eastAsia="Arial" w:cs="Arial"/>
          <w:color w:val="4183C4"/>
          <w:spacing w:val="-2"/>
          <w:w w:val="110"/>
          <w:u w:val="single" w:color="4183C4"/>
        </w:rPr>
        <w:t>s.as</w:t>
      </w:r>
      <w:r>
        <w:rPr>
          <w:rFonts w:ascii="Arial" w:hAnsi="Arial" w:eastAsia="Arial" w:cs="Arial"/>
          <w:color w:val="4183C4"/>
          <w:spacing w:val="-1"/>
          <w:w w:val="110"/>
          <w:u w:val="single" w:color="4183C4"/>
        </w:rPr>
        <w:t>p</w:t>
      </w:r>
      <w:r>
        <w:rPr>
          <w:rFonts w:ascii="Arial" w:hAnsi="Arial" w:eastAsia="Arial" w:cs="Arial"/>
          <w:color w:val="000000"/>
        </w:rPr>
        <w:fldChar w:fldCharType="end"/>
      </w:r>
    </w:p>
    <w:p>
      <w:pPr>
        <w:spacing w:before="2" w:line="130" w:lineRule="exact"/>
        <w:rPr>
          <w:sz w:val="13"/>
          <w:szCs w:val="13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307" w:lineRule="exact"/>
        <w:ind w:left="107" w:right="0" w:firstLine="0"/>
        <w:jc w:val="left"/>
        <w:rPr>
          <w:rFonts w:ascii="Microsoft YaHei UI" w:hAnsi="Microsoft YaHei UI" w:eastAsia="Microsoft YaHei UI" w:cs="Microsoft YaHei UI"/>
          <w:sz w:val="19"/>
          <w:szCs w:val="19"/>
        </w:rPr>
      </w:pPr>
      <w:r>
        <w:rPr>
          <w:rFonts w:ascii="Arial" w:hAnsi="Arial" w:eastAsia="Arial" w:cs="Arial"/>
          <w:color w:val="56676D"/>
          <w:sz w:val="19"/>
          <w:szCs w:val="19"/>
        </w:rPr>
        <w:t xml:space="preserve">PHP   </w:t>
      </w:r>
      <w:r>
        <w:rPr>
          <w:rFonts w:ascii="Arial" w:hAnsi="Arial" w:eastAsia="Arial" w:cs="Arial"/>
          <w:color w:val="56676D"/>
          <w:spacing w:val="11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中的许多预定义变量都是</w:t>
      </w:r>
      <w:r>
        <w:rPr>
          <w:rFonts w:ascii="Arial" w:hAnsi="Arial" w:eastAsia="Arial" w:cs="Arial"/>
          <w:color w:val="56676D"/>
          <w:sz w:val="19"/>
          <w:szCs w:val="19"/>
        </w:rPr>
        <w:t>“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超全局的</w:t>
      </w:r>
      <w:r>
        <w:rPr>
          <w:rFonts w:ascii="Arial" w:hAnsi="Arial" w:eastAsia="Arial" w:cs="Arial"/>
          <w:color w:val="56676D"/>
          <w:sz w:val="19"/>
          <w:szCs w:val="19"/>
        </w:rPr>
        <w:t>”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，这意味着它们在一个脚本的全部作用域中都可用。在函数或方法中无需</w:t>
      </w:r>
    </w:p>
    <w:p>
      <w:pPr>
        <w:spacing w:before="33" w:line="415" w:lineRule="auto"/>
        <w:ind w:left="107" w:right="6313" w:firstLine="0"/>
        <w:jc w:val="left"/>
        <w:rPr>
          <w:rFonts w:ascii="Microsoft YaHei UI" w:hAnsi="Microsoft YaHei UI" w:eastAsia="Microsoft YaHei UI" w:cs="Microsoft YaHei UI"/>
          <w:sz w:val="19"/>
          <w:szCs w:val="19"/>
        </w:rPr>
      </w:pPr>
      <w:r>
        <w:rPr>
          <w:rFonts w:ascii="Microsoft YaHei UI" w:hAnsi="Microsoft YaHei UI" w:eastAsia="Microsoft YaHei UI" w:cs="Microsoft YaHei UI"/>
          <w:color w:val="56676D"/>
          <w:w w:val="105"/>
          <w:sz w:val="19"/>
          <w:szCs w:val="19"/>
        </w:rPr>
        <w:t>执行</w:t>
      </w:r>
      <w:r>
        <w:rPr>
          <w:rFonts w:ascii="Microsoft YaHei UI" w:hAnsi="Microsoft YaHei UI" w:eastAsia="Microsoft YaHei UI" w:cs="Microsoft YaHei UI"/>
          <w:color w:val="56676D"/>
          <w:spacing w:val="-18"/>
          <w:w w:val="105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w w:val="105"/>
          <w:sz w:val="19"/>
          <w:szCs w:val="19"/>
        </w:rPr>
        <w:t>global</w:t>
      </w:r>
      <w:r>
        <w:rPr>
          <w:rFonts w:ascii="Arial" w:hAnsi="Arial" w:eastAsia="Arial" w:cs="Arial"/>
          <w:color w:val="56676D"/>
          <w:spacing w:val="-14"/>
          <w:w w:val="105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w w:val="105"/>
          <w:sz w:val="19"/>
          <w:szCs w:val="19"/>
        </w:rPr>
        <w:t>$variable;</w:t>
      </w:r>
      <w:r>
        <w:rPr>
          <w:rFonts w:ascii="Arial" w:hAnsi="Arial" w:eastAsia="Arial" w:cs="Arial"/>
          <w:color w:val="56676D"/>
          <w:spacing w:val="-14"/>
          <w:w w:val="105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w w:val="105"/>
          <w:sz w:val="19"/>
          <w:szCs w:val="19"/>
        </w:rPr>
        <w:t>就可以访问它们。</w:t>
      </w:r>
      <w:r>
        <w:rPr>
          <w:rFonts w:ascii="Microsoft YaHei UI" w:hAnsi="Microsoft YaHei UI" w:eastAsia="Microsoft YaHei UI" w:cs="Microsoft YaHei UI"/>
          <w:color w:val="56676D"/>
          <w:w w:val="102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w w:val="105"/>
          <w:sz w:val="19"/>
          <w:szCs w:val="19"/>
        </w:rPr>
        <w:t>这些超全局变量是：</w:t>
      </w:r>
    </w:p>
    <w:p>
      <w:pPr>
        <w:spacing w:before="51"/>
        <w:ind w:left="557" w:right="0" w:firstLine="0"/>
        <w:jc w:val="left"/>
        <w:rPr>
          <w:rFonts w:ascii="Microsoft YaHei UI" w:hAnsi="Microsoft YaHei UI" w:eastAsia="Microsoft YaHei UI" w:cs="Microsoft YaHei UI"/>
          <w:sz w:val="19"/>
          <w:szCs w:val="19"/>
        </w:rPr>
      </w:pPr>
      <w:r>
        <w:pict>
          <v:group id="_x0000_s1389" o:spid="_x0000_s1389" o:spt="203" style="position:absolute;left:0pt;margin-left:63pt;margin-top:10.65pt;height:3.4pt;width:3.7pt;mso-position-horizontal-relative:page;z-index:-2048;mso-width-relative:page;mso-height-relative:page;" coordorigin="1261,214" coordsize="75,69">
            <o:lock v:ext="edit"/>
            <v:shape id="_x0000_s1390" o:spid="_x0000_s1390" style="position:absolute;left:1261;top:214;height:69;width:75;" fillcolor="#56676D" filled="t" stroked="f" coordorigin="1261,214" coordsize="75,69" path="m1314,282l1285,281,1268,271,1261,254,1265,228,1278,214,1309,214,1327,222,1335,236,1336,247,1330,270,1314,282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Arial" w:hAnsi="Arial" w:eastAsia="Arial" w:cs="Arial"/>
          <w:color w:val="56676D"/>
          <w:spacing w:val="-1"/>
          <w:sz w:val="19"/>
          <w:szCs w:val="19"/>
        </w:rPr>
        <w:t>$</w:t>
      </w:r>
      <w:r>
        <w:rPr>
          <w:rFonts w:ascii="Arial" w:hAnsi="Arial" w:eastAsia="Arial" w:cs="Arial"/>
          <w:color w:val="56676D"/>
          <w:spacing w:val="-2"/>
          <w:sz w:val="19"/>
          <w:szCs w:val="19"/>
        </w:rPr>
        <w:t>GL</w:t>
      </w:r>
      <w:r>
        <w:rPr>
          <w:rFonts w:ascii="Arial" w:hAnsi="Arial" w:eastAsia="Arial" w:cs="Arial"/>
          <w:color w:val="56676D"/>
          <w:spacing w:val="-1"/>
          <w:sz w:val="19"/>
          <w:szCs w:val="19"/>
        </w:rPr>
        <w:t>OB</w:t>
      </w:r>
      <w:r>
        <w:rPr>
          <w:rFonts w:ascii="Arial" w:hAnsi="Arial" w:eastAsia="Arial" w:cs="Arial"/>
          <w:color w:val="56676D"/>
          <w:spacing w:val="-2"/>
          <w:sz w:val="19"/>
          <w:szCs w:val="19"/>
        </w:rPr>
        <w:t>ALS</w:t>
      </w:r>
      <w:r>
        <w:rPr>
          <w:rFonts w:ascii="Arial" w:hAnsi="Arial" w:eastAsia="Arial" w:cs="Arial"/>
          <w:color w:val="56676D"/>
          <w:spacing w:val="13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sz w:val="19"/>
          <w:szCs w:val="19"/>
        </w:rPr>
        <w:t>—</w:t>
      </w:r>
      <w:r>
        <w:rPr>
          <w:rFonts w:ascii="Arial" w:hAnsi="Arial" w:eastAsia="Arial" w:cs="Arial"/>
          <w:color w:val="56676D"/>
          <w:spacing w:val="13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引用全局作用域中可用的全部变量</w:t>
      </w:r>
    </w:p>
    <w:p>
      <w:pPr>
        <w:spacing w:before="33"/>
        <w:ind w:left="557" w:right="0" w:firstLine="0"/>
        <w:jc w:val="left"/>
        <w:rPr>
          <w:rFonts w:ascii="Microsoft YaHei UI" w:hAnsi="Microsoft YaHei UI" w:eastAsia="Microsoft YaHei UI" w:cs="Microsoft YaHei UI"/>
          <w:sz w:val="19"/>
          <w:szCs w:val="19"/>
        </w:rPr>
      </w:pPr>
      <w:r>
        <w:pict>
          <v:group id="_x0000_s1391" o:spid="_x0000_s1391" o:spt="203" style="position:absolute;left:0pt;margin-left:63pt;margin-top:9.75pt;height:3.4pt;width:3.7pt;mso-position-horizontal-relative:page;z-index:-2048;mso-width-relative:page;mso-height-relative:page;" coordorigin="1261,196" coordsize="75,69">
            <o:lock v:ext="edit"/>
            <v:shape id="_x0000_s1392" o:spid="_x0000_s1392" style="position:absolute;left:1261;top:196;height:69;width:75;" fillcolor="#56676D" filled="t" stroked="f" coordorigin="1261,196" coordsize="75,69" path="m1314,264l1285,263,1268,253,1261,236,1265,210,1278,196,1309,196,1327,204,1335,218,1336,229,1330,252,1314,264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Arial" w:hAnsi="Arial" w:eastAsia="Arial" w:cs="Arial"/>
          <w:color w:val="56676D"/>
          <w:w w:val="95"/>
          <w:sz w:val="19"/>
          <w:szCs w:val="19"/>
        </w:rPr>
        <w:t>$_SERVER</w:t>
      </w:r>
      <w:r>
        <w:rPr>
          <w:rFonts w:ascii="Arial" w:hAnsi="Arial" w:eastAsia="Arial" w:cs="Arial"/>
          <w:color w:val="56676D"/>
          <w:spacing w:val="31"/>
          <w:w w:val="95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w w:val="95"/>
          <w:sz w:val="19"/>
          <w:szCs w:val="19"/>
        </w:rPr>
        <w:t>—</w:t>
      </w:r>
      <w:r>
        <w:rPr>
          <w:rFonts w:ascii="Arial" w:hAnsi="Arial" w:eastAsia="Arial" w:cs="Arial"/>
          <w:color w:val="56676D"/>
          <w:spacing w:val="31"/>
          <w:w w:val="95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w w:val="95"/>
          <w:sz w:val="19"/>
          <w:szCs w:val="19"/>
        </w:rPr>
        <w:t>获取服务端相关信息</w:t>
      </w:r>
    </w:p>
    <w:p>
      <w:pPr>
        <w:spacing w:before="33"/>
        <w:ind w:left="557" w:right="0" w:firstLine="0"/>
        <w:jc w:val="left"/>
        <w:rPr>
          <w:rFonts w:ascii="Microsoft YaHei UI" w:hAnsi="Microsoft YaHei UI" w:eastAsia="Microsoft YaHei UI" w:cs="Microsoft YaHei UI"/>
          <w:sz w:val="19"/>
          <w:szCs w:val="19"/>
        </w:rPr>
      </w:pPr>
      <w:r>
        <w:pict>
          <v:group id="_x0000_s1393" o:spid="_x0000_s1393" o:spt="203" style="position:absolute;left:0pt;margin-left:63pt;margin-top:9.75pt;height:3.4pt;width:3.7pt;mso-position-horizontal-relative:page;z-index:-2048;mso-width-relative:page;mso-height-relative:page;" coordorigin="1261,196" coordsize="75,69">
            <o:lock v:ext="edit"/>
            <v:shape id="_x0000_s1394" o:spid="_x0000_s1394" style="position:absolute;left:1261;top:196;height:69;width:75;" fillcolor="#56676D" filled="t" stroked="f" coordorigin="1261,196" coordsize="75,69" path="m1314,264l1285,263,1268,253,1261,236,1265,210,1278,196,1309,196,1327,204,1335,218,1336,229,1330,252,1314,264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Arial" w:hAnsi="Arial" w:eastAsia="Arial" w:cs="Arial"/>
          <w:color w:val="56676D"/>
          <w:sz w:val="19"/>
          <w:szCs w:val="19"/>
        </w:rPr>
        <w:t>$_REQUEST</w:t>
      </w:r>
      <w:r>
        <w:rPr>
          <w:rFonts w:ascii="Arial" w:hAnsi="Arial" w:eastAsia="Arial" w:cs="Arial"/>
          <w:color w:val="56676D"/>
          <w:spacing w:val="-36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sz w:val="19"/>
          <w:szCs w:val="19"/>
        </w:rPr>
        <w:t>—</w:t>
      </w:r>
      <w:r>
        <w:rPr>
          <w:rFonts w:ascii="Arial" w:hAnsi="Arial" w:eastAsia="Arial" w:cs="Arial"/>
          <w:color w:val="56676D"/>
          <w:spacing w:val="-36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获取提交参数</w:t>
      </w:r>
    </w:p>
    <w:p>
      <w:pPr>
        <w:spacing w:before="33"/>
        <w:ind w:left="557" w:right="0" w:firstLine="0"/>
        <w:jc w:val="left"/>
        <w:rPr>
          <w:rFonts w:ascii="Microsoft YaHei UI" w:hAnsi="Microsoft YaHei UI" w:eastAsia="Microsoft YaHei UI" w:cs="Microsoft YaHei UI"/>
          <w:sz w:val="19"/>
          <w:szCs w:val="19"/>
        </w:rPr>
      </w:pPr>
      <w:r>
        <w:pict>
          <v:group id="_x0000_s1395" o:spid="_x0000_s1395" o:spt="203" style="position:absolute;left:0pt;margin-left:63pt;margin-top:9.75pt;height:3.4pt;width:3.7pt;mso-position-horizontal-relative:page;z-index:-2048;mso-width-relative:page;mso-height-relative:page;" coordorigin="1261,196" coordsize="75,69">
            <o:lock v:ext="edit"/>
            <v:shape id="_x0000_s1396" o:spid="_x0000_s1396" style="position:absolute;left:1261;top:196;height:69;width:75;" fillcolor="#56676D" filled="t" stroked="f" coordorigin="1261,196" coordsize="75,69" path="m1314,264l1285,263,1268,253,1261,236,1265,210,1278,196,1309,196,1327,204,1335,218,1336,229,1330,252,1314,264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Arial" w:hAnsi="Arial" w:eastAsia="Arial" w:cs="Arial"/>
          <w:color w:val="56676D"/>
          <w:sz w:val="19"/>
          <w:szCs w:val="19"/>
        </w:rPr>
        <w:t>$_POST</w:t>
      </w:r>
      <w:r>
        <w:rPr>
          <w:rFonts w:ascii="Arial" w:hAnsi="Arial" w:eastAsia="Arial" w:cs="Arial"/>
          <w:color w:val="56676D"/>
          <w:spacing w:val="-19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sz w:val="19"/>
          <w:szCs w:val="19"/>
        </w:rPr>
        <w:t>—</w:t>
      </w:r>
      <w:r>
        <w:rPr>
          <w:rFonts w:ascii="Arial" w:hAnsi="Arial" w:eastAsia="Arial" w:cs="Arial"/>
          <w:color w:val="56676D"/>
          <w:spacing w:val="-18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获取</w:t>
      </w:r>
      <w:r>
        <w:rPr>
          <w:rFonts w:ascii="Microsoft YaHei UI" w:hAnsi="Microsoft YaHei UI" w:eastAsia="Microsoft YaHei UI" w:cs="Microsoft YaHei UI"/>
          <w:color w:val="56676D"/>
          <w:spacing w:val="-21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sz w:val="19"/>
          <w:szCs w:val="19"/>
        </w:rPr>
        <w:t>POST</w:t>
      </w:r>
      <w:r>
        <w:rPr>
          <w:rFonts w:ascii="Arial" w:hAnsi="Arial" w:eastAsia="Arial" w:cs="Arial"/>
          <w:color w:val="56676D"/>
          <w:spacing w:val="-18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提交参数</w:t>
      </w:r>
    </w:p>
    <w:p>
      <w:pPr>
        <w:spacing w:before="33"/>
        <w:ind w:left="557" w:right="0" w:firstLine="0"/>
        <w:jc w:val="left"/>
        <w:rPr>
          <w:rFonts w:ascii="Microsoft YaHei UI" w:hAnsi="Microsoft YaHei UI" w:eastAsia="Microsoft YaHei UI" w:cs="Microsoft YaHei UI"/>
          <w:sz w:val="19"/>
          <w:szCs w:val="19"/>
        </w:rPr>
      </w:pPr>
      <w:r>
        <w:pict>
          <v:group id="_x0000_s1397" o:spid="_x0000_s1397" o:spt="203" style="position:absolute;left:0pt;margin-left:63pt;margin-top:9.75pt;height:3.4pt;width:3.7pt;mso-position-horizontal-relative:page;z-index:-2048;mso-width-relative:page;mso-height-relative:page;" coordorigin="1261,196" coordsize="75,69">
            <o:lock v:ext="edit"/>
            <v:shape id="_x0000_s1398" o:spid="_x0000_s1398" style="position:absolute;left:1261;top:196;height:69;width:75;" fillcolor="#56676D" filled="t" stroked="f" coordorigin="1261,196" coordsize="75,69" path="m1314,264l1285,263,1268,253,1261,236,1265,210,1278,196,1309,196,1327,204,1335,218,1336,229,1330,252,1314,264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Arial" w:hAnsi="Arial" w:eastAsia="Arial" w:cs="Arial"/>
          <w:color w:val="56676D"/>
          <w:sz w:val="19"/>
          <w:szCs w:val="19"/>
        </w:rPr>
        <w:t>$_GET</w:t>
      </w:r>
      <w:r>
        <w:rPr>
          <w:rFonts w:ascii="Arial" w:hAnsi="Arial" w:eastAsia="Arial" w:cs="Arial"/>
          <w:color w:val="56676D"/>
          <w:spacing w:val="-17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sz w:val="19"/>
          <w:szCs w:val="19"/>
        </w:rPr>
        <w:t>—</w:t>
      </w:r>
      <w:r>
        <w:rPr>
          <w:rFonts w:ascii="Arial" w:hAnsi="Arial" w:eastAsia="Arial" w:cs="Arial"/>
          <w:color w:val="56676D"/>
          <w:spacing w:val="-17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获取</w:t>
      </w:r>
      <w:r>
        <w:rPr>
          <w:rFonts w:ascii="Microsoft YaHei UI" w:hAnsi="Microsoft YaHei UI" w:eastAsia="Microsoft YaHei UI" w:cs="Microsoft YaHei UI"/>
          <w:color w:val="56676D"/>
          <w:spacing w:val="-20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sz w:val="19"/>
          <w:szCs w:val="19"/>
        </w:rPr>
        <w:t>GET</w:t>
      </w:r>
      <w:r>
        <w:rPr>
          <w:rFonts w:ascii="Arial" w:hAnsi="Arial" w:eastAsia="Arial" w:cs="Arial"/>
          <w:color w:val="56676D"/>
          <w:spacing w:val="-17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提交参数</w:t>
      </w:r>
    </w:p>
    <w:p>
      <w:pPr>
        <w:spacing w:before="33"/>
        <w:ind w:left="557" w:right="0" w:firstLine="0"/>
        <w:jc w:val="left"/>
        <w:rPr>
          <w:rFonts w:ascii="Microsoft YaHei UI" w:hAnsi="Microsoft YaHei UI" w:eastAsia="Microsoft YaHei UI" w:cs="Microsoft YaHei UI"/>
          <w:sz w:val="19"/>
          <w:szCs w:val="19"/>
        </w:rPr>
      </w:pPr>
      <w:r>
        <w:pict>
          <v:group id="_x0000_s1399" o:spid="_x0000_s1399" o:spt="203" style="position:absolute;left:0pt;margin-left:63pt;margin-top:9.75pt;height:3.4pt;width:3.7pt;mso-position-horizontal-relative:page;z-index:-2048;mso-width-relative:page;mso-height-relative:page;" coordorigin="1261,196" coordsize="75,69">
            <o:lock v:ext="edit"/>
            <v:shape id="_x0000_s1400" o:spid="_x0000_s1400" style="position:absolute;left:1261;top:196;height:69;width:75;" fillcolor="#56676D" filled="t" stroked="f" coordorigin="1261,196" coordsize="75,69" path="m1314,264l1285,263,1268,253,1261,236,1265,210,1278,196,1309,196,1327,204,1335,218,1336,229,1330,252,1314,264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Arial" w:hAnsi="Arial" w:eastAsia="Arial" w:cs="Arial"/>
          <w:color w:val="56676D"/>
          <w:sz w:val="19"/>
          <w:szCs w:val="19"/>
        </w:rPr>
        <w:t>$_FILES</w:t>
      </w:r>
      <w:r>
        <w:rPr>
          <w:rFonts w:ascii="Arial" w:hAnsi="Arial" w:eastAsia="Arial" w:cs="Arial"/>
          <w:color w:val="56676D"/>
          <w:spacing w:val="-27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sz w:val="19"/>
          <w:szCs w:val="19"/>
        </w:rPr>
        <w:t>—</w:t>
      </w:r>
      <w:r>
        <w:rPr>
          <w:rFonts w:ascii="Arial" w:hAnsi="Arial" w:eastAsia="Arial" w:cs="Arial"/>
          <w:color w:val="56676D"/>
          <w:spacing w:val="-26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获取上传文件</w:t>
      </w:r>
    </w:p>
    <w:p>
      <w:pPr>
        <w:spacing w:before="33"/>
        <w:ind w:left="557" w:right="0" w:firstLine="0"/>
        <w:jc w:val="left"/>
        <w:rPr>
          <w:rFonts w:ascii="Microsoft YaHei UI" w:hAnsi="Microsoft YaHei UI" w:eastAsia="Microsoft YaHei UI" w:cs="Microsoft YaHei UI"/>
          <w:sz w:val="19"/>
          <w:szCs w:val="19"/>
        </w:rPr>
      </w:pPr>
      <w:r>
        <w:pict>
          <v:group id="_x0000_s1401" o:spid="_x0000_s1401" o:spt="203" style="position:absolute;left:0pt;margin-left:63pt;margin-top:9.75pt;height:3.4pt;width:3.7pt;mso-position-horizontal-relative:page;z-index:-2048;mso-width-relative:page;mso-height-relative:page;" coordorigin="1261,196" coordsize="75,69">
            <o:lock v:ext="edit"/>
            <v:shape id="_x0000_s1402" o:spid="_x0000_s1402" style="position:absolute;left:1261;top:196;height:69;width:75;" fillcolor="#56676D" filled="t" stroked="f" coordorigin="1261,196" coordsize="75,69" path="m1314,264l1285,263,1268,253,1261,236,1265,210,1278,196,1309,196,1327,204,1335,218,1336,229,1330,252,1314,264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Arial" w:hAnsi="Arial" w:eastAsia="Arial" w:cs="Arial"/>
          <w:color w:val="56676D"/>
          <w:sz w:val="19"/>
          <w:szCs w:val="19"/>
        </w:rPr>
        <w:t>$_ENV</w:t>
      </w:r>
      <w:r>
        <w:rPr>
          <w:rFonts w:ascii="Arial" w:hAnsi="Arial" w:eastAsia="Arial" w:cs="Arial"/>
          <w:color w:val="56676D"/>
          <w:spacing w:val="-7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sz w:val="19"/>
          <w:szCs w:val="19"/>
        </w:rPr>
        <w:t>—</w:t>
      </w:r>
      <w:r>
        <w:rPr>
          <w:rFonts w:ascii="Arial" w:hAnsi="Arial" w:eastAsia="Arial" w:cs="Arial"/>
          <w:color w:val="56676D"/>
          <w:spacing w:val="-7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操作环境变量</w:t>
      </w:r>
    </w:p>
    <w:p>
      <w:pPr>
        <w:spacing w:after="0"/>
        <w:jc w:val="left"/>
        <w:rPr>
          <w:rFonts w:ascii="Microsoft YaHei UI" w:hAnsi="Microsoft YaHei UI" w:eastAsia="Microsoft YaHei UI" w:cs="Microsoft YaHei UI"/>
          <w:sz w:val="19"/>
          <w:szCs w:val="19"/>
        </w:rPr>
        <w:sectPr>
          <w:pgSz w:w="11900" w:h="16820"/>
          <w:pgMar w:top="0" w:right="1000" w:bottom="280" w:left="940" w:header="0" w:footer="0" w:gutter="0"/>
        </w:sectPr>
      </w:pPr>
    </w:p>
    <w:p>
      <w:pPr>
        <w:spacing w:before="2" w:line="100" w:lineRule="exact"/>
        <w:rPr>
          <w:sz w:val="10"/>
          <w:szCs w:val="10"/>
        </w:rPr>
      </w:pPr>
      <w:r>
        <w:pict>
          <v:group id="_x0000_s1403" o:spid="_x0000_s1403" o:spt="203" style="position:absolute;left:0pt;margin-left:52.45pt;margin-top:509.5pt;height:30.85pt;width:490pt;mso-position-horizontal-relative:page;mso-position-vertical-relative:page;z-index:-2048;mso-width-relative:page;mso-height-relative:page;" coordorigin="1049,10190" coordsize="9800,617">
            <o:lock v:ext="edit"/>
            <v:group id="_x0000_s1404" o:spid="_x0000_s1404" o:spt="203" style="position:absolute;left:1050;top:10229;height:540;width:9799;" coordorigin="1050,10229" coordsize="9799,540">
              <o:lock v:ext="edit"/>
              <v:shape id="_x0000_s1405" o:spid="_x0000_s1405" style="position:absolute;left:1050;top:10229;height:540;width:9799;" fillcolor="#F8F8FA" filled="t" stroked="f" coordorigin="1050,10229" coordsize="9799,540" path="m1050,10229l10850,10229,10850,10769,1050,10769,1050,10229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406" o:spid="_x0000_s1406" o:spt="203" style="position:absolute;left:1088;top:10229;height:540;width:2;" coordorigin="1088,10229" coordsize="2,540">
              <o:lock v:ext="edit"/>
              <v:shape id="_x0000_s1407" o:spid="_x0000_s1407" style="position:absolute;left:1088;top:10229;height:540;width:2;" filled="f" stroked="t" coordorigin="1088,10229" coordsize="0,540" path="m1088,10769l1088,10229e">
                <v:path arrowok="t"/>
                <v:fill on="f" focussize="0,0"/>
                <v:stroke weight="3.85157480314961pt" color="#DDDDDD"/>
                <v:imagedata o:title=""/>
                <o:lock v:ext="edit"/>
              </v:shape>
            </v:group>
          </v:group>
        </w:pict>
      </w:r>
      <w:r>
        <w:pict>
          <v:group id="_x0000_s1408" o:spid="_x0000_s1408" o:spt="203" style="position:absolute;left:0pt;margin-left:52.5pt;margin-top:262.3pt;height:177.8pt;width:489.95pt;mso-position-horizontal-relative:page;mso-position-vertical-relative:page;z-index:-2048;mso-width-relative:page;mso-height-relative:page;" coordorigin="1050,5247" coordsize="9799,3556">
            <o:lock v:ext="edit"/>
            <v:group id="_x0000_s1409" o:spid="_x0000_s1409" o:spt="203" style="position:absolute;left:1058;top:5254;height:3541;width:9784;" coordorigin="1058,5254" coordsize="9784,3541">
              <o:lock v:ext="edit"/>
              <v:shape id="_x0000_s1410" o:spid="_x0000_s1410" style="position:absolute;left:1058;top:5254;height:3541;width:9784;" fillcolor="#F8F8F8" filled="t" stroked="f" coordorigin="1058,5254" coordsize="9784,3541" path="m1095,8796l1073,8790,1060,8774,1058,8758,1058,5292,1063,5269,1079,5257,10805,5254,10827,5260,10840,5276,10842,8758,10837,8781,10821,8793,1095,8796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411" o:spid="_x0000_s1411" o:spt="203" style="position:absolute;left:1058;top:5254;height:3541;width:9784;" coordorigin="1058,5254" coordsize="9784,3541">
              <o:lock v:ext="edit"/>
              <v:shape id="_x0000_s1412" o:spid="_x0000_s1412" style="position:absolute;left:1058;top:5254;height:3541;width:9784;" filled="f" stroked="t" coordorigin="1058,5254" coordsize="9784,3541" path="m1058,8758l1058,5292,1063,5269,1079,5257,10805,5254,10827,5260,10840,5276,10842,8758,10837,8781,10821,8793,1095,8796,1073,8790,1060,8774,1058,8758xe">
                <v:path arrowok="t"/>
                <v:fill on="f" focussize="0,0"/>
                <v:stroke weight="0.750314960629921pt" color="#EDEDED"/>
                <v:imagedata o:title=""/>
                <o:lock v:ext="edit"/>
              </v:shape>
            </v:group>
            <v:group id="_x0000_s1413" o:spid="_x0000_s1413" o:spt="203" style="position:absolute;left:1568;top:5397;height:3301;width:2;" coordorigin="1568,5397" coordsize="2,3301">
              <o:lock v:ext="edit"/>
              <v:shape id="_x0000_s1414" o:spid="_x0000_s1414" style="position:absolute;left:1568;top:5397;height:3301;width:2;" filled="f" stroked="t" coordorigin="1568,5397" coordsize="0,3301" path="m1568,8698l1568,5397e">
                <v:path arrowok="t"/>
                <v:fill on="f" focussize="0,0"/>
                <v:stroke weight="0.850314960629921pt" color="#DDDDDD"/>
                <v:imagedata o:title=""/>
                <o:lock v:ext="edit"/>
              </v:shape>
            </v:group>
          </v:group>
        </w:pict>
      </w:r>
      <w:r>
        <w:pict>
          <v:group id="_x0000_s1415" o:spid="_x0000_s1415" o:spt="203" style="position:absolute;left:0pt;margin-left:52.5pt;margin-top:600.7pt;height:117pt;width:489.95pt;mso-position-horizontal-relative:page;mso-position-vertical-relative:page;z-index:-2048;mso-width-relative:page;mso-height-relative:page;" coordorigin="1050,12015" coordsize="9799,2341">
            <o:lock v:ext="edit"/>
            <v:group id="_x0000_s1416" o:spid="_x0000_s1416" o:spt="203" style="position:absolute;left:1058;top:12022;height:2326;width:9784;" coordorigin="1058,12022" coordsize="9784,2326">
              <o:lock v:ext="edit"/>
              <v:shape id="_x0000_s1417" o:spid="_x0000_s1417" style="position:absolute;left:1058;top:12022;height:2326;width:9784;" fillcolor="#F8F8F8" filled="t" stroked="f" coordorigin="1058,12022" coordsize="9784,2326" path="m1095,14348l1073,14343,1060,14327,1058,14311,1058,12060,1063,12037,1079,12024,10805,12022,10827,12027,10840,12043,10842,14311,10837,14333,10821,14346,1095,14348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418" o:spid="_x0000_s1418" o:spt="203" style="position:absolute;left:1058;top:12022;height:2326;width:9784;" coordorigin="1058,12022" coordsize="9784,2326">
              <o:lock v:ext="edit"/>
              <v:shape id="_x0000_s1419" o:spid="_x0000_s1419" style="position:absolute;left:1058;top:12022;height:2326;width:9784;" filled="f" stroked="t" coordorigin="1058,12022" coordsize="9784,2326" path="m1058,14311l1058,12060,1063,12037,1079,12024,10805,12022,10827,12027,10840,12043,10842,14311,10837,14333,10821,14346,1095,14348,1073,14343,1060,14327,1058,14311xe">
                <v:path arrowok="t"/>
                <v:fill on="f" focussize="0,0"/>
                <v:stroke weight="0.750314960629921pt" color="#EDEDED"/>
                <v:imagedata o:title=""/>
                <o:lock v:ext="edit"/>
              </v:shape>
            </v:group>
            <v:group id="_x0000_s1420" o:spid="_x0000_s1420" o:spt="203" style="position:absolute;left:1463;top:12150;height:2101;width:2;" coordorigin="1463,12150" coordsize="2,2101">
              <o:lock v:ext="edit"/>
              <v:shape id="_x0000_s1421" o:spid="_x0000_s1421" style="position:absolute;left:1463;top:12150;height:2101;width:2;" filled="f" stroked="t" coordorigin="1463,12150" coordsize="0,2101" path="m1463,14251l1463,12150e">
                <v:path arrowok="t"/>
                <v:fill on="f" focussize="0,0"/>
                <v:stroke weight="0.850314960629921pt" color="#DDDDDD"/>
                <v:imagedata o:title=""/>
                <o:lock v:ext="edit"/>
              </v:shape>
            </v:group>
          </v:group>
        </w:pict>
      </w: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307" w:lineRule="exact"/>
        <w:ind w:left="557" w:right="0" w:firstLine="0"/>
        <w:jc w:val="left"/>
        <w:rPr>
          <w:rFonts w:ascii="Arial" w:hAnsi="Arial" w:eastAsia="Arial" w:cs="Arial"/>
          <w:sz w:val="19"/>
          <w:szCs w:val="19"/>
        </w:rPr>
      </w:pPr>
      <w:r>
        <w:pict>
          <v:group id="_x0000_s1422" o:spid="_x0000_s1422" o:spt="203" style="position:absolute;left:0pt;margin-left:63pt;margin-top:7.85pt;height:3.4pt;width:3.7pt;mso-position-horizontal-relative:page;z-index:-2048;mso-width-relative:page;mso-height-relative:page;" coordorigin="1261,157" coordsize="75,69">
            <o:lock v:ext="edit"/>
            <v:shape id="_x0000_s1423" o:spid="_x0000_s1423" style="position:absolute;left:1261;top:157;height:69;width:75;" fillcolor="#56676D" filled="t" stroked="f" coordorigin="1261,157" coordsize="75,69" path="m1314,226l1285,224,1268,215,1261,198,1265,172,1278,157,1309,158,1327,165,1335,180,1336,191,1330,214,1314,226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bookmarkStart w:id="30" w:name="使用常量"/>
      <w:bookmarkEnd w:id="30"/>
      <w:r>
        <w:rPr>
          <w:rFonts w:ascii="Arial" w:hAnsi="Arial" w:eastAsia="Arial" w:cs="Arial"/>
          <w:color w:val="56676D"/>
          <w:spacing w:val="-1"/>
          <w:sz w:val="19"/>
          <w:szCs w:val="19"/>
        </w:rPr>
        <w:t>$</w:t>
      </w:r>
      <w:r>
        <w:rPr>
          <w:rFonts w:ascii="Arial" w:hAnsi="Arial" w:eastAsia="Arial" w:cs="Arial"/>
          <w:color w:val="56676D"/>
          <w:spacing w:val="-2"/>
          <w:sz w:val="19"/>
          <w:szCs w:val="19"/>
        </w:rPr>
        <w:t>_C</w:t>
      </w:r>
      <w:r>
        <w:rPr>
          <w:rFonts w:ascii="Arial" w:hAnsi="Arial" w:eastAsia="Arial" w:cs="Arial"/>
          <w:color w:val="56676D"/>
          <w:spacing w:val="-1"/>
          <w:sz w:val="19"/>
          <w:szCs w:val="19"/>
        </w:rPr>
        <w:t>OO</w:t>
      </w:r>
      <w:r>
        <w:rPr>
          <w:rFonts w:ascii="Arial" w:hAnsi="Arial" w:eastAsia="Arial" w:cs="Arial"/>
          <w:color w:val="56676D"/>
          <w:spacing w:val="-2"/>
          <w:sz w:val="19"/>
          <w:szCs w:val="19"/>
        </w:rPr>
        <w:t>K</w:t>
      </w:r>
      <w:r>
        <w:rPr>
          <w:rFonts w:ascii="Arial" w:hAnsi="Arial" w:eastAsia="Arial" w:cs="Arial"/>
          <w:color w:val="56676D"/>
          <w:spacing w:val="-1"/>
          <w:sz w:val="19"/>
          <w:szCs w:val="19"/>
        </w:rPr>
        <w:t>I</w:t>
      </w:r>
      <w:r>
        <w:rPr>
          <w:rFonts w:ascii="Arial" w:hAnsi="Arial" w:eastAsia="Arial" w:cs="Arial"/>
          <w:color w:val="56676D"/>
          <w:spacing w:val="-2"/>
          <w:sz w:val="19"/>
          <w:szCs w:val="19"/>
        </w:rPr>
        <w:t>E</w:t>
      </w:r>
      <w:r>
        <w:rPr>
          <w:rFonts w:ascii="Arial" w:hAnsi="Arial" w:eastAsia="Arial" w:cs="Arial"/>
          <w:color w:val="56676D"/>
          <w:spacing w:val="-6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sz w:val="19"/>
          <w:szCs w:val="19"/>
        </w:rPr>
        <w:t>—</w:t>
      </w:r>
      <w:r>
        <w:rPr>
          <w:rFonts w:ascii="Arial" w:hAnsi="Arial" w:eastAsia="Arial" w:cs="Arial"/>
          <w:color w:val="56676D"/>
          <w:spacing w:val="-6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操作</w:t>
      </w:r>
      <w:r>
        <w:rPr>
          <w:rFonts w:ascii="Microsoft YaHei UI" w:hAnsi="Microsoft YaHei UI" w:eastAsia="Microsoft YaHei UI" w:cs="Microsoft YaHei UI"/>
          <w:color w:val="56676D"/>
          <w:spacing w:val="-9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sz w:val="19"/>
          <w:szCs w:val="19"/>
        </w:rPr>
        <w:t>Cookie</w:t>
      </w:r>
    </w:p>
    <w:p>
      <w:pPr>
        <w:spacing w:before="33"/>
        <w:ind w:left="557" w:right="0" w:firstLine="0"/>
        <w:jc w:val="left"/>
        <w:rPr>
          <w:rFonts w:ascii="Arial" w:hAnsi="Arial" w:eastAsia="Arial" w:cs="Arial"/>
          <w:sz w:val="19"/>
          <w:szCs w:val="19"/>
        </w:rPr>
      </w:pPr>
      <w:r>
        <w:pict>
          <v:group id="_x0000_s1424" o:spid="_x0000_s1424" o:spt="203" style="position:absolute;left:0pt;margin-left:63pt;margin-top:9.75pt;height:3.4pt;width:3.7pt;mso-position-horizontal-relative:page;z-index:-2048;mso-width-relative:page;mso-height-relative:page;" coordorigin="1261,196" coordsize="75,69">
            <o:lock v:ext="edit"/>
            <v:shape id="_x0000_s1425" o:spid="_x0000_s1425" style="position:absolute;left:1261;top:196;height:69;width:75;" fillcolor="#56676D" filled="t" stroked="f" coordorigin="1261,196" coordsize="75,69" path="m1314,264l1285,263,1268,253,1261,236,1265,210,1278,196,1309,196,1327,204,1335,218,1336,229,1330,252,1314,264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Arial" w:hAnsi="Arial" w:eastAsia="Arial" w:cs="Arial"/>
          <w:color w:val="56676D"/>
          <w:sz w:val="19"/>
          <w:szCs w:val="19"/>
        </w:rPr>
        <w:t>$_SESSION</w:t>
      </w:r>
      <w:r>
        <w:rPr>
          <w:rFonts w:ascii="Arial" w:hAnsi="Arial" w:eastAsia="Arial" w:cs="Arial"/>
          <w:color w:val="56676D"/>
          <w:spacing w:val="-23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sz w:val="19"/>
          <w:szCs w:val="19"/>
        </w:rPr>
        <w:t>—</w:t>
      </w:r>
      <w:r>
        <w:rPr>
          <w:rFonts w:ascii="Arial" w:hAnsi="Arial" w:eastAsia="Arial" w:cs="Arial"/>
          <w:color w:val="56676D"/>
          <w:spacing w:val="-23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操作</w:t>
      </w:r>
      <w:r>
        <w:rPr>
          <w:rFonts w:ascii="Microsoft YaHei UI" w:hAnsi="Microsoft YaHei UI" w:eastAsia="Microsoft YaHei UI" w:cs="Microsoft YaHei UI"/>
          <w:color w:val="56676D"/>
          <w:spacing w:val="-26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sz w:val="19"/>
          <w:szCs w:val="19"/>
        </w:rPr>
        <w:t>Session</w:t>
      </w:r>
    </w:p>
    <w:p>
      <w:pPr>
        <w:spacing w:before="8" w:line="220" w:lineRule="exact"/>
        <w:rPr>
          <w:sz w:val="22"/>
          <w:szCs w:val="22"/>
        </w:rPr>
      </w:pPr>
    </w:p>
    <w:p>
      <w:pPr>
        <w:spacing w:before="0"/>
        <w:ind w:left="107" w:right="0" w:firstLine="0"/>
        <w:jc w:val="left"/>
        <w:rPr>
          <w:rFonts w:ascii="Microsoft YaHei UI" w:hAnsi="Microsoft YaHei UI" w:eastAsia="Microsoft YaHei UI" w:cs="Microsoft YaHei UI"/>
          <w:sz w:val="19"/>
          <w:szCs w:val="19"/>
        </w:rPr>
      </w:pP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本节会介绍一些超全局变量，并会在稍后的章节讲解其他的超全局变量。</w:t>
      </w:r>
    </w:p>
    <w:p>
      <w:pPr>
        <w:spacing w:before="2" w:line="100" w:lineRule="exact"/>
        <w:rPr>
          <w:sz w:val="10"/>
          <w:szCs w:val="1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/>
        <w:ind w:left="107" w:right="0" w:firstLine="0"/>
        <w:jc w:val="left"/>
        <w:rPr>
          <w:rFonts w:ascii="Arial" w:hAnsi="Arial" w:eastAsia="Arial" w:cs="Arial"/>
          <w:sz w:val="24"/>
          <w:szCs w:val="24"/>
        </w:rPr>
      </w:pPr>
      <w:bookmarkStart w:id="31" w:name="$GLOBALS"/>
      <w:bookmarkEnd w:id="31"/>
      <w:r>
        <w:rPr>
          <w:rFonts w:ascii="Arial" w:hAnsi="Arial" w:eastAsia="Arial" w:cs="Arial"/>
          <w:color w:val="86969E"/>
          <w:spacing w:val="-1"/>
          <w:w w:val="95"/>
          <w:sz w:val="19"/>
          <w:szCs w:val="19"/>
        </w:rPr>
        <w:t>3.2.1.</w:t>
      </w:r>
      <w:r>
        <w:rPr>
          <w:rFonts w:ascii="Arial" w:hAnsi="Arial" w:eastAsia="Arial" w:cs="Arial"/>
          <w:color w:val="86969E"/>
          <w:spacing w:val="44"/>
          <w:w w:val="95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spacing w:val="-2"/>
          <w:w w:val="95"/>
          <w:sz w:val="24"/>
          <w:szCs w:val="24"/>
        </w:rPr>
        <w:t>$GLOBAL</w:t>
      </w:r>
      <w:r>
        <w:rPr>
          <w:rFonts w:ascii="Arial" w:hAnsi="Arial" w:eastAsia="Arial" w:cs="Arial"/>
          <w:color w:val="56676D"/>
          <w:spacing w:val="-3"/>
          <w:w w:val="95"/>
          <w:sz w:val="24"/>
          <w:szCs w:val="24"/>
        </w:rPr>
        <w:t>S</w:t>
      </w:r>
    </w:p>
    <w:p>
      <w:pPr>
        <w:spacing w:before="1" w:line="240" w:lineRule="exact"/>
        <w:rPr>
          <w:sz w:val="24"/>
          <w:szCs w:val="24"/>
        </w:rPr>
      </w:pPr>
    </w:p>
    <w:p>
      <w:pPr>
        <w:pStyle w:val="5"/>
        <w:spacing w:line="415" w:lineRule="auto"/>
        <w:ind w:left="107" w:right="542"/>
        <w:jc w:val="left"/>
      </w:pPr>
      <w:r>
        <w:rPr>
          <w:rFonts w:ascii="Arial" w:hAnsi="Arial" w:eastAsia="Arial" w:cs="Arial"/>
          <w:color w:val="56676D"/>
          <w:spacing w:val="-1"/>
        </w:rPr>
        <w:t>$</w:t>
      </w:r>
      <w:r>
        <w:rPr>
          <w:rFonts w:ascii="Arial" w:hAnsi="Arial" w:eastAsia="Arial" w:cs="Arial"/>
          <w:color w:val="56676D"/>
          <w:spacing w:val="-2"/>
        </w:rPr>
        <w:t>GL</w:t>
      </w:r>
      <w:r>
        <w:rPr>
          <w:rFonts w:ascii="Arial" w:hAnsi="Arial" w:eastAsia="Arial" w:cs="Arial"/>
          <w:color w:val="56676D"/>
          <w:spacing w:val="-1"/>
        </w:rPr>
        <w:t>OB</w:t>
      </w:r>
      <w:r>
        <w:rPr>
          <w:rFonts w:ascii="Arial" w:hAnsi="Arial" w:eastAsia="Arial" w:cs="Arial"/>
          <w:color w:val="56676D"/>
          <w:spacing w:val="-2"/>
        </w:rPr>
        <w:t>ALS</w:t>
      </w:r>
      <w:r>
        <w:rPr>
          <w:rFonts w:ascii="Arial" w:hAnsi="Arial" w:eastAsia="Arial" w:cs="Arial"/>
          <w:color w:val="56676D"/>
          <w:spacing w:val="26"/>
        </w:rPr>
        <w:t xml:space="preserve"> </w:t>
      </w:r>
      <w:r>
        <w:rPr>
          <w:color w:val="56676D"/>
        </w:rPr>
        <w:t>这种全局变量用于在</w:t>
      </w:r>
      <w:r>
        <w:rPr>
          <w:color w:val="56676D"/>
          <w:spacing w:val="24"/>
        </w:rPr>
        <w:t xml:space="preserve"> </w:t>
      </w:r>
      <w:r>
        <w:rPr>
          <w:rFonts w:ascii="Arial" w:hAnsi="Arial" w:eastAsia="Arial" w:cs="Arial"/>
          <w:color w:val="56676D"/>
        </w:rPr>
        <w:t>PHP</w:t>
      </w:r>
      <w:r>
        <w:rPr>
          <w:rFonts w:ascii="Arial" w:hAnsi="Arial" w:eastAsia="Arial" w:cs="Arial"/>
          <w:color w:val="56676D"/>
          <w:spacing w:val="27"/>
        </w:rPr>
        <w:t xml:space="preserve"> </w:t>
      </w:r>
      <w:r>
        <w:rPr>
          <w:color w:val="56676D"/>
        </w:rPr>
        <w:t>脚本中的任意位置访问全局变量（从函数或方法中均可）。</w:t>
      </w:r>
      <w:r>
        <w:rPr>
          <w:color w:val="56676D"/>
          <w:spacing w:val="21"/>
          <w:w w:val="102"/>
        </w:rPr>
        <w:t xml:space="preserve"> </w:t>
      </w:r>
      <w:r>
        <w:rPr>
          <w:rFonts w:ascii="Arial" w:hAnsi="Arial" w:eastAsia="Arial" w:cs="Arial"/>
          <w:color w:val="56676D"/>
        </w:rPr>
        <w:t>PHP</w:t>
      </w:r>
      <w:r>
        <w:rPr>
          <w:rFonts w:ascii="Arial" w:hAnsi="Arial" w:eastAsia="Arial" w:cs="Arial"/>
          <w:color w:val="56676D"/>
          <w:spacing w:val="41"/>
        </w:rPr>
        <w:t xml:space="preserve"> </w:t>
      </w:r>
      <w:r>
        <w:rPr>
          <w:color w:val="56676D"/>
        </w:rPr>
        <w:t>在名为</w:t>
      </w:r>
      <w:r>
        <w:rPr>
          <w:color w:val="56676D"/>
          <w:spacing w:val="38"/>
        </w:rPr>
        <w:t xml:space="preserve"> </w:t>
      </w:r>
      <w:r>
        <w:rPr>
          <w:rFonts w:ascii="Arial" w:hAnsi="Arial" w:eastAsia="Arial" w:cs="Arial"/>
          <w:color w:val="56676D"/>
          <w:spacing w:val="-1"/>
        </w:rPr>
        <w:t>$</w:t>
      </w:r>
      <w:r>
        <w:rPr>
          <w:rFonts w:ascii="Arial" w:hAnsi="Arial" w:eastAsia="Arial" w:cs="Arial"/>
          <w:color w:val="56676D"/>
          <w:spacing w:val="-2"/>
        </w:rPr>
        <w:t>GL</w:t>
      </w:r>
      <w:r>
        <w:rPr>
          <w:rFonts w:ascii="Arial" w:hAnsi="Arial" w:eastAsia="Arial" w:cs="Arial"/>
          <w:color w:val="56676D"/>
          <w:spacing w:val="-1"/>
        </w:rPr>
        <w:t>OB</w:t>
      </w:r>
      <w:r>
        <w:rPr>
          <w:rFonts w:ascii="Arial" w:hAnsi="Arial" w:eastAsia="Arial" w:cs="Arial"/>
          <w:color w:val="56676D"/>
          <w:spacing w:val="-2"/>
        </w:rPr>
        <w:t>ALS</w:t>
      </w:r>
      <w:r>
        <w:rPr>
          <w:rFonts w:ascii="Arial" w:hAnsi="Arial" w:eastAsia="Arial" w:cs="Arial"/>
          <w:color w:val="56676D"/>
          <w:spacing w:val="-1"/>
        </w:rPr>
        <w:t>[index]</w:t>
      </w:r>
      <w:r>
        <w:rPr>
          <w:rFonts w:ascii="Arial" w:hAnsi="Arial" w:eastAsia="Arial" w:cs="Arial"/>
          <w:color w:val="56676D"/>
          <w:spacing w:val="42"/>
        </w:rPr>
        <w:t xml:space="preserve"> </w:t>
      </w:r>
      <w:r>
        <w:rPr>
          <w:color w:val="56676D"/>
        </w:rPr>
        <w:t>的数组中存储了所有全局变量。变量的名字就是数组的键。</w:t>
      </w:r>
      <w:r>
        <w:rPr>
          <w:color w:val="56676D"/>
          <w:spacing w:val="24"/>
          <w:w w:val="102"/>
        </w:rPr>
        <w:t xml:space="preserve"> </w:t>
      </w:r>
      <w:r>
        <w:rPr>
          <w:color w:val="56676D"/>
        </w:rPr>
        <w:t>下面的例子展示了如何使用超级全局变量</w:t>
      </w:r>
      <w:r>
        <w:rPr>
          <w:color w:val="56676D"/>
          <w:spacing w:val="37"/>
        </w:rPr>
        <w:t xml:space="preserve"> </w:t>
      </w:r>
      <w:r>
        <w:rPr>
          <w:rFonts w:ascii="Arial" w:hAnsi="Arial" w:eastAsia="Arial" w:cs="Arial"/>
          <w:color w:val="56676D"/>
          <w:spacing w:val="-1"/>
        </w:rPr>
        <w:t>$</w:t>
      </w:r>
      <w:r>
        <w:rPr>
          <w:rFonts w:ascii="Arial" w:hAnsi="Arial" w:eastAsia="Arial" w:cs="Arial"/>
          <w:color w:val="56676D"/>
          <w:spacing w:val="-2"/>
        </w:rPr>
        <w:t>GL</w:t>
      </w:r>
      <w:r>
        <w:rPr>
          <w:rFonts w:ascii="Arial" w:hAnsi="Arial" w:eastAsia="Arial" w:cs="Arial"/>
          <w:color w:val="56676D"/>
          <w:spacing w:val="-1"/>
        </w:rPr>
        <w:t>OB</w:t>
      </w:r>
      <w:r>
        <w:rPr>
          <w:rFonts w:ascii="Arial" w:hAnsi="Arial" w:eastAsia="Arial" w:cs="Arial"/>
          <w:color w:val="56676D"/>
          <w:spacing w:val="-2"/>
        </w:rPr>
        <w:t>ALS</w:t>
      </w:r>
      <w:r>
        <w:rPr>
          <w:color w:val="56676D"/>
          <w:spacing w:val="-1"/>
        </w:rPr>
        <w:t>：</w:t>
      </w:r>
    </w:p>
    <w:p>
      <w:pPr>
        <w:spacing w:before="4" w:line="280" w:lineRule="exact"/>
        <w:rPr>
          <w:sz w:val="28"/>
          <w:szCs w:val="28"/>
        </w:rPr>
      </w:pPr>
    </w:p>
    <w:p>
      <w:pPr>
        <w:pStyle w:val="6"/>
        <w:tabs>
          <w:tab w:val="left" w:pos="692"/>
        </w:tabs>
        <w:spacing w:before="70" w:line="240" w:lineRule="auto"/>
        <w:ind w:left="358" w:right="0"/>
        <w:jc w:val="left"/>
      </w:pPr>
      <w:r>
        <w:rPr>
          <w:color w:val="999999"/>
        </w:rPr>
        <w:t>1</w:t>
      </w:r>
      <w:r>
        <w:rPr>
          <w:color w:val="999999"/>
        </w:rPr>
        <w:tab/>
      </w:r>
      <w:r>
        <w:rPr>
          <w:color w:val="971A1A"/>
          <w:spacing w:val="-1"/>
        </w:rPr>
        <w:t>&lt;?</w:t>
      </w:r>
      <w:r>
        <w:rPr>
          <w:color w:val="000000"/>
          <w:spacing w:val="-1"/>
        </w:rPr>
        <w:t>php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tabs>
          <w:tab w:val="left" w:pos="692"/>
        </w:tabs>
        <w:spacing w:line="240" w:lineRule="auto"/>
        <w:ind w:left="358" w:right="0"/>
        <w:jc w:val="left"/>
      </w:pPr>
      <w:r>
        <w:rPr>
          <w:color w:val="999999"/>
        </w:rPr>
        <w:t>2</w:t>
      </w:r>
      <w:r>
        <w:rPr>
          <w:color w:val="999999"/>
        </w:rPr>
        <w:tab/>
      </w:r>
      <w:r>
        <w:rPr>
          <w:color w:val="0054AA"/>
        </w:rPr>
        <w:t xml:space="preserve">$x </w:t>
      </w:r>
      <w:r>
        <w:rPr>
          <w:color w:val="971A1A"/>
        </w:rPr>
        <w:t xml:space="preserve">= </w:t>
      </w:r>
      <w:r>
        <w:rPr>
          <w:color w:val="116644"/>
          <w:spacing w:val="-1"/>
        </w:rPr>
        <w:t>75</w:t>
      </w:r>
      <w:r>
        <w:rPr>
          <w:color w:val="56676D"/>
          <w:spacing w:val="-1"/>
        </w:rPr>
        <w:t>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tabs>
          <w:tab w:val="left" w:pos="692"/>
        </w:tabs>
        <w:spacing w:line="240" w:lineRule="auto"/>
        <w:ind w:left="358" w:right="0"/>
        <w:jc w:val="left"/>
      </w:pPr>
      <w:r>
        <w:rPr>
          <w:color w:val="999999"/>
        </w:rPr>
        <w:t>3</w:t>
      </w:r>
      <w:r>
        <w:rPr>
          <w:color w:val="999999"/>
        </w:rPr>
        <w:tab/>
      </w:r>
      <w:r>
        <w:rPr>
          <w:color w:val="0054AA"/>
        </w:rPr>
        <w:t xml:space="preserve">$y </w:t>
      </w:r>
      <w:r>
        <w:rPr>
          <w:color w:val="971A1A"/>
        </w:rPr>
        <w:t xml:space="preserve">= </w:t>
      </w:r>
      <w:r>
        <w:rPr>
          <w:color w:val="116644"/>
          <w:spacing w:val="-1"/>
        </w:rPr>
        <w:t>25</w:t>
      </w:r>
      <w:r>
        <w:rPr>
          <w:color w:val="56676D"/>
          <w:spacing w:val="-1"/>
        </w:rPr>
        <w:t>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spacing w:line="240" w:lineRule="auto"/>
        <w:ind w:left="358" w:right="0"/>
        <w:jc w:val="left"/>
      </w:pPr>
      <w:r>
        <w:rPr>
          <w:color w:val="999999"/>
        </w:rPr>
        <w:t>4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34"/>
        </w:numPr>
        <w:tabs>
          <w:tab w:val="left" w:pos="692"/>
        </w:tabs>
        <w:spacing w:before="0" w:after="0" w:line="240" w:lineRule="auto"/>
        <w:ind w:left="692" w:right="0" w:hanging="334"/>
        <w:jc w:val="left"/>
      </w:pPr>
      <w:r>
        <w:rPr>
          <w:color w:val="770087"/>
        </w:rPr>
        <w:t xml:space="preserve">function </w:t>
      </w:r>
      <w:r>
        <w:rPr>
          <w:color w:val="0000FF"/>
        </w:rPr>
        <w:t xml:space="preserve">foo </w:t>
      </w:r>
      <w:r>
        <w:rPr>
          <w:color w:val="56676D"/>
        </w:rPr>
        <w:t>() {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34"/>
        </w:numPr>
        <w:tabs>
          <w:tab w:val="left" w:pos="879"/>
        </w:tabs>
        <w:spacing w:before="0" w:after="0" w:line="240" w:lineRule="auto"/>
        <w:ind w:left="880" w:right="0" w:hanging="522"/>
        <w:jc w:val="left"/>
      </w:pPr>
      <w:r>
        <w:rPr>
          <w:color w:val="0054AA"/>
          <w:spacing w:val="-1"/>
        </w:rPr>
        <w:t>$GLOBALS</w:t>
      </w:r>
      <w:r>
        <w:rPr>
          <w:color w:val="56676D"/>
          <w:spacing w:val="-1"/>
        </w:rPr>
        <w:t>[</w:t>
      </w:r>
      <w:r>
        <w:rPr>
          <w:color w:val="AA1111"/>
          <w:spacing w:val="-1"/>
        </w:rPr>
        <w:t>'z'</w:t>
      </w:r>
      <w:r>
        <w:rPr>
          <w:color w:val="56676D"/>
          <w:spacing w:val="-1"/>
        </w:rPr>
        <w:t>]</w:t>
      </w:r>
      <w:r>
        <w:rPr>
          <w:color w:val="56676D"/>
        </w:rPr>
        <w:t xml:space="preserve"> </w:t>
      </w:r>
      <w:r>
        <w:rPr>
          <w:color w:val="971A1A"/>
        </w:rPr>
        <w:t xml:space="preserve">= </w:t>
      </w:r>
      <w:r>
        <w:rPr>
          <w:color w:val="0054AA"/>
          <w:spacing w:val="-1"/>
        </w:rPr>
        <w:t>$GLOBALS</w:t>
      </w:r>
      <w:r>
        <w:rPr>
          <w:color w:val="56676D"/>
          <w:spacing w:val="-1"/>
        </w:rPr>
        <w:t>[</w:t>
      </w:r>
      <w:r>
        <w:rPr>
          <w:color w:val="AA1111"/>
          <w:spacing w:val="-1"/>
        </w:rPr>
        <w:t>'x'</w:t>
      </w:r>
      <w:r>
        <w:rPr>
          <w:color w:val="56676D"/>
          <w:spacing w:val="-1"/>
        </w:rPr>
        <w:t>]</w:t>
      </w:r>
      <w:r>
        <w:rPr>
          <w:color w:val="56676D"/>
        </w:rPr>
        <w:t xml:space="preserve"> </w:t>
      </w:r>
      <w:r>
        <w:rPr>
          <w:color w:val="971A1A"/>
        </w:rPr>
        <w:t xml:space="preserve">+ </w:t>
      </w:r>
      <w:r>
        <w:rPr>
          <w:color w:val="0054AA"/>
          <w:spacing w:val="-1"/>
        </w:rPr>
        <w:t>$GLOBALS</w:t>
      </w:r>
      <w:r>
        <w:rPr>
          <w:color w:val="56676D"/>
          <w:spacing w:val="-1"/>
        </w:rPr>
        <w:t>[</w:t>
      </w:r>
      <w:r>
        <w:rPr>
          <w:color w:val="AA1111"/>
          <w:spacing w:val="-1"/>
        </w:rPr>
        <w:t>'y'</w:t>
      </w:r>
      <w:r>
        <w:rPr>
          <w:color w:val="56676D"/>
          <w:spacing w:val="-1"/>
        </w:rPr>
        <w:t>];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34"/>
        </w:numPr>
        <w:tabs>
          <w:tab w:val="left" w:pos="692"/>
        </w:tabs>
        <w:spacing w:before="0" w:after="0" w:line="240" w:lineRule="auto"/>
        <w:ind w:left="692" w:right="0" w:hanging="334"/>
        <w:jc w:val="left"/>
      </w:pPr>
      <w:r>
        <w:rPr>
          <w:color w:val="56676D"/>
        </w:rPr>
        <w:t>}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spacing w:line="240" w:lineRule="auto"/>
        <w:ind w:left="358" w:right="0"/>
        <w:jc w:val="left"/>
      </w:pPr>
      <w:r>
        <w:rPr>
          <w:color w:val="999999"/>
        </w:rPr>
        <w:t>8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35"/>
        </w:numPr>
        <w:tabs>
          <w:tab w:val="left" w:pos="692"/>
        </w:tabs>
        <w:spacing w:before="0" w:after="0" w:line="240" w:lineRule="auto"/>
        <w:ind w:left="692" w:right="0" w:hanging="334"/>
        <w:jc w:val="left"/>
      </w:pPr>
      <w:r>
        <w:rPr>
          <w:color w:val="000000"/>
          <w:spacing w:val="-1"/>
        </w:rPr>
        <w:t>foo</w:t>
      </w:r>
      <w:r>
        <w:rPr>
          <w:color w:val="56676D"/>
          <w:spacing w:val="-1"/>
        </w:rPr>
        <w:t>();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35"/>
        </w:numPr>
        <w:tabs>
          <w:tab w:val="left" w:pos="692"/>
        </w:tabs>
        <w:spacing w:before="0" w:after="0" w:line="240" w:lineRule="auto"/>
        <w:ind w:left="692" w:right="0" w:hanging="428"/>
        <w:jc w:val="left"/>
      </w:pPr>
      <w:r>
        <w:rPr>
          <w:color w:val="770087"/>
        </w:rPr>
        <w:t xml:space="preserve">echo </w:t>
      </w:r>
      <w:r>
        <w:rPr>
          <w:color w:val="0054AA"/>
          <w:spacing w:val="-1"/>
        </w:rPr>
        <w:t>$z</w:t>
      </w:r>
      <w:r>
        <w:rPr>
          <w:color w:val="56676D"/>
          <w:spacing w:val="-1"/>
        </w:rPr>
        <w:t>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tabs>
          <w:tab w:val="left" w:pos="692"/>
        </w:tabs>
        <w:spacing w:line="240" w:lineRule="auto"/>
        <w:ind w:left="264" w:right="0"/>
        <w:jc w:val="left"/>
      </w:pPr>
      <w:r>
        <w:rPr>
          <w:color w:val="999999"/>
        </w:rPr>
        <w:t>11</w:t>
      </w:r>
      <w:r>
        <w:rPr>
          <w:color w:val="999999"/>
        </w:rPr>
        <w:tab/>
      </w:r>
      <w:r>
        <w:rPr>
          <w:color w:val="AA5400"/>
        </w:rPr>
        <w:t>// =&gt; 100</w:t>
      </w: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80" w:lineRule="exact"/>
        <w:rPr>
          <w:sz w:val="28"/>
          <w:szCs w:val="28"/>
        </w:rPr>
      </w:pPr>
    </w:p>
    <w:p>
      <w:pPr>
        <w:spacing w:before="0" w:line="411" w:lineRule="exact"/>
        <w:ind w:left="107" w:right="0" w:firstLine="0"/>
        <w:jc w:val="left"/>
        <w:rPr>
          <w:rFonts w:ascii="Microsoft YaHei UI" w:hAnsi="Microsoft YaHei UI" w:eastAsia="Microsoft YaHei UI" w:cs="Microsoft YaHei UI"/>
          <w:sz w:val="29"/>
          <w:szCs w:val="29"/>
        </w:rPr>
      </w:pPr>
      <w:bookmarkStart w:id="32" w:name="常量定义与使用"/>
      <w:bookmarkEnd w:id="32"/>
      <w:r>
        <w:rPr>
          <w:rFonts w:ascii="Arial" w:hAnsi="Arial" w:eastAsia="Arial" w:cs="Arial"/>
          <w:color w:val="86969E"/>
          <w:spacing w:val="-1"/>
          <w:sz w:val="23"/>
          <w:szCs w:val="23"/>
        </w:rPr>
        <w:t>3</w:t>
      </w:r>
      <w:r>
        <w:rPr>
          <w:rFonts w:ascii="Arial" w:hAnsi="Arial" w:eastAsia="Arial" w:cs="Arial"/>
          <w:color w:val="86969E"/>
          <w:spacing w:val="-2"/>
          <w:sz w:val="23"/>
          <w:szCs w:val="23"/>
        </w:rPr>
        <w:t>.</w:t>
      </w:r>
      <w:r>
        <w:rPr>
          <w:rFonts w:ascii="Arial" w:hAnsi="Arial" w:eastAsia="Arial" w:cs="Arial"/>
          <w:color w:val="86969E"/>
          <w:spacing w:val="-1"/>
          <w:sz w:val="23"/>
          <w:szCs w:val="23"/>
        </w:rPr>
        <w:t>3</w:t>
      </w:r>
      <w:r>
        <w:rPr>
          <w:rFonts w:ascii="Arial" w:hAnsi="Arial" w:eastAsia="Arial" w:cs="Arial"/>
          <w:color w:val="86969E"/>
          <w:spacing w:val="-2"/>
          <w:sz w:val="23"/>
          <w:szCs w:val="23"/>
        </w:rPr>
        <w:t>.</w:t>
      </w:r>
      <w:r>
        <w:rPr>
          <w:rFonts w:ascii="Arial" w:hAnsi="Arial" w:eastAsia="Arial" w:cs="Arial"/>
          <w:color w:val="86969E"/>
          <w:spacing w:val="4"/>
          <w:sz w:val="23"/>
          <w:szCs w:val="23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29"/>
          <w:szCs w:val="29"/>
        </w:rPr>
        <w:t>常量定义与使用</w:t>
      </w:r>
    </w:p>
    <w:p>
      <w:pPr>
        <w:spacing w:before="3" w:line="180" w:lineRule="exact"/>
        <w:rPr>
          <w:sz w:val="18"/>
          <w:szCs w:val="18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pStyle w:val="5"/>
        <w:spacing w:line="240" w:lineRule="auto"/>
        <w:ind w:left="377" w:right="0"/>
        <w:jc w:val="left"/>
      </w:pPr>
      <w:r>
        <w:rPr>
          <w:color w:val="777777"/>
        </w:rPr>
        <w:t>常量跟变量一样也是一个数据容器，但是不同的是一旦申明过后就不允许被修改。</w:t>
      </w: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4" w:line="280" w:lineRule="exact"/>
        <w:rPr>
          <w:sz w:val="28"/>
          <w:szCs w:val="28"/>
        </w:rPr>
      </w:pPr>
    </w:p>
    <w:p>
      <w:pPr>
        <w:numPr>
          <w:ilvl w:val="2"/>
          <w:numId w:val="36"/>
        </w:numPr>
        <w:tabs>
          <w:tab w:val="left" w:pos="647"/>
        </w:tabs>
        <w:spacing w:before="0"/>
        <w:ind w:left="647" w:right="0" w:hanging="541"/>
        <w:jc w:val="left"/>
        <w:rPr>
          <w:rFonts w:ascii="Microsoft YaHei UI" w:hAnsi="Microsoft YaHei UI" w:eastAsia="Microsoft YaHei UI" w:cs="Microsoft YaHei UI"/>
          <w:sz w:val="24"/>
          <w:szCs w:val="24"/>
        </w:rPr>
      </w:pPr>
      <w:bookmarkStart w:id="33" w:name="定义常量"/>
      <w:bookmarkEnd w:id="33"/>
      <w:bookmarkStart w:id="34" w:name="定义常量"/>
      <w:bookmarkEnd w:id="34"/>
      <w:r>
        <w:rPr>
          <w:rFonts w:ascii="Microsoft YaHei UI" w:hAnsi="Microsoft YaHei UI" w:eastAsia="Microsoft YaHei UI" w:cs="Microsoft YaHei UI"/>
          <w:color w:val="56676D"/>
          <w:sz w:val="24"/>
          <w:szCs w:val="24"/>
        </w:rPr>
        <w:t>定义常量</w:t>
      </w:r>
    </w:p>
    <w:p>
      <w:pPr>
        <w:spacing w:before="0" w:line="200" w:lineRule="exact"/>
        <w:rPr>
          <w:sz w:val="20"/>
          <w:szCs w:val="20"/>
        </w:rPr>
      </w:pPr>
    </w:p>
    <w:p>
      <w:pPr>
        <w:spacing w:before="18" w:line="200" w:lineRule="exact"/>
        <w:rPr>
          <w:sz w:val="20"/>
          <w:szCs w:val="20"/>
        </w:rPr>
      </w:pPr>
    </w:p>
    <w:p>
      <w:pPr>
        <w:pStyle w:val="6"/>
        <w:tabs>
          <w:tab w:val="left" w:pos="587"/>
        </w:tabs>
        <w:spacing w:before="70" w:line="240" w:lineRule="auto"/>
        <w:ind w:left="253" w:right="0"/>
        <w:jc w:val="left"/>
      </w:pPr>
      <w:r>
        <w:rPr>
          <w:color w:val="999999"/>
        </w:rPr>
        <w:t>1</w:t>
      </w:r>
      <w:r>
        <w:rPr>
          <w:color w:val="999999"/>
        </w:rPr>
        <w:tab/>
      </w:r>
      <w:r>
        <w:rPr>
          <w:color w:val="971A1A"/>
          <w:spacing w:val="-1"/>
        </w:rPr>
        <w:t>&lt;?</w:t>
      </w:r>
      <w:r>
        <w:rPr>
          <w:color w:val="000000"/>
          <w:spacing w:val="-1"/>
        </w:rPr>
        <w:t>php</w:t>
      </w:r>
    </w:p>
    <w:p>
      <w:pPr>
        <w:pStyle w:val="6"/>
        <w:tabs>
          <w:tab w:val="left" w:pos="587"/>
        </w:tabs>
        <w:spacing w:before="61" w:line="240" w:lineRule="auto"/>
        <w:ind w:left="253" w:right="0"/>
        <w:jc w:val="left"/>
        <w:rPr>
          <w:rFonts w:ascii="宋体" w:hAnsi="宋体" w:eastAsia="宋体" w:cs="宋体"/>
        </w:rPr>
      </w:pPr>
      <w:r>
        <w:rPr>
          <w:color w:val="999999"/>
        </w:rPr>
        <w:t>2</w:t>
      </w:r>
      <w:r>
        <w:rPr>
          <w:color w:val="999999"/>
        </w:rPr>
        <w:tab/>
      </w:r>
      <w:r>
        <w:rPr>
          <w:color w:val="AA5400"/>
        </w:rPr>
        <w:t xml:space="preserve">// </w:t>
      </w:r>
      <w:r>
        <w:rPr>
          <w:rFonts w:ascii="宋体" w:hAnsi="宋体" w:eastAsia="宋体" w:cs="宋体"/>
          <w:color w:val="AA5400"/>
        </w:rPr>
        <w:t>定义常量使用的是内置的</w:t>
      </w:r>
      <w:r>
        <w:rPr>
          <w:rFonts w:ascii="宋体" w:hAnsi="宋体" w:eastAsia="宋体" w:cs="宋体"/>
          <w:color w:val="AA5400"/>
          <w:spacing w:val="8"/>
        </w:rPr>
        <w:t xml:space="preserve"> </w:t>
      </w:r>
      <w:r>
        <w:rPr>
          <w:color w:val="AA5400"/>
        </w:rPr>
        <w:t xml:space="preserve">`define` </w:t>
      </w:r>
      <w:r>
        <w:rPr>
          <w:rFonts w:ascii="宋体" w:hAnsi="宋体" w:eastAsia="宋体" w:cs="宋体"/>
          <w:color w:val="AA5400"/>
        </w:rPr>
        <w:t>函数</w:t>
      </w:r>
    </w:p>
    <w:p>
      <w:pPr>
        <w:pStyle w:val="6"/>
        <w:tabs>
          <w:tab w:val="left" w:pos="587"/>
        </w:tabs>
        <w:spacing w:before="61" w:line="240" w:lineRule="auto"/>
        <w:ind w:left="253" w:right="0"/>
        <w:jc w:val="left"/>
        <w:rPr>
          <w:rFonts w:ascii="宋体" w:hAnsi="宋体" w:eastAsia="宋体" w:cs="宋体"/>
        </w:rPr>
      </w:pPr>
      <w:r>
        <w:rPr>
          <w:color w:val="999999"/>
        </w:rPr>
        <w:t>3</w:t>
      </w:r>
      <w:r>
        <w:rPr>
          <w:color w:val="999999"/>
        </w:rPr>
        <w:tab/>
      </w:r>
      <w:r>
        <w:rPr>
          <w:color w:val="AA5400"/>
        </w:rPr>
        <w:t xml:space="preserve">// </w:t>
      </w:r>
      <w:r>
        <w:rPr>
          <w:rFonts w:ascii="宋体" w:hAnsi="宋体" w:eastAsia="宋体" w:cs="宋体"/>
          <w:color w:val="AA5400"/>
        </w:rPr>
        <w:t>第一个参数是常量的名称，建议采用全大写字母命名，多个单词下划线分隔</w:t>
      </w:r>
    </w:p>
    <w:p>
      <w:pPr>
        <w:pStyle w:val="6"/>
        <w:tabs>
          <w:tab w:val="left" w:pos="587"/>
        </w:tabs>
        <w:spacing w:before="61" w:line="240" w:lineRule="auto"/>
        <w:ind w:left="253" w:right="0"/>
        <w:jc w:val="left"/>
        <w:rPr>
          <w:rFonts w:ascii="宋体" w:hAnsi="宋体" w:eastAsia="宋体" w:cs="宋体"/>
        </w:rPr>
      </w:pPr>
      <w:r>
        <w:rPr>
          <w:color w:val="999999"/>
        </w:rPr>
        <w:t>4</w:t>
      </w:r>
      <w:r>
        <w:rPr>
          <w:color w:val="999999"/>
        </w:rPr>
        <w:tab/>
      </w:r>
      <w:r>
        <w:rPr>
          <w:color w:val="AA5400"/>
        </w:rPr>
        <w:t xml:space="preserve">// </w:t>
      </w:r>
      <w:r>
        <w:rPr>
          <w:rFonts w:ascii="宋体" w:hAnsi="宋体" w:eastAsia="宋体" w:cs="宋体"/>
          <w:color w:val="AA5400"/>
        </w:rPr>
        <w:t>第二个参数是常量中存放的数据，可以是任意类型</w:t>
      </w:r>
    </w:p>
    <w:p>
      <w:pPr>
        <w:pStyle w:val="6"/>
        <w:tabs>
          <w:tab w:val="left" w:pos="587"/>
        </w:tabs>
        <w:spacing w:before="61" w:line="240" w:lineRule="auto"/>
        <w:ind w:left="253" w:right="0"/>
        <w:jc w:val="left"/>
        <w:rPr>
          <w:rFonts w:ascii="宋体" w:hAnsi="宋体" w:eastAsia="宋体" w:cs="宋体"/>
        </w:rPr>
      </w:pPr>
      <w:r>
        <w:rPr>
          <w:color w:val="999999"/>
        </w:rPr>
        <w:t>5</w:t>
      </w:r>
      <w:r>
        <w:rPr>
          <w:color w:val="999999"/>
        </w:rPr>
        <w:tab/>
      </w:r>
      <w:r>
        <w:rPr>
          <w:color w:val="AA5400"/>
        </w:rPr>
        <w:t xml:space="preserve">// </w:t>
      </w:r>
      <w:r>
        <w:rPr>
          <w:rFonts w:ascii="宋体" w:hAnsi="宋体" w:eastAsia="宋体" w:cs="宋体"/>
          <w:color w:val="AA5400"/>
        </w:rPr>
        <w:t>第三个参数是常量名称是否区不分大小写，默认</w:t>
      </w:r>
      <w:r>
        <w:rPr>
          <w:rFonts w:ascii="宋体" w:hAnsi="宋体" w:eastAsia="宋体" w:cs="宋体"/>
          <w:color w:val="AA5400"/>
          <w:spacing w:val="8"/>
        </w:rPr>
        <w:t xml:space="preserve"> </w:t>
      </w:r>
      <w:r>
        <w:rPr>
          <w:color w:val="AA5400"/>
        </w:rPr>
        <w:t xml:space="preserve">false </w:t>
      </w:r>
      <w:r>
        <w:rPr>
          <w:rFonts w:ascii="宋体" w:hAnsi="宋体" w:eastAsia="宋体" w:cs="宋体"/>
          <w:color w:val="AA5400"/>
        </w:rPr>
        <w:t>区分大小写</w:t>
      </w:r>
    </w:p>
    <w:p>
      <w:pPr>
        <w:pStyle w:val="6"/>
        <w:numPr>
          <w:ilvl w:val="0"/>
          <w:numId w:val="37"/>
        </w:numPr>
        <w:tabs>
          <w:tab w:val="left" w:pos="587"/>
        </w:tabs>
        <w:spacing w:before="61" w:after="0" w:line="240" w:lineRule="auto"/>
        <w:ind w:left="587" w:right="0" w:hanging="334"/>
        <w:jc w:val="left"/>
      </w:pPr>
      <w:r>
        <w:rPr>
          <w:color w:val="3300AA"/>
          <w:spacing w:val="-1"/>
        </w:rPr>
        <w:t>define</w:t>
      </w:r>
      <w:r>
        <w:rPr>
          <w:color w:val="56676D"/>
          <w:spacing w:val="-1"/>
        </w:rPr>
        <w:t>(</w:t>
      </w:r>
      <w:r>
        <w:rPr>
          <w:color w:val="AA1111"/>
          <w:spacing w:val="-1"/>
        </w:rPr>
        <w:t>'SYSTEM_NAME'</w:t>
      </w:r>
      <w:r>
        <w:rPr>
          <w:color w:val="56676D"/>
          <w:spacing w:val="-1"/>
        </w:rPr>
        <w:t>,</w:t>
      </w:r>
      <w:r>
        <w:rPr>
          <w:color w:val="56676D"/>
        </w:rPr>
        <w:t xml:space="preserve"> </w:t>
      </w:r>
      <w:r>
        <w:rPr>
          <w:color w:val="AA1111"/>
          <w:spacing w:val="-1"/>
        </w:rPr>
        <w:t>'</w:t>
      </w:r>
      <w:r>
        <w:rPr>
          <w:rFonts w:ascii="宋体" w:hAnsi="宋体" w:eastAsia="宋体" w:cs="宋体"/>
          <w:color w:val="AA1111"/>
          <w:spacing w:val="-1"/>
        </w:rPr>
        <w:t>阿里百秀</w:t>
      </w:r>
      <w:r>
        <w:rPr>
          <w:color w:val="AA1111"/>
          <w:spacing w:val="-1"/>
        </w:rPr>
        <w:t>'</w:t>
      </w:r>
      <w:r>
        <w:rPr>
          <w:color w:val="56676D"/>
          <w:spacing w:val="-1"/>
        </w:rPr>
        <w:t>);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37"/>
        </w:numPr>
        <w:tabs>
          <w:tab w:val="left" w:pos="587"/>
        </w:tabs>
        <w:spacing w:before="0" w:after="0" w:line="240" w:lineRule="auto"/>
        <w:ind w:left="587" w:right="0" w:hanging="334"/>
        <w:jc w:val="left"/>
      </w:pPr>
      <w:r>
        <w:rPr>
          <w:color w:val="3300AA"/>
          <w:spacing w:val="-1"/>
        </w:rPr>
        <w:t>define</w:t>
      </w:r>
      <w:r>
        <w:rPr>
          <w:color w:val="56676D"/>
          <w:spacing w:val="-1"/>
        </w:rPr>
        <w:t>(</w:t>
      </w:r>
      <w:r>
        <w:rPr>
          <w:color w:val="AA1111"/>
          <w:spacing w:val="-1"/>
        </w:rPr>
        <w:t>'SYSTEM_ENABLE'</w:t>
      </w:r>
      <w:r>
        <w:rPr>
          <w:color w:val="56676D"/>
          <w:spacing w:val="-1"/>
        </w:rPr>
        <w:t>,</w:t>
      </w:r>
      <w:r>
        <w:rPr>
          <w:color w:val="56676D"/>
        </w:rPr>
        <w:t xml:space="preserve"> </w:t>
      </w:r>
      <w:r>
        <w:rPr>
          <w:color w:val="211199"/>
          <w:spacing w:val="-1"/>
        </w:rPr>
        <w:t>true</w:t>
      </w:r>
      <w:r>
        <w:rPr>
          <w:color w:val="56676D"/>
          <w:spacing w:val="-1"/>
        </w:rPr>
        <w:t>);</w:t>
      </w:r>
    </w:p>
    <w:p>
      <w:pPr>
        <w:spacing w:before="10" w:line="130" w:lineRule="exact"/>
        <w:rPr>
          <w:sz w:val="13"/>
          <w:szCs w:val="13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numPr>
          <w:ilvl w:val="2"/>
          <w:numId w:val="36"/>
        </w:numPr>
        <w:tabs>
          <w:tab w:val="left" w:pos="647"/>
        </w:tabs>
        <w:spacing w:before="0" w:line="359" w:lineRule="exact"/>
        <w:ind w:left="647" w:right="0" w:hanging="541"/>
        <w:jc w:val="left"/>
        <w:rPr>
          <w:rFonts w:ascii="Microsoft YaHei UI" w:hAnsi="Microsoft YaHei UI" w:eastAsia="Microsoft YaHei UI" w:cs="Microsoft YaHei UI"/>
          <w:sz w:val="24"/>
          <w:szCs w:val="24"/>
        </w:rPr>
      </w:pPr>
      <w:r>
        <w:rPr>
          <w:rFonts w:ascii="Microsoft YaHei UI" w:hAnsi="Microsoft YaHei UI" w:eastAsia="Microsoft YaHei UI" w:cs="Microsoft YaHei UI"/>
          <w:color w:val="56676D"/>
          <w:sz w:val="24"/>
          <w:szCs w:val="24"/>
        </w:rPr>
        <w:t>使用常量</w:t>
      </w:r>
    </w:p>
    <w:p>
      <w:pPr>
        <w:spacing w:after="0" w:line="359" w:lineRule="exact"/>
        <w:jc w:val="left"/>
        <w:rPr>
          <w:rFonts w:ascii="Microsoft YaHei UI" w:hAnsi="Microsoft YaHei UI" w:eastAsia="Microsoft YaHei UI" w:cs="Microsoft YaHei UI"/>
          <w:sz w:val="24"/>
          <w:szCs w:val="24"/>
        </w:rPr>
        <w:sectPr>
          <w:pgSz w:w="11900" w:h="16820"/>
          <w:pgMar w:top="0" w:right="1680" w:bottom="280" w:left="940" w:header="0" w:footer="0" w:gutter="0"/>
        </w:sect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3" w:line="220" w:lineRule="exact"/>
        <w:rPr>
          <w:sz w:val="22"/>
          <w:szCs w:val="22"/>
        </w:rPr>
      </w:pPr>
    </w:p>
    <w:p>
      <w:pPr>
        <w:pStyle w:val="6"/>
        <w:tabs>
          <w:tab w:val="left" w:pos="587"/>
        </w:tabs>
        <w:spacing w:before="70" w:line="240" w:lineRule="auto"/>
        <w:ind w:left="253" w:right="0"/>
        <w:jc w:val="left"/>
      </w:pPr>
      <w:bookmarkStart w:id="35" w:name="常用 API"/>
      <w:bookmarkEnd w:id="35"/>
      <w:r>
        <w:rPr>
          <w:color w:val="999999"/>
        </w:rPr>
        <w:t>1</w:t>
      </w:r>
      <w:r>
        <w:rPr>
          <w:color w:val="999999"/>
        </w:rPr>
        <w:tab/>
      </w:r>
      <w:r>
        <w:rPr>
          <w:color w:val="971A1A"/>
          <w:spacing w:val="-1"/>
        </w:rPr>
        <w:t>&lt;?</w:t>
      </w:r>
      <w:r>
        <w:rPr>
          <w:color w:val="000000"/>
          <w:spacing w:val="-1"/>
        </w:rPr>
        <w:t>php</w:t>
      </w:r>
    </w:p>
    <w:p>
      <w:pPr>
        <w:pStyle w:val="6"/>
        <w:tabs>
          <w:tab w:val="left" w:pos="587"/>
        </w:tabs>
        <w:spacing w:before="61" w:line="240" w:lineRule="auto"/>
        <w:ind w:left="253" w:right="0"/>
        <w:jc w:val="left"/>
        <w:rPr>
          <w:rFonts w:ascii="宋体" w:hAnsi="宋体" w:eastAsia="宋体" w:cs="宋体"/>
        </w:rPr>
      </w:pPr>
      <w:r>
        <w:rPr>
          <w:color w:val="999999"/>
        </w:rPr>
        <w:t>2</w:t>
      </w:r>
      <w:r>
        <w:rPr>
          <w:color w:val="999999"/>
        </w:rPr>
        <w:tab/>
      </w:r>
      <w:r>
        <w:rPr>
          <w:color w:val="AA5400"/>
        </w:rPr>
        <w:t xml:space="preserve">// </w:t>
      </w:r>
      <w:r>
        <w:rPr>
          <w:rFonts w:ascii="宋体" w:hAnsi="宋体" w:eastAsia="宋体" w:cs="宋体"/>
          <w:color w:val="AA5400"/>
        </w:rPr>
        <w:t>直接通过常量的名称访问常量</w:t>
      </w:r>
    </w:p>
    <w:p>
      <w:pPr>
        <w:pStyle w:val="6"/>
        <w:tabs>
          <w:tab w:val="left" w:pos="587"/>
        </w:tabs>
        <w:spacing w:before="61" w:line="240" w:lineRule="auto"/>
        <w:ind w:left="253" w:right="0"/>
        <w:jc w:val="left"/>
      </w:pPr>
      <w:r>
        <w:rPr>
          <w:color w:val="999999"/>
        </w:rPr>
        <w:t>3</w:t>
      </w:r>
      <w:r>
        <w:rPr>
          <w:color w:val="999999"/>
        </w:rPr>
        <w:tab/>
      </w:r>
      <w:r>
        <w:rPr>
          <w:color w:val="AA5400"/>
        </w:rPr>
        <w:t xml:space="preserve">// </w:t>
      </w:r>
      <w:r>
        <w:rPr>
          <w:rFonts w:ascii="宋体" w:hAnsi="宋体" w:eastAsia="宋体" w:cs="宋体"/>
          <w:color w:val="AA5400"/>
        </w:rPr>
        <w:t>与变量不同的是不需要用</w:t>
      </w:r>
      <w:r>
        <w:rPr>
          <w:rFonts w:ascii="宋体" w:hAnsi="宋体" w:eastAsia="宋体" w:cs="宋体"/>
          <w:color w:val="AA5400"/>
          <w:spacing w:val="8"/>
        </w:rPr>
        <w:t xml:space="preserve"> </w:t>
      </w:r>
      <w:r>
        <w:rPr>
          <w:color w:val="AA5400"/>
        </w:rPr>
        <w:t>$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38"/>
        </w:numPr>
        <w:tabs>
          <w:tab w:val="left" w:pos="587"/>
        </w:tabs>
        <w:spacing w:before="0" w:after="0" w:line="240" w:lineRule="auto"/>
        <w:ind w:left="587" w:right="0" w:hanging="334"/>
        <w:jc w:val="left"/>
      </w:pPr>
      <w:r>
        <w:rPr>
          <w:color w:val="770087"/>
        </w:rPr>
        <w:t xml:space="preserve">echo </w:t>
      </w:r>
      <w:r>
        <w:rPr>
          <w:color w:val="000000"/>
          <w:spacing w:val="-1"/>
        </w:rPr>
        <w:t>SYSTEM_NAME</w:t>
      </w:r>
      <w:r>
        <w:rPr>
          <w:color w:val="56676D"/>
          <w:spacing w:val="-1"/>
        </w:rPr>
        <w:t>;</w:t>
      </w:r>
    </w:p>
    <w:p>
      <w:pPr>
        <w:spacing w:before="1" w:line="100" w:lineRule="exact"/>
        <w:rPr>
          <w:sz w:val="10"/>
          <w:szCs w:val="10"/>
        </w:rPr>
      </w:pPr>
    </w:p>
    <w:p>
      <w:pPr>
        <w:pStyle w:val="6"/>
        <w:numPr>
          <w:ilvl w:val="0"/>
          <w:numId w:val="38"/>
        </w:numPr>
        <w:tabs>
          <w:tab w:val="left" w:pos="587"/>
        </w:tabs>
        <w:spacing w:before="0" w:after="0" w:line="240" w:lineRule="auto"/>
        <w:ind w:left="587" w:right="0" w:hanging="334"/>
        <w:jc w:val="left"/>
      </w:pPr>
      <w:r>
        <w:rPr>
          <w:color w:val="770087"/>
        </w:rPr>
        <w:t xml:space="preserve">echo </w:t>
      </w:r>
      <w:r>
        <w:rPr>
          <w:color w:val="000000"/>
        </w:rPr>
        <w:t>SYSTEM_ENABLE</w:t>
      </w:r>
      <w:r>
        <w:rPr>
          <w:color w:val="56676D"/>
        </w:rPr>
        <w:t>;</w:t>
      </w: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15" w:line="280" w:lineRule="exact"/>
        <w:rPr>
          <w:sz w:val="28"/>
          <w:szCs w:val="28"/>
        </w:rPr>
      </w:pPr>
    </w:p>
    <w:p>
      <w:pPr>
        <w:spacing w:before="0" w:line="411" w:lineRule="exact"/>
        <w:ind w:left="107" w:right="0" w:firstLine="0"/>
        <w:jc w:val="left"/>
        <w:rPr>
          <w:rFonts w:ascii="Microsoft YaHei UI" w:hAnsi="Microsoft YaHei UI" w:eastAsia="Microsoft YaHei UI" w:cs="Microsoft YaHei UI"/>
          <w:sz w:val="29"/>
          <w:szCs w:val="29"/>
        </w:rPr>
      </w:pPr>
      <w:r>
        <w:pict>
          <v:group id="_x0000_s1426" o:spid="_x0000_s1426" o:spt="203" style="position:absolute;left:0pt;margin-left:52.5pt;margin-top:-123.4pt;height:87.75pt;width:489.95pt;mso-position-horizontal-relative:page;z-index:-2048;mso-width-relative:page;mso-height-relative:page;" coordorigin="1050,-2469" coordsize="9799,1756">
            <o:lock v:ext="edit"/>
            <v:group id="_x0000_s1427" o:spid="_x0000_s1427" o:spt="203" style="position:absolute;left:1058;top:-2461;height:1741;width:9784;" coordorigin="1058,-2461" coordsize="9784,1741">
              <o:lock v:ext="edit"/>
              <v:shape id="_x0000_s1428" o:spid="_x0000_s1428" style="position:absolute;left:1058;top:-2461;height:1741;width:9784;" fillcolor="#F8F8F8" filled="t" stroked="f" coordorigin="1058,-2461" coordsize="9784,1741" path="m1095,-721l1073,-726,1060,-742,1058,-758,1058,-2424,1063,-2447,1079,-2459,10805,-2461,10827,-2456,10840,-2440,10842,-758,10837,-735,10821,-723,1095,-721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429" o:spid="_x0000_s1429" o:spt="203" style="position:absolute;left:1058;top:-2461;height:1741;width:9784;" coordorigin="1058,-2461" coordsize="9784,1741">
              <o:lock v:ext="edit"/>
              <v:shape id="_x0000_s1430" o:spid="_x0000_s1430" style="position:absolute;left:1058;top:-2461;height:1741;width:9784;" filled="f" stroked="t" coordorigin="1058,-2461" coordsize="9784,1741" path="m1058,-758l1058,-2424,1063,-2447,1079,-2459,10805,-2461,10827,-2456,10840,-2440,10842,-758,10837,-735,10821,-723,1095,-721,1073,-726,1060,-742,1058,-758xe">
                <v:path arrowok="t"/>
                <v:fill on="f" focussize="0,0"/>
                <v:stroke weight="0.750314960629921pt" color="#EDEDED"/>
                <v:imagedata o:title=""/>
                <o:lock v:ext="edit"/>
              </v:shape>
            </v:group>
            <v:group id="_x0000_s1431" o:spid="_x0000_s1431" o:spt="203" style="position:absolute;left:1463;top:-2334;height:1501;width:2;" coordorigin="1463,-2334" coordsize="2,1501">
              <o:lock v:ext="edit"/>
              <v:shape id="_x0000_s1432" o:spid="_x0000_s1432" style="position:absolute;left:1463;top:-2334;height:1501;width:2;" filled="f" stroked="t" coordorigin="1463,-2334" coordsize="0,1501" path="m1463,-833l1463,-2334e">
                <v:path arrowok="t"/>
                <v:fill on="f" focussize="0,0"/>
                <v:stroke weight="0.850314960629921pt" color="#DDDDDD"/>
                <v:imagedata o:title=""/>
                <o:lock v:ext="edit"/>
              </v:shape>
            </v:group>
          </v:group>
        </w:pict>
      </w:r>
      <w:bookmarkStart w:id="36" w:name="载入其他文件"/>
      <w:bookmarkEnd w:id="36"/>
      <w:r>
        <w:rPr>
          <w:rFonts w:ascii="Arial" w:hAnsi="Arial" w:eastAsia="Arial" w:cs="Arial"/>
          <w:color w:val="86969E"/>
          <w:spacing w:val="-1"/>
          <w:sz w:val="23"/>
          <w:szCs w:val="23"/>
        </w:rPr>
        <w:t>3</w:t>
      </w:r>
      <w:r>
        <w:rPr>
          <w:rFonts w:ascii="Arial" w:hAnsi="Arial" w:eastAsia="Arial" w:cs="Arial"/>
          <w:color w:val="86969E"/>
          <w:spacing w:val="-2"/>
          <w:sz w:val="23"/>
          <w:szCs w:val="23"/>
        </w:rPr>
        <w:t>.</w:t>
      </w:r>
      <w:r>
        <w:rPr>
          <w:rFonts w:ascii="Arial" w:hAnsi="Arial" w:eastAsia="Arial" w:cs="Arial"/>
          <w:color w:val="86969E"/>
          <w:spacing w:val="-1"/>
          <w:sz w:val="23"/>
          <w:szCs w:val="23"/>
        </w:rPr>
        <w:t>4</w:t>
      </w:r>
      <w:r>
        <w:rPr>
          <w:rFonts w:ascii="Arial" w:hAnsi="Arial" w:eastAsia="Arial" w:cs="Arial"/>
          <w:color w:val="86969E"/>
          <w:spacing w:val="-2"/>
          <w:sz w:val="23"/>
          <w:szCs w:val="23"/>
        </w:rPr>
        <w:t>.</w:t>
      </w:r>
      <w:r>
        <w:rPr>
          <w:rFonts w:ascii="Arial" w:hAnsi="Arial" w:eastAsia="Arial" w:cs="Arial"/>
          <w:color w:val="86969E"/>
          <w:spacing w:val="4"/>
          <w:sz w:val="23"/>
          <w:szCs w:val="23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29"/>
          <w:szCs w:val="29"/>
        </w:rPr>
        <w:t>载入其他文件</w:t>
      </w:r>
    </w:p>
    <w:p>
      <w:pPr>
        <w:spacing w:before="18" w:line="260" w:lineRule="exact"/>
        <w:rPr>
          <w:sz w:val="26"/>
          <w:szCs w:val="26"/>
        </w:rPr>
      </w:pPr>
    </w:p>
    <w:p>
      <w:pPr>
        <w:pStyle w:val="5"/>
        <w:spacing w:line="265" w:lineRule="auto"/>
        <w:ind w:left="107" w:right="158"/>
        <w:jc w:val="left"/>
      </w:pPr>
      <w:r>
        <w:rPr>
          <w:color w:val="56676D"/>
        </w:rPr>
        <w:t>通常情况下，当一个文件中的代码过长，自然会想到要拆分到多个文件中。随着开发经验的积累，慢慢的会发现，</w:t>
      </w:r>
      <w:r>
        <w:rPr>
          <w:color w:val="56676D"/>
          <w:w w:val="102"/>
        </w:rPr>
        <w:t xml:space="preserve"> </w:t>
      </w:r>
      <w:r>
        <w:rPr>
          <w:color w:val="56676D"/>
        </w:rPr>
        <w:t>除了文件过程应该拆分文件，更应该做的事情是根据用途去划分。</w:t>
      </w:r>
    </w:p>
    <w:p>
      <w:pPr>
        <w:spacing w:before="3" w:line="200" w:lineRule="exact"/>
        <w:rPr>
          <w:sz w:val="20"/>
          <w:szCs w:val="20"/>
        </w:rPr>
      </w:pPr>
    </w:p>
    <w:p>
      <w:pPr>
        <w:spacing w:before="0"/>
        <w:ind w:left="107" w:right="0" w:firstLine="0"/>
        <w:jc w:val="left"/>
        <w:rPr>
          <w:rFonts w:ascii="Microsoft YaHei UI" w:hAnsi="Microsoft YaHei UI" w:eastAsia="Microsoft YaHei UI" w:cs="Microsoft YaHei UI"/>
          <w:sz w:val="19"/>
          <w:szCs w:val="19"/>
        </w:rPr>
      </w:pP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不管你是怎样想的，核心问题都是一样：怎么将代码拆分到多个文件中？</w:t>
      </w:r>
    </w:p>
    <w:p>
      <w:pPr>
        <w:spacing w:before="8" w:line="220" w:lineRule="exact"/>
        <w:rPr>
          <w:sz w:val="22"/>
          <w:szCs w:val="22"/>
        </w:rPr>
      </w:pPr>
    </w:p>
    <w:p>
      <w:pPr>
        <w:spacing w:before="0"/>
        <w:ind w:left="107" w:right="0" w:firstLine="0"/>
        <w:jc w:val="left"/>
        <w:rPr>
          <w:rFonts w:ascii="Microsoft YaHei UI" w:hAnsi="Microsoft YaHei UI" w:eastAsia="Microsoft YaHei UI" w:cs="Microsoft YaHei UI"/>
          <w:sz w:val="19"/>
          <w:szCs w:val="19"/>
        </w:rPr>
      </w:pPr>
      <w:r>
        <w:rPr>
          <w:rFonts w:ascii="Arial" w:hAnsi="Arial" w:eastAsia="Arial" w:cs="Arial"/>
          <w:color w:val="56676D"/>
          <w:sz w:val="19"/>
          <w:szCs w:val="19"/>
        </w:rPr>
        <w:t>PHP</w:t>
      </w:r>
      <w:r>
        <w:rPr>
          <w:rFonts w:ascii="Arial" w:hAnsi="Arial" w:eastAsia="Arial" w:cs="Arial"/>
          <w:color w:val="56676D"/>
          <w:spacing w:val="3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中引入其他</w:t>
      </w:r>
      <w:r>
        <w:rPr>
          <w:rFonts w:ascii="Microsoft YaHei UI" w:hAnsi="Microsoft YaHei UI" w:eastAsia="Microsoft YaHei UI" w:cs="Microsoft YaHei UI"/>
          <w:color w:val="56676D"/>
          <w:spacing w:val="1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sz w:val="19"/>
          <w:szCs w:val="19"/>
        </w:rPr>
        <w:t>PHP</w:t>
      </w:r>
      <w:r>
        <w:rPr>
          <w:rFonts w:ascii="Arial" w:hAnsi="Arial" w:eastAsia="Arial" w:cs="Arial"/>
          <w:color w:val="56676D"/>
          <w:spacing w:val="3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文件有四种方式：</w:t>
      </w:r>
    </w:p>
    <w:p>
      <w:pPr>
        <w:spacing w:before="19" w:line="220" w:lineRule="exact"/>
        <w:rPr>
          <w:sz w:val="22"/>
          <w:szCs w:val="22"/>
        </w:rPr>
      </w:pPr>
    </w:p>
    <w:p>
      <w:pPr>
        <w:spacing w:before="75" w:line="379" w:lineRule="auto"/>
        <w:ind w:left="557" w:right="8275" w:firstLine="0"/>
        <w:jc w:val="left"/>
        <w:rPr>
          <w:rFonts w:ascii="Arial" w:hAnsi="Arial" w:eastAsia="Arial" w:cs="Arial"/>
          <w:sz w:val="19"/>
          <w:szCs w:val="19"/>
        </w:rPr>
      </w:pPr>
      <w:r>
        <w:pict>
          <v:group id="_x0000_s1433" o:spid="_x0000_s1433" o:spt="203" style="position:absolute;left:0pt;margin-left:63pt;margin-top:7.6pt;height:3.4pt;width:3.7pt;mso-position-horizontal-relative:page;z-index:-2048;mso-width-relative:page;mso-height-relative:page;" coordorigin="1261,152" coordsize="75,69">
            <o:lock v:ext="edit"/>
            <v:shape id="_x0000_s1434" o:spid="_x0000_s1434" style="position:absolute;left:1261;top:152;height:69;width:75;" fillcolor="#56676D" filled="t" stroked="f" coordorigin="1261,152" coordsize="75,69" path="m1314,221l1285,219,1268,210,1261,193,1265,167,1278,152,1309,153,1327,160,1335,175,1336,186,1330,209,1314,221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435" o:spid="_x0000_s1435" o:spt="203" style="position:absolute;left:0pt;margin-left:63pt;margin-top:24.85pt;height:3.4pt;width:3.7pt;mso-position-horizontal-relative:page;z-index:-2048;mso-width-relative:page;mso-height-relative:page;" coordorigin="1261,497" coordsize="75,69">
            <o:lock v:ext="edit"/>
            <v:shape id="_x0000_s1436" o:spid="_x0000_s1436" style="position:absolute;left:1261;top:497;height:69;width:75;" fillcolor="#56676D" filled="t" stroked="f" coordorigin="1261,497" coordsize="75,69" path="m1314,566l1285,564,1268,555,1261,538,1265,512,1278,497,1309,498,1327,506,1335,520,1336,531,1330,554,1314,566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437" o:spid="_x0000_s1437" o:spt="203" style="position:absolute;left:0pt;margin-left:63pt;margin-top:42.1pt;height:3.4pt;width:3.7pt;mso-position-horizontal-relative:page;z-index:-2048;mso-width-relative:page;mso-height-relative:page;" coordorigin="1261,843" coordsize="75,69">
            <o:lock v:ext="edit"/>
            <v:shape id="_x0000_s1438" o:spid="_x0000_s1438" style="position:absolute;left:1261;top:843;height:69;width:75;" fillcolor="#56676D" filled="t" stroked="f" coordorigin="1261,843" coordsize="75,69" path="m1314,911l1285,909,1268,900,1261,883,1265,857,1278,843,1309,843,1327,851,1335,865,1336,876,1330,899,1314,911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439" o:spid="_x0000_s1439" o:spt="203" style="position:absolute;left:0pt;margin-left:63pt;margin-top:59.35pt;height:3.4pt;width:3.7pt;mso-position-horizontal-relative:page;z-index:-2048;mso-width-relative:page;mso-height-relative:page;" coordorigin="1261,1188" coordsize="75,69">
            <o:lock v:ext="edit"/>
            <v:shape id="_x0000_s1440" o:spid="_x0000_s1440" style="position:absolute;left:1261;top:1188;height:69;width:75;" fillcolor="#56676D" filled="t" stroked="f" coordorigin="1261,1188" coordsize="75,69" path="m1314,1256l1285,1254,1268,1245,1261,1228,1265,1202,1278,1188,1309,1188,1327,1196,1335,1210,1336,1221,1330,1244,1314,1256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Arial" w:hAnsi="Arial" w:eastAsia="Arial" w:cs="Arial"/>
          <w:color w:val="56676D"/>
          <w:spacing w:val="-2"/>
          <w:w w:val="110"/>
          <w:sz w:val="19"/>
          <w:szCs w:val="19"/>
        </w:rPr>
        <w:t>r</w:t>
      </w:r>
      <w:r>
        <w:rPr>
          <w:rFonts w:ascii="Arial" w:hAnsi="Arial" w:eastAsia="Arial" w:cs="Arial"/>
          <w:color w:val="56676D"/>
          <w:spacing w:val="-3"/>
          <w:w w:val="110"/>
          <w:sz w:val="19"/>
          <w:szCs w:val="19"/>
        </w:rPr>
        <w:t>e</w:t>
      </w:r>
      <w:r>
        <w:rPr>
          <w:rFonts w:ascii="Arial" w:hAnsi="Arial" w:eastAsia="Arial" w:cs="Arial"/>
          <w:color w:val="56676D"/>
          <w:spacing w:val="-2"/>
          <w:w w:val="110"/>
          <w:sz w:val="19"/>
          <w:szCs w:val="19"/>
        </w:rPr>
        <w:t>quir</w:t>
      </w:r>
      <w:r>
        <w:rPr>
          <w:rFonts w:ascii="Arial" w:hAnsi="Arial" w:eastAsia="Arial" w:cs="Arial"/>
          <w:color w:val="56676D"/>
          <w:spacing w:val="-3"/>
          <w:w w:val="110"/>
          <w:sz w:val="19"/>
          <w:szCs w:val="19"/>
        </w:rPr>
        <w:t>e</w:t>
      </w:r>
      <w:r>
        <w:rPr>
          <w:rFonts w:ascii="Arial" w:hAnsi="Arial" w:eastAsia="Arial" w:cs="Arial"/>
          <w:color w:val="56676D"/>
          <w:spacing w:val="27"/>
          <w:w w:val="103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spacing w:val="-1"/>
          <w:w w:val="105"/>
          <w:sz w:val="19"/>
          <w:szCs w:val="19"/>
        </w:rPr>
        <w:t>require</w:t>
      </w:r>
      <w:r>
        <w:rPr>
          <w:rFonts w:ascii="Arial" w:hAnsi="Arial" w:eastAsia="Arial" w:cs="Arial"/>
          <w:color w:val="56676D"/>
          <w:spacing w:val="-2"/>
          <w:w w:val="105"/>
          <w:sz w:val="19"/>
          <w:szCs w:val="19"/>
        </w:rPr>
        <w:t>_</w:t>
      </w:r>
      <w:r>
        <w:rPr>
          <w:rFonts w:ascii="Arial" w:hAnsi="Arial" w:eastAsia="Arial" w:cs="Arial"/>
          <w:color w:val="56676D"/>
          <w:spacing w:val="-1"/>
          <w:w w:val="105"/>
          <w:sz w:val="19"/>
          <w:szCs w:val="19"/>
        </w:rPr>
        <w:t>on</w:t>
      </w:r>
      <w:r>
        <w:rPr>
          <w:rFonts w:ascii="Arial" w:hAnsi="Arial" w:eastAsia="Arial" w:cs="Arial"/>
          <w:color w:val="56676D"/>
          <w:spacing w:val="-2"/>
          <w:w w:val="105"/>
          <w:sz w:val="19"/>
          <w:szCs w:val="19"/>
        </w:rPr>
        <w:t>c</w:t>
      </w:r>
      <w:r>
        <w:rPr>
          <w:rFonts w:ascii="Arial" w:hAnsi="Arial" w:eastAsia="Arial" w:cs="Arial"/>
          <w:color w:val="56676D"/>
          <w:spacing w:val="-1"/>
          <w:w w:val="105"/>
          <w:sz w:val="19"/>
          <w:szCs w:val="19"/>
        </w:rPr>
        <w:t>e</w:t>
      </w:r>
      <w:r>
        <w:rPr>
          <w:rFonts w:ascii="Arial" w:hAnsi="Arial" w:eastAsia="Arial" w:cs="Arial"/>
          <w:color w:val="56676D"/>
          <w:spacing w:val="25"/>
          <w:w w:val="103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w w:val="110"/>
          <w:sz w:val="19"/>
          <w:szCs w:val="19"/>
        </w:rPr>
        <w:t>include</w:t>
      </w:r>
      <w:r>
        <w:rPr>
          <w:rFonts w:ascii="Arial" w:hAnsi="Arial" w:eastAsia="Arial" w:cs="Arial"/>
          <w:color w:val="56676D"/>
          <w:w w:val="103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w w:val="105"/>
          <w:sz w:val="19"/>
          <w:szCs w:val="19"/>
        </w:rPr>
        <w:t>include_once</w:t>
      </w:r>
    </w:p>
    <w:p>
      <w:pPr>
        <w:spacing w:before="3" w:line="110" w:lineRule="exact"/>
        <w:rPr>
          <w:sz w:val="11"/>
          <w:szCs w:val="11"/>
        </w:rPr>
      </w:pPr>
    </w:p>
    <w:p>
      <w:pPr>
        <w:spacing w:before="0"/>
        <w:ind w:left="107" w:right="0" w:firstLine="0"/>
        <w:jc w:val="left"/>
        <w:rPr>
          <w:rFonts w:ascii="Microsoft YaHei UI" w:hAnsi="Microsoft YaHei UI" w:eastAsia="Microsoft YaHei UI" w:cs="Microsoft YaHei UI"/>
          <w:sz w:val="19"/>
          <w:szCs w:val="19"/>
        </w:rPr>
      </w:pP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四种方式的对比：</w:t>
      </w:r>
    </w:p>
    <w:p>
      <w:pPr>
        <w:spacing w:before="11" w:line="240" w:lineRule="exact"/>
        <w:rPr>
          <w:sz w:val="24"/>
          <w:szCs w:val="24"/>
        </w:rPr>
      </w:pPr>
    </w:p>
    <w:tbl>
      <w:tblPr>
        <w:tblStyle w:val="10"/>
        <w:tblW w:w="9784" w:type="dxa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2"/>
        <w:gridCol w:w="1155"/>
        <w:gridCol w:w="1711"/>
        <w:gridCol w:w="1155"/>
        <w:gridCol w:w="174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exact"/>
        </w:trPr>
        <w:tc>
          <w:tcPr>
            <w:tcW w:w="40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/>
        </w:tc>
        <w:tc>
          <w:tcPr>
            <w:tcW w:w="1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pStyle w:val="13"/>
              <w:spacing w:before="1" w:line="150" w:lineRule="exact"/>
              <w:ind w:right="0"/>
              <w:jc w:val="left"/>
              <w:rPr>
                <w:sz w:val="15"/>
                <w:szCs w:val="15"/>
              </w:rPr>
            </w:pPr>
          </w:p>
          <w:p>
            <w:pPr>
              <w:pStyle w:val="13"/>
              <w:spacing w:line="240" w:lineRule="auto"/>
              <w:ind w:left="190" w:right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bCs/>
                <w:color w:val="56676D"/>
                <w:spacing w:val="-2"/>
                <w:w w:val="110"/>
                <w:sz w:val="19"/>
                <w:szCs w:val="19"/>
              </w:rPr>
              <w:t>re</w:t>
            </w:r>
            <w:r>
              <w:rPr>
                <w:rFonts w:ascii="Arial" w:hAnsi="Arial" w:eastAsia="Arial" w:cs="Arial"/>
                <w:b/>
                <w:bCs/>
                <w:color w:val="56676D"/>
                <w:spacing w:val="-3"/>
                <w:w w:val="110"/>
                <w:sz w:val="19"/>
                <w:szCs w:val="19"/>
              </w:rPr>
              <w:t>q</w:t>
            </w:r>
            <w:r>
              <w:rPr>
                <w:rFonts w:ascii="Arial" w:hAnsi="Arial" w:eastAsia="Arial" w:cs="Arial"/>
                <w:b/>
                <w:bCs/>
                <w:color w:val="56676D"/>
                <w:spacing w:val="-2"/>
                <w:w w:val="110"/>
                <w:sz w:val="19"/>
                <w:szCs w:val="19"/>
              </w:rPr>
              <w:t>uire</w:t>
            </w:r>
          </w:p>
        </w:tc>
        <w:tc>
          <w:tcPr>
            <w:tcW w:w="17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pStyle w:val="13"/>
              <w:spacing w:before="1" w:line="150" w:lineRule="exact"/>
              <w:ind w:right="0"/>
              <w:jc w:val="left"/>
              <w:rPr>
                <w:sz w:val="15"/>
                <w:szCs w:val="15"/>
              </w:rPr>
            </w:pPr>
          </w:p>
          <w:p>
            <w:pPr>
              <w:pStyle w:val="13"/>
              <w:spacing w:line="240" w:lineRule="auto"/>
              <w:ind w:left="190" w:right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bCs/>
                <w:color w:val="56676D"/>
                <w:spacing w:val="-1"/>
                <w:w w:val="105"/>
                <w:sz w:val="19"/>
                <w:szCs w:val="19"/>
              </w:rPr>
              <w:t>require</w:t>
            </w:r>
            <w:r>
              <w:rPr>
                <w:rFonts w:ascii="Arial" w:hAnsi="Arial" w:eastAsia="Arial" w:cs="Arial"/>
                <w:b/>
                <w:bCs/>
                <w:color w:val="56676D"/>
                <w:spacing w:val="-2"/>
                <w:w w:val="105"/>
                <w:sz w:val="19"/>
                <w:szCs w:val="19"/>
              </w:rPr>
              <w:t>_</w:t>
            </w:r>
            <w:r>
              <w:rPr>
                <w:rFonts w:ascii="Arial" w:hAnsi="Arial" w:eastAsia="Arial" w:cs="Arial"/>
                <w:b/>
                <w:bCs/>
                <w:color w:val="56676D"/>
                <w:spacing w:val="-1"/>
                <w:w w:val="105"/>
                <w:sz w:val="19"/>
                <w:szCs w:val="19"/>
              </w:rPr>
              <w:t>on</w:t>
            </w:r>
            <w:r>
              <w:rPr>
                <w:rFonts w:ascii="Arial" w:hAnsi="Arial" w:eastAsia="Arial" w:cs="Arial"/>
                <w:b/>
                <w:bCs/>
                <w:color w:val="56676D"/>
                <w:spacing w:val="-2"/>
                <w:w w:val="105"/>
                <w:sz w:val="19"/>
                <w:szCs w:val="19"/>
              </w:rPr>
              <w:t>c</w:t>
            </w:r>
            <w:r>
              <w:rPr>
                <w:rFonts w:ascii="Arial" w:hAnsi="Arial" w:eastAsia="Arial" w:cs="Arial"/>
                <w:b/>
                <w:bCs/>
                <w:color w:val="56676D"/>
                <w:spacing w:val="-1"/>
                <w:w w:val="105"/>
                <w:sz w:val="19"/>
                <w:szCs w:val="19"/>
              </w:rPr>
              <w:t>e</w:t>
            </w:r>
          </w:p>
        </w:tc>
        <w:tc>
          <w:tcPr>
            <w:tcW w:w="1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pStyle w:val="13"/>
              <w:spacing w:before="1" w:line="150" w:lineRule="exact"/>
              <w:ind w:right="0"/>
              <w:jc w:val="left"/>
              <w:rPr>
                <w:sz w:val="15"/>
                <w:szCs w:val="15"/>
              </w:rPr>
            </w:pPr>
          </w:p>
          <w:p>
            <w:pPr>
              <w:pStyle w:val="13"/>
              <w:spacing w:line="240" w:lineRule="auto"/>
              <w:ind w:left="190" w:right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bCs/>
                <w:color w:val="56676D"/>
                <w:w w:val="105"/>
                <w:sz w:val="19"/>
                <w:szCs w:val="19"/>
              </w:rPr>
              <w:t>include</w:t>
            </w:r>
          </w:p>
        </w:tc>
        <w:tc>
          <w:tcPr>
            <w:tcW w:w="17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pStyle w:val="13"/>
              <w:spacing w:before="1" w:line="150" w:lineRule="exact"/>
              <w:ind w:right="0"/>
              <w:jc w:val="left"/>
              <w:rPr>
                <w:sz w:val="15"/>
                <w:szCs w:val="15"/>
              </w:rPr>
            </w:pPr>
          </w:p>
          <w:p>
            <w:pPr>
              <w:pStyle w:val="13"/>
              <w:spacing w:line="240" w:lineRule="auto"/>
              <w:ind w:left="190" w:right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bCs/>
                <w:color w:val="56676D"/>
                <w:w w:val="105"/>
                <w:sz w:val="19"/>
                <w:szCs w:val="19"/>
              </w:rPr>
              <w:t>include_once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exact"/>
        </w:trPr>
        <w:tc>
          <w:tcPr>
            <w:tcW w:w="40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pStyle w:val="13"/>
              <w:spacing w:before="65" w:line="240" w:lineRule="auto"/>
              <w:ind w:left="190" w:right="0"/>
              <w:jc w:val="left"/>
              <w:rPr>
                <w:rFonts w:ascii="Microsoft YaHei UI" w:hAnsi="Microsoft YaHei UI" w:eastAsia="Microsoft YaHei UI" w:cs="Microsoft YaHei UI"/>
                <w:sz w:val="19"/>
                <w:szCs w:val="19"/>
              </w:rPr>
            </w:pPr>
            <w:r>
              <w:rPr>
                <w:rFonts w:ascii="Microsoft YaHei UI" w:hAnsi="Microsoft YaHei UI" w:eastAsia="Microsoft YaHei UI" w:cs="Microsoft YaHei UI"/>
                <w:color w:val="56676D"/>
                <w:sz w:val="19"/>
                <w:szCs w:val="19"/>
              </w:rPr>
              <w:t>被载入文件如果不存在是否影响继续运行</w:t>
            </w:r>
          </w:p>
        </w:tc>
        <w:tc>
          <w:tcPr>
            <w:tcW w:w="1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pStyle w:val="13"/>
              <w:spacing w:before="1" w:line="150" w:lineRule="exact"/>
              <w:ind w:right="0"/>
              <w:jc w:val="left"/>
              <w:rPr>
                <w:sz w:val="15"/>
                <w:szCs w:val="15"/>
              </w:rPr>
            </w:pPr>
          </w:p>
          <w:p>
            <w:pPr>
              <w:pStyle w:val="13"/>
              <w:spacing w:line="240" w:lineRule="auto"/>
              <w:ind w:left="190" w:right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color w:val="56676D"/>
                <w:w w:val="85"/>
                <w:sz w:val="19"/>
                <w:szCs w:val="19"/>
              </w:rPr>
              <w:t>Y</w:t>
            </w:r>
          </w:p>
        </w:tc>
        <w:tc>
          <w:tcPr>
            <w:tcW w:w="17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pStyle w:val="13"/>
              <w:spacing w:before="1" w:line="150" w:lineRule="exact"/>
              <w:ind w:right="0"/>
              <w:jc w:val="left"/>
              <w:rPr>
                <w:sz w:val="15"/>
                <w:szCs w:val="15"/>
              </w:rPr>
            </w:pPr>
          </w:p>
          <w:p>
            <w:pPr>
              <w:pStyle w:val="13"/>
              <w:spacing w:line="240" w:lineRule="auto"/>
              <w:ind w:left="190" w:right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color w:val="56676D"/>
                <w:w w:val="85"/>
                <w:sz w:val="19"/>
                <w:szCs w:val="19"/>
              </w:rPr>
              <w:t>Y</w:t>
            </w:r>
          </w:p>
        </w:tc>
        <w:tc>
          <w:tcPr>
            <w:tcW w:w="1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pStyle w:val="13"/>
              <w:spacing w:before="1" w:line="150" w:lineRule="exact"/>
              <w:ind w:right="0"/>
              <w:jc w:val="left"/>
              <w:rPr>
                <w:sz w:val="15"/>
                <w:szCs w:val="15"/>
              </w:rPr>
            </w:pPr>
          </w:p>
          <w:p>
            <w:pPr>
              <w:pStyle w:val="13"/>
              <w:spacing w:line="240" w:lineRule="auto"/>
              <w:ind w:left="190" w:right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color w:val="56676D"/>
                <w:w w:val="105"/>
                <w:sz w:val="19"/>
                <w:szCs w:val="19"/>
              </w:rPr>
              <w:t>N</w:t>
            </w:r>
          </w:p>
        </w:tc>
        <w:tc>
          <w:tcPr>
            <w:tcW w:w="17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pStyle w:val="13"/>
              <w:spacing w:before="1" w:line="150" w:lineRule="exact"/>
              <w:ind w:right="0"/>
              <w:jc w:val="left"/>
              <w:rPr>
                <w:sz w:val="15"/>
                <w:szCs w:val="15"/>
              </w:rPr>
            </w:pPr>
          </w:p>
          <w:p>
            <w:pPr>
              <w:pStyle w:val="13"/>
              <w:spacing w:line="240" w:lineRule="auto"/>
              <w:ind w:left="190" w:right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color w:val="56676D"/>
                <w:w w:val="105"/>
                <w:sz w:val="19"/>
                <w:szCs w:val="19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exact"/>
        </w:trPr>
        <w:tc>
          <w:tcPr>
            <w:tcW w:w="40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</w:tcPr>
          <w:p>
            <w:pPr>
              <w:pStyle w:val="13"/>
              <w:spacing w:before="65" w:line="240" w:lineRule="auto"/>
              <w:ind w:left="190" w:right="0"/>
              <w:jc w:val="left"/>
              <w:rPr>
                <w:rFonts w:ascii="Microsoft YaHei UI" w:hAnsi="Microsoft YaHei UI" w:eastAsia="Microsoft YaHei UI" w:cs="Microsoft YaHei UI"/>
                <w:sz w:val="19"/>
                <w:szCs w:val="19"/>
              </w:rPr>
            </w:pPr>
            <w:r>
              <w:rPr>
                <w:rFonts w:ascii="Microsoft YaHei UI" w:hAnsi="Microsoft YaHei UI" w:eastAsia="Microsoft YaHei UI" w:cs="Microsoft YaHei UI"/>
                <w:color w:val="56676D"/>
                <w:sz w:val="19"/>
                <w:szCs w:val="19"/>
              </w:rPr>
              <w:t>多次调用是否会重复执行被载入的文件</w:t>
            </w:r>
          </w:p>
        </w:tc>
        <w:tc>
          <w:tcPr>
            <w:tcW w:w="1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</w:tcPr>
          <w:p>
            <w:pPr>
              <w:pStyle w:val="13"/>
              <w:spacing w:before="1" w:line="150" w:lineRule="exact"/>
              <w:ind w:right="0"/>
              <w:jc w:val="left"/>
              <w:rPr>
                <w:sz w:val="15"/>
                <w:szCs w:val="15"/>
              </w:rPr>
            </w:pPr>
          </w:p>
          <w:p>
            <w:pPr>
              <w:pStyle w:val="13"/>
              <w:spacing w:line="240" w:lineRule="auto"/>
              <w:ind w:left="190" w:right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color w:val="56676D"/>
                <w:w w:val="85"/>
                <w:sz w:val="19"/>
                <w:szCs w:val="19"/>
              </w:rPr>
              <w:t>Y</w:t>
            </w:r>
          </w:p>
        </w:tc>
        <w:tc>
          <w:tcPr>
            <w:tcW w:w="17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</w:tcPr>
          <w:p>
            <w:pPr>
              <w:pStyle w:val="13"/>
              <w:spacing w:before="1" w:line="150" w:lineRule="exact"/>
              <w:ind w:right="0"/>
              <w:jc w:val="left"/>
              <w:rPr>
                <w:sz w:val="15"/>
                <w:szCs w:val="15"/>
              </w:rPr>
            </w:pPr>
          </w:p>
          <w:p>
            <w:pPr>
              <w:pStyle w:val="13"/>
              <w:spacing w:line="240" w:lineRule="auto"/>
              <w:ind w:left="190" w:right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color w:val="56676D"/>
                <w:w w:val="105"/>
                <w:sz w:val="19"/>
                <w:szCs w:val="19"/>
              </w:rPr>
              <w:t>N</w:t>
            </w:r>
          </w:p>
        </w:tc>
        <w:tc>
          <w:tcPr>
            <w:tcW w:w="1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</w:tcPr>
          <w:p>
            <w:pPr>
              <w:pStyle w:val="13"/>
              <w:spacing w:before="1" w:line="150" w:lineRule="exact"/>
              <w:ind w:right="0"/>
              <w:jc w:val="left"/>
              <w:rPr>
                <w:sz w:val="15"/>
                <w:szCs w:val="15"/>
              </w:rPr>
            </w:pPr>
          </w:p>
          <w:p>
            <w:pPr>
              <w:pStyle w:val="13"/>
              <w:spacing w:line="240" w:lineRule="auto"/>
              <w:ind w:left="190" w:right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color w:val="56676D"/>
                <w:w w:val="85"/>
                <w:sz w:val="19"/>
                <w:szCs w:val="19"/>
              </w:rPr>
              <w:t>Y</w:t>
            </w:r>
          </w:p>
        </w:tc>
        <w:tc>
          <w:tcPr>
            <w:tcW w:w="17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</w:tcPr>
          <w:p>
            <w:pPr>
              <w:pStyle w:val="13"/>
              <w:spacing w:before="1" w:line="150" w:lineRule="exact"/>
              <w:ind w:right="0"/>
              <w:jc w:val="left"/>
              <w:rPr>
                <w:sz w:val="15"/>
                <w:szCs w:val="15"/>
              </w:rPr>
            </w:pPr>
          </w:p>
          <w:p>
            <w:pPr>
              <w:pStyle w:val="13"/>
              <w:spacing w:line="240" w:lineRule="auto"/>
              <w:ind w:left="190" w:right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color w:val="56676D"/>
                <w:w w:val="105"/>
                <w:sz w:val="19"/>
                <w:szCs w:val="19"/>
              </w:rPr>
              <w:t>N</w:t>
            </w:r>
          </w:p>
        </w:tc>
      </w:tr>
    </w:tbl>
    <w:p>
      <w:pPr>
        <w:spacing w:before="1" w:line="170" w:lineRule="exact"/>
        <w:rPr>
          <w:sz w:val="17"/>
          <w:szCs w:val="17"/>
        </w:rPr>
      </w:pPr>
    </w:p>
    <w:p>
      <w:pPr>
        <w:spacing w:before="0"/>
        <w:ind w:left="107" w:right="0" w:firstLine="0"/>
        <w:jc w:val="left"/>
        <w:rPr>
          <w:rFonts w:ascii="Microsoft YaHei UI" w:hAnsi="Microsoft YaHei UI" w:eastAsia="Microsoft YaHei UI" w:cs="Microsoft YaHei UI"/>
          <w:sz w:val="19"/>
          <w:szCs w:val="19"/>
        </w:rPr>
      </w:pP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总结来说：</w:t>
      </w:r>
    </w:p>
    <w:p>
      <w:pPr>
        <w:spacing w:before="14" w:line="220" w:lineRule="exact"/>
        <w:rPr>
          <w:sz w:val="22"/>
          <w:szCs w:val="22"/>
        </w:rPr>
      </w:pPr>
    </w:p>
    <w:p>
      <w:pPr>
        <w:spacing w:before="0" w:line="307" w:lineRule="exact"/>
        <w:ind w:left="557" w:right="0" w:firstLine="0"/>
        <w:jc w:val="left"/>
        <w:rPr>
          <w:rFonts w:ascii="Microsoft YaHei UI" w:hAnsi="Microsoft YaHei UI" w:eastAsia="Microsoft YaHei UI" w:cs="Microsoft YaHei UI"/>
          <w:sz w:val="19"/>
          <w:szCs w:val="19"/>
        </w:rPr>
      </w:pPr>
      <w:r>
        <w:pict>
          <v:group id="_x0000_s1441" o:spid="_x0000_s1441" o:spt="203" style="position:absolute;left:0pt;margin-left:63pt;margin-top:7.85pt;height:3.4pt;width:3.7pt;mso-position-horizontal-relative:page;z-index:-2048;mso-width-relative:page;mso-height-relative:page;" coordorigin="1261,157" coordsize="75,69">
            <o:lock v:ext="edit"/>
            <v:shape id="_x0000_s1442" o:spid="_x0000_s1442" style="position:absolute;left:1261;top:157;height:69;width:75;" fillcolor="#56676D" filled="t" stroked="f" coordorigin="1261,157" coordsize="75,69" path="m1314,226l1285,224,1268,215,1261,198,1265,172,1278,157,1309,158,1327,165,1335,180,1336,191,1330,214,1314,226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Microsoft YaHei UI" w:hAnsi="Microsoft YaHei UI" w:eastAsia="Microsoft YaHei UI" w:cs="Microsoft YaHei UI"/>
          <w:color w:val="56676D"/>
          <w:spacing w:val="-2"/>
          <w:w w:val="105"/>
          <w:sz w:val="19"/>
          <w:szCs w:val="19"/>
        </w:rPr>
        <w:t>横向分为两类：</w:t>
      </w:r>
      <w:r>
        <w:rPr>
          <w:rFonts w:ascii="Arial" w:hAnsi="Arial" w:eastAsia="Arial" w:cs="Arial"/>
          <w:color w:val="56676D"/>
          <w:spacing w:val="-1"/>
          <w:w w:val="105"/>
          <w:sz w:val="19"/>
          <w:szCs w:val="19"/>
        </w:rPr>
        <w:t>require</w:t>
      </w:r>
      <w:r>
        <w:rPr>
          <w:rFonts w:ascii="Arial" w:hAnsi="Arial" w:eastAsia="Arial" w:cs="Arial"/>
          <w:color w:val="56676D"/>
          <w:spacing w:val="-23"/>
          <w:w w:val="105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w w:val="105"/>
          <w:sz w:val="19"/>
          <w:szCs w:val="19"/>
        </w:rPr>
        <w:t>和</w:t>
      </w:r>
      <w:r>
        <w:rPr>
          <w:rFonts w:ascii="Microsoft YaHei UI" w:hAnsi="Microsoft YaHei UI" w:eastAsia="Microsoft YaHei UI" w:cs="Microsoft YaHei UI"/>
          <w:color w:val="56676D"/>
          <w:spacing w:val="-26"/>
          <w:w w:val="105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w w:val="105"/>
          <w:sz w:val="19"/>
          <w:szCs w:val="19"/>
        </w:rPr>
        <w:t>include</w:t>
      </w:r>
      <w:r>
        <w:rPr>
          <w:rFonts w:ascii="Arial" w:hAnsi="Arial" w:eastAsia="Arial" w:cs="Arial"/>
          <w:color w:val="56676D"/>
          <w:spacing w:val="-23"/>
          <w:w w:val="105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w w:val="105"/>
          <w:sz w:val="19"/>
          <w:szCs w:val="19"/>
        </w:rPr>
        <w:t>两种，区别在于</w:t>
      </w:r>
      <w:r>
        <w:rPr>
          <w:rFonts w:ascii="Microsoft YaHei UI" w:hAnsi="Microsoft YaHei UI" w:eastAsia="Microsoft YaHei UI" w:cs="Microsoft YaHei UI"/>
          <w:color w:val="56676D"/>
          <w:spacing w:val="-26"/>
          <w:w w:val="105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spacing w:val="-2"/>
          <w:w w:val="105"/>
          <w:sz w:val="19"/>
          <w:szCs w:val="19"/>
        </w:rPr>
        <w:t>r</w:t>
      </w:r>
      <w:r>
        <w:rPr>
          <w:rFonts w:ascii="Arial" w:hAnsi="Arial" w:eastAsia="Arial" w:cs="Arial"/>
          <w:color w:val="56676D"/>
          <w:spacing w:val="-3"/>
          <w:w w:val="105"/>
          <w:sz w:val="19"/>
          <w:szCs w:val="19"/>
        </w:rPr>
        <w:t>e</w:t>
      </w:r>
      <w:r>
        <w:rPr>
          <w:rFonts w:ascii="Arial" w:hAnsi="Arial" w:eastAsia="Arial" w:cs="Arial"/>
          <w:color w:val="56676D"/>
          <w:spacing w:val="-2"/>
          <w:w w:val="105"/>
          <w:sz w:val="19"/>
          <w:szCs w:val="19"/>
        </w:rPr>
        <w:t>quir</w:t>
      </w:r>
      <w:r>
        <w:rPr>
          <w:rFonts w:ascii="Arial" w:hAnsi="Arial" w:eastAsia="Arial" w:cs="Arial"/>
          <w:color w:val="56676D"/>
          <w:spacing w:val="-3"/>
          <w:w w:val="105"/>
          <w:sz w:val="19"/>
          <w:szCs w:val="19"/>
        </w:rPr>
        <w:t>e</w:t>
      </w:r>
      <w:r>
        <w:rPr>
          <w:rFonts w:ascii="Arial" w:hAnsi="Arial" w:eastAsia="Arial" w:cs="Arial"/>
          <w:color w:val="56676D"/>
          <w:spacing w:val="-23"/>
          <w:w w:val="105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w w:val="105"/>
          <w:sz w:val="19"/>
          <w:szCs w:val="19"/>
        </w:rPr>
        <w:t>会因为载入文件不存在而停止当前文件执行，而</w:t>
      </w:r>
    </w:p>
    <w:p>
      <w:pPr>
        <w:spacing w:before="33"/>
        <w:ind w:left="557" w:right="0" w:firstLine="0"/>
        <w:jc w:val="left"/>
        <w:rPr>
          <w:rFonts w:ascii="Microsoft YaHei UI" w:hAnsi="Microsoft YaHei UI" w:eastAsia="Microsoft YaHei UI" w:cs="Microsoft YaHei UI"/>
          <w:sz w:val="19"/>
          <w:szCs w:val="19"/>
        </w:rPr>
      </w:pPr>
      <w:r>
        <w:rPr>
          <w:rFonts w:ascii="Arial" w:hAnsi="Arial" w:eastAsia="Arial" w:cs="Arial"/>
          <w:color w:val="56676D"/>
          <w:w w:val="105"/>
          <w:sz w:val="19"/>
          <w:szCs w:val="19"/>
        </w:rPr>
        <w:t>include</w:t>
      </w:r>
      <w:r>
        <w:rPr>
          <w:rFonts w:ascii="Arial" w:hAnsi="Arial" w:eastAsia="Arial" w:cs="Arial"/>
          <w:color w:val="56676D"/>
          <w:spacing w:val="2"/>
          <w:w w:val="105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w w:val="105"/>
          <w:sz w:val="19"/>
          <w:szCs w:val="19"/>
        </w:rPr>
        <w:t>不会。</w:t>
      </w:r>
    </w:p>
    <w:p>
      <w:pPr>
        <w:spacing w:before="33" w:line="265" w:lineRule="auto"/>
        <w:ind w:left="557" w:right="244" w:firstLine="0"/>
        <w:jc w:val="left"/>
        <w:rPr>
          <w:rFonts w:ascii="Microsoft YaHei UI" w:hAnsi="Microsoft YaHei UI" w:eastAsia="Microsoft YaHei UI" w:cs="Microsoft YaHei UI"/>
          <w:sz w:val="19"/>
          <w:szCs w:val="19"/>
        </w:rPr>
      </w:pPr>
      <w:r>
        <w:pict>
          <v:group id="_x0000_s1443" o:spid="_x0000_s1443" o:spt="203" style="position:absolute;left:0pt;margin-left:63pt;margin-top:9.75pt;height:3.4pt;width:3.7pt;mso-position-horizontal-relative:page;z-index:-2048;mso-width-relative:page;mso-height-relative:page;" coordorigin="1261,196" coordsize="75,69">
            <o:lock v:ext="edit"/>
            <v:shape id="_x0000_s1444" o:spid="_x0000_s1444" style="position:absolute;left:1261;top:196;height:69;width:75;" fillcolor="#56676D" filled="t" stroked="f" coordorigin="1261,196" coordsize="75,69" path="m1314,264l1285,263,1268,253,1261,236,1265,210,1278,196,1309,196,1327,204,1335,218,1336,229,1330,252,1314,264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纵向分为两类：</w:t>
      </w:r>
      <w:r>
        <w:rPr>
          <w:rFonts w:ascii="Arial" w:hAnsi="Arial" w:eastAsia="Arial" w:cs="Arial"/>
          <w:color w:val="56676D"/>
          <w:sz w:val="19"/>
          <w:szCs w:val="19"/>
        </w:rPr>
        <w:t>xxx</w:t>
      </w:r>
      <w:r>
        <w:rPr>
          <w:rFonts w:ascii="Arial" w:hAnsi="Arial" w:eastAsia="Arial" w:cs="Arial"/>
          <w:color w:val="56676D"/>
          <w:spacing w:val="33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和</w:t>
      </w:r>
      <w:r>
        <w:rPr>
          <w:rFonts w:ascii="Microsoft YaHei UI" w:hAnsi="Microsoft YaHei UI" w:eastAsia="Microsoft YaHei UI" w:cs="Microsoft YaHei UI"/>
          <w:color w:val="56676D"/>
          <w:spacing w:val="32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sz w:val="19"/>
          <w:szCs w:val="19"/>
        </w:rPr>
        <w:t>xxx_once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，区别在于代码中每使用一次</w:t>
      </w:r>
      <w:r>
        <w:rPr>
          <w:rFonts w:ascii="Microsoft YaHei UI" w:hAnsi="Microsoft YaHei UI" w:eastAsia="Microsoft YaHei UI" w:cs="Microsoft YaHei UI"/>
          <w:color w:val="56676D"/>
          <w:spacing w:val="31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sz w:val="19"/>
          <w:szCs w:val="19"/>
        </w:rPr>
        <w:t>xxx</w:t>
      </w:r>
      <w:r>
        <w:rPr>
          <w:rFonts w:ascii="Arial" w:hAnsi="Arial" w:eastAsia="Arial" w:cs="Arial"/>
          <w:color w:val="56676D"/>
          <w:spacing w:val="34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就执行一次载入的文件，而</w:t>
      </w:r>
      <w:r>
        <w:rPr>
          <w:rFonts w:ascii="Microsoft YaHei UI" w:hAnsi="Microsoft YaHei UI" w:eastAsia="Microsoft YaHei UI" w:cs="Microsoft YaHei UI"/>
          <w:color w:val="56676D"/>
          <w:spacing w:val="31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sz w:val="19"/>
          <w:szCs w:val="19"/>
        </w:rPr>
        <w:t>xxx_once</w:t>
      </w:r>
      <w:r>
        <w:rPr>
          <w:rFonts w:ascii="Arial" w:hAnsi="Arial" w:eastAsia="Arial" w:cs="Arial"/>
          <w:color w:val="56676D"/>
          <w:spacing w:val="34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只</w:t>
      </w:r>
      <w:r>
        <w:rPr>
          <w:rFonts w:ascii="Microsoft YaHei UI" w:hAnsi="Microsoft YaHei UI" w:eastAsia="Microsoft YaHei UI" w:cs="Microsoft YaHei UI"/>
          <w:color w:val="56676D"/>
          <w:w w:val="102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w w:val="105"/>
          <w:sz w:val="19"/>
          <w:szCs w:val="19"/>
        </w:rPr>
        <w:t>会在第一次使用是执行。</w:t>
      </w:r>
    </w:p>
    <w:p>
      <w:pPr>
        <w:spacing w:before="3" w:line="200" w:lineRule="exact"/>
        <w:rPr>
          <w:sz w:val="20"/>
          <w:szCs w:val="20"/>
        </w:rPr>
      </w:pPr>
    </w:p>
    <w:p>
      <w:pPr>
        <w:spacing w:before="0"/>
        <w:ind w:left="107" w:right="0" w:firstLine="0"/>
        <w:jc w:val="left"/>
        <w:rPr>
          <w:rFonts w:ascii="Microsoft YaHei UI" w:hAnsi="Microsoft YaHei UI" w:eastAsia="Microsoft YaHei UI" w:cs="Microsoft YaHei UI"/>
          <w:sz w:val="19"/>
          <w:szCs w:val="19"/>
        </w:rPr>
      </w:pP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使用层面：</w:t>
      </w:r>
    </w:p>
    <w:p>
      <w:pPr>
        <w:spacing w:before="14" w:line="220" w:lineRule="exact"/>
        <w:rPr>
          <w:sz w:val="22"/>
          <w:szCs w:val="22"/>
        </w:rPr>
      </w:pPr>
    </w:p>
    <w:p>
      <w:pPr>
        <w:spacing w:before="0" w:line="307" w:lineRule="exact"/>
        <w:ind w:left="557" w:right="0" w:firstLine="0"/>
        <w:jc w:val="left"/>
        <w:rPr>
          <w:rFonts w:hint="eastAsia" w:ascii="Microsoft YaHei UI" w:hAnsi="Microsoft YaHei UI" w:eastAsia="Microsoft YaHei UI" w:cs="Microsoft YaHei UI"/>
          <w:sz w:val="19"/>
          <w:szCs w:val="19"/>
          <w:lang w:eastAsia="zh-CN"/>
        </w:rPr>
      </w:pPr>
      <w:r>
        <w:pict>
          <v:group id="_x0000_s1445" o:spid="_x0000_s1445" o:spt="203" style="position:absolute;left:0pt;margin-left:63pt;margin-top:7.85pt;height:3.4pt;width:3.7pt;mso-position-horizontal-relative:page;z-index:-2048;mso-width-relative:page;mso-height-relative:page;" coordorigin="1261,157" coordsize="75,69">
            <o:lock v:ext="edit"/>
            <v:shape id="_x0000_s1446" o:spid="_x0000_s1446" style="position:absolute;left:1261;top:157;height:69;width:75;" fillcolor="#56676D" filled="t" stroked="f" coordorigin="1261,157" coordsize="75,69" path="m1314,226l1285,224,1268,215,1261,198,1265,172,1278,157,1309,158,1327,165,1335,180,1336,191,1330,214,1314,226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Arial" w:hAnsi="Arial" w:eastAsia="Arial" w:cs="Arial"/>
          <w:color w:val="56676D"/>
          <w:sz w:val="19"/>
          <w:szCs w:val="19"/>
        </w:rPr>
        <w:t xml:space="preserve">include   </w:t>
      </w:r>
      <w:r>
        <w:rPr>
          <w:rFonts w:ascii="Arial" w:hAnsi="Arial" w:eastAsia="Arial" w:cs="Arial"/>
          <w:color w:val="56676D"/>
          <w:spacing w:val="11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一般用于载入公共文件，这个文件的存在与否不能影响程序后面的运行</w:t>
      </w:r>
      <w:r>
        <w:rPr>
          <w:rFonts w:hint="eastAsia" w:ascii="Microsoft YaHei UI" w:hAnsi="Microsoft YaHei UI" w:eastAsia="Microsoft YaHei UI" w:cs="Microsoft YaHei UI"/>
          <w:color w:val="56676D"/>
          <w:sz w:val="19"/>
          <w:szCs w:val="19"/>
          <w:lang w:eastAsia="zh-CN"/>
        </w:rPr>
        <w:t>，（</w:t>
      </w:r>
      <w:r>
        <w:rPr>
          <w:rFonts w:hint="eastAsia" w:ascii="Microsoft YaHei UI" w:hAnsi="Microsoft YaHei UI" w:eastAsia="Microsoft YaHei UI" w:cs="Microsoft YaHei UI"/>
          <w:color w:val="56676D"/>
          <w:sz w:val="19"/>
          <w:szCs w:val="19"/>
          <w:lang w:val="en-US" w:eastAsia="zh-CN"/>
        </w:rPr>
        <w:t>一般用于载入部分html页面</w:t>
      </w:r>
      <w:r>
        <w:rPr>
          <w:rFonts w:hint="eastAsia" w:ascii="Microsoft YaHei UI" w:hAnsi="Microsoft YaHei UI" w:eastAsia="Microsoft YaHei UI" w:cs="Microsoft YaHei UI"/>
          <w:color w:val="56676D"/>
          <w:sz w:val="19"/>
          <w:szCs w:val="19"/>
          <w:lang w:eastAsia="zh-CN"/>
        </w:rPr>
        <w:t>）</w:t>
      </w:r>
    </w:p>
    <w:p>
      <w:pPr>
        <w:spacing w:before="33" w:line="265" w:lineRule="auto"/>
        <w:ind w:left="557" w:right="145" w:rightChars="0" w:firstLine="0"/>
        <w:jc w:val="left"/>
        <w:rPr>
          <w:rFonts w:hint="eastAsia" w:ascii="Microsoft YaHei UI" w:hAnsi="Microsoft YaHei UI" w:eastAsia="Microsoft YaHei UI" w:cs="Microsoft YaHei UI"/>
          <w:color w:val="56676D"/>
          <w:sz w:val="19"/>
          <w:szCs w:val="19"/>
          <w:lang w:eastAsia="zh-CN"/>
        </w:rPr>
      </w:pPr>
      <w:r>
        <w:pict>
          <v:group id="_x0000_s1447" o:spid="_x0000_s1447" o:spt="203" style="position:absolute;left:0pt;margin-left:63pt;margin-top:9.75pt;height:3.4pt;width:3.7pt;mso-position-horizontal-relative:page;z-index:-2048;mso-width-relative:page;mso-height-relative:page;" coordorigin="1261,196" coordsize="75,69">
            <o:lock v:ext="edit"/>
            <v:shape id="_x0000_s1448" o:spid="_x0000_s1448" style="position:absolute;left:1261;top:196;height:69;width:75;" fillcolor="#56676D" filled="t" stroked="f" coordorigin="1261,196" coordsize="75,69" path="m1314,264l1285,263,1268,253,1261,236,1265,210,1278,196,1309,196,1327,204,1335,218,1336,229,1330,252,1314,264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449" o:spid="_x0000_s1449" o:spt="203" style="position:absolute;left:0pt;margin-left:63pt;margin-top:27pt;height:3.4pt;width:3.7pt;mso-position-horizontal-relative:page;z-index:-2048;mso-width-relative:page;mso-height-relative:page;" coordorigin="1261,541" coordsize="75,69">
            <o:lock v:ext="edit"/>
            <v:shape id="_x0000_s1450" o:spid="_x0000_s1450" style="position:absolute;left:1261;top:541;height:69;width:75;" fillcolor="#56676D" filled="t" stroked="f" coordorigin="1261,541" coordsize="75,69" path="m1314,610l1285,608,1268,598,1261,582,1265,555,1278,541,1309,541,1327,549,1335,564,1336,574,1330,597,1314,610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Arial" w:hAnsi="Arial" w:eastAsia="Arial" w:cs="Arial"/>
          <w:color w:val="56676D"/>
          <w:spacing w:val="-2"/>
          <w:w w:val="105"/>
          <w:sz w:val="19"/>
          <w:szCs w:val="19"/>
        </w:rPr>
        <w:t>r</w:t>
      </w:r>
      <w:r>
        <w:rPr>
          <w:rFonts w:ascii="Arial" w:hAnsi="Arial" w:eastAsia="Arial" w:cs="Arial"/>
          <w:color w:val="56676D"/>
          <w:spacing w:val="-3"/>
          <w:w w:val="105"/>
          <w:sz w:val="19"/>
          <w:szCs w:val="19"/>
        </w:rPr>
        <w:t>e</w:t>
      </w:r>
      <w:r>
        <w:rPr>
          <w:rFonts w:ascii="Arial" w:hAnsi="Arial" w:eastAsia="Arial" w:cs="Arial"/>
          <w:color w:val="56676D"/>
          <w:spacing w:val="-2"/>
          <w:w w:val="105"/>
          <w:sz w:val="19"/>
          <w:szCs w:val="19"/>
        </w:rPr>
        <w:t>quir</w:t>
      </w:r>
      <w:r>
        <w:rPr>
          <w:rFonts w:ascii="Arial" w:hAnsi="Arial" w:eastAsia="Arial" w:cs="Arial"/>
          <w:color w:val="56676D"/>
          <w:spacing w:val="-3"/>
          <w:w w:val="105"/>
          <w:sz w:val="19"/>
          <w:szCs w:val="19"/>
        </w:rPr>
        <w:t>e</w:t>
      </w:r>
      <w:r>
        <w:rPr>
          <w:rFonts w:ascii="Arial" w:hAnsi="Arial" w:eastAsia="Arial" w:cs="Arial"/>
          <w:color w:val="56676D"/>
          <w:spacing w:val="-24"/>
          <w:w w:val="105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w w:val="105"/>
          <w:sz w:val="19"/>
          <w:szCs w:val="19"/>
        </w:rPr>
        <w:t>用于载入不可缺失的文件</w:t>
      </w:r>
      <w:r>
        <w:rPr>
          <w:rFonts w:ascii="Microsoft YaHei UI" w:hAnsi="Microsoft YaHei UI" w:eastAsia="Microsoft YaHei UI" w:cs="Microsoft YaHei UI"/>
          <w:color w:val="56676D"/>
          <w:spacing w:val="27"/>
          <w:w w:val="102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至于是否采用一次载入</w:t>
      </w:r>
      <w:r>
        <w:rPr>
          <w:rFonts w:hint="eastAsia" w:ascii="Microsoft YaHei UI" w:hAnsi="Microsoft YaHei UI" w:eastAsia="Microsoft YaHei UI" w:cs="Microsoft YaHei UI"/>
          <w:color w:val="56676D"/>
          <w:sz w:val="19"/>
          <w:szCs w:val="19"/>
          <w:lang w:eastAsia="zh-CN"/>
        </w:rPr>
        <w:t>（</w:t>
      </w:r>
      <w:r>
        <w:rPr>
          <w:rFonts w:hint="eastAsia" w:ascii="Microsoft YaHei UI" w:hAnsi="Microsoft YaHei UI" w:eastAsia="Microsoft YaHei UI" w:cs="Microsoft YaHei UI"/>
          <w:color w:val="56676D"/>
          <w:sz w:val="19"/>
          <w:szCs w:val="19"/>
          <w:lang w:val="en-US" w:eastAsia="zh-CN"/>
        </w:rPr>
        <w:t>用于载入必要的代码或者配置文件</w:t>
      </w:r>
      <w:r>
        <w:rPr>
          <w:rFonts w:hint="eastAsia" w:ascii="Microsoft YaHei UI" w:hAnsi="Microsoft YaHei UI" w:eastAsia="Microsoft YaHei UI" w:cs="Microsoft YaHei UI"/>
          <w:color w:val="56676D"/>
          <w:sz w:val="19"/>
          <w:szCs w:val="19"/>
          <w:lang w:eastAsia="zh-CN"/>
        </w:rPr>
        <w:t>）</w:t>
      </w:r>
    </w:p>
    <w:p>
      <w:pPr>
        <w:spacing w:before="33" w:line="265" w:lineRule="auto"/>
        <w:ind w:left="557" w:right="145" w:rightChars="0" w:firstLine="0"/>
        <w:jc w:val="left"/>
        <w:rPr>
          <w:rFonts w:ascii="Microsoft YaHei UI" w:hAnsi="Microsoft YaHei UI" w:eastAsia="Microsoft YaHei UI" w:cs="Microsoft YaHei UI"/>
          <w:sz w:val="19"/>
          <w:szCs w:val="19"/>
        </w:rPr>
      </w:pP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（</w:t>
      </w:r>
      <w:r>
        <w:rPr>
          <w:rFonts w:ascii="Arial" w:hAnsi="Arial" w:eastAsia="Arial" w:cs="Arial"/>
          <w:color w:val="56676D"/>
          <w:sz w:val="19"/>
          <w:szCs w:val="19"/>
        </w:rPr>
        <w:t>once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）这种方式取决于被载入的文件</w:t>
      </w: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20" w:line="220" w:lineRule="exact"/>
        <w:rPr>
          <w:sz w:val="22"/>
          <w:szCs w:val="22"/>
        </w:rPr>
      </w:pPr>
    </w:p>
    <w:p>
      <w:pPr>
        <w:numPr>
          <w:ilvl w:val="0"/>
          <w:numId w:val="1"/>
        </w:numPr>
        <w:tabs>
          <w:tab w:val="left" w:pos="406"/>
        </w:tabs>
        <w:spacing w:before="0" w:line="463" w:lineRule="exact"/>
        <w:ind w:left="406" w:right="0" w:hanging="300"/>
        <w:jc w:val="left"/>
        <w:rPr>
          <w:rFonts w:ascii="Arial" w:hAnsi="Arial" w:eastAsia="Arial" w:cs="Arial"/>
          <w:sz w:val="34"/>
          <w:szCs w:val="34"/>
        </w:rPr>
      </w:pPr>
      <w:r>
        <w:pict>
          <v:group id="_x0000_s1451" o:spid="_x0000_s1451" o:spt="203" style="position:absolute;left:0pt;margin-left:50.95pt;margin-top:44.3pt;height:6.1pt;width:493.05pt;mso-position-horizontal-relative:page;z-index:-2048;mso-width-relative:page;mso-height-relative:page;" coordorigin="1019,886" coordsize="9861,122">
            <o:lock v:ext="edit"/>
            <v:group id="_x0000_s1452" o:spid="_x0000_s1452" o:spt="203" style="position:absolute;left:1050;top:947;height:2;width:9799;" coordorigin="1050,947" coordsize="9799,2">
              <o:lock v:ext="edit"/>
              <v:shape id="_x0000_s1453" o:spid="_x0000_s1453" style="position:absolute;left:1050;top:947;height:2;width:9799;" filled="f" stroked="t" coordorigin="1050,947" coordsize="9799,0" path="m1050,947l10850,947e">
                <v:path arrowok="t"/>
                <v:fill on="f" focussize="0,0"/>
                <v:stroke weight="3.10133858267717pt" color="#F8F8FA"/>
                <v:imagedata o:title=""/>
                <o:lock v:ext="edit"/>
              </v:shape>
            </v:group>
            <v:group id="_x0000_s1454" o:spid="_x0000_s1454" o:spt="203" style="position:absolute;left:1050;top:917;height:60;width:75;" coordorigin="1050,917" coordsize="75,60">
              <o:lock v:ext="edit"/>
              <v:shape id="_x0000_s1455" o:spid="_x0000_s1455" style="position:absolute;left:1050;top:917;height:60;width:75;" filled="f" stroked="t" coordorigin="1050,917" coordsize="75,60" path="m1050,947l1125,947e">
                <v:path arrowok="t"/>
                <v:fill on="f" focussize="0,0"/>
                <v:stroke weight="3.10133858267717pt" color="#DDDDDD"/>
                <v:imagedata o:title=""/>
                <o:lock v:ext="edit"/>
              </v:shape>
            </v:group>
          </v:group>
        </w:pict>
      </w:r>
      <w:r>
        <w:pict>
          <v:group id="_x0000_s1456" o:spid="_x0000_s1456" o:spt="203" style="position:absolute;left:0pt;margin-left:52.5pt;margin-top:28.2pt;height:0.1pt;width:489.95pt;mso-position-horizontal-relative:page;z-index:-2048;mso-width-relative:page;mso-height-relative:page;" coordorigin="1050,565" coordsize="9799,2">
            <o:lock v:ext="edit"/>
            <v:shape id="_x0000_s1457" o:spid="_x0000_s1457" style="position:absolute;left:1050;top:565;height:2;width:9799;" filled="f" stroked="t" coordorigin="1050,565" coordsize="9799,0" path="m1050,565l10850,565e">
              <v:path arrowok="t"/>
              <v:fill on="f" focussize="0,0"/>
              <v:stroke weight="0.850314960629921pt" color="#EDEDED"/>
              <v:imagedata o:title=""/>
              <o:lock v:ext="edit"/>
            </v:shape>
          </v:group>
        </w:pict>
      </w:r>
      <w:r>
        <w:rPr>
          <w:rFonts w:ascii="Microsoft YaHei UI" w:hAnsi="Microsoft YaHei UI" w:eastAsia="Microsoft YaHei UI" w:cs="Microsoft YaHei UI"/>
          <w:color w:val="56676D"/>
          <w:w w:val="95"/>
          <w:sz w:val="34"/>
          <w:szCs w:val="34"/>
        </w:rPr>
        <w:t>常用</w:t>
      </w:r>
      <w:r>
        <w:rPr>
          <w:rFonts w:ascii="Microsoft YaHei UI" w:hAnsi="Microsoft YaHei UI" w:eastAsia="Microsoft YaHei UI" w:cs="Microsoft YaHei UI"/>
          <w:color w:val="56676D"/>
          <w:spacing w:val="20"/>
          <w:w w:val="95"/>
          <w:sz w:val="34"/>
          <w:szCs w:val="34"/>
        </w:rPr>
        <w:t xml:space="preserve"> </w:t>
      </w:r>
      <w:r>
        <w:rPr>
          <w:rFonts w:ascii="Arial" w:hAnsi="Arial" w:eastAsia="Arial" w:cs="Arial"/>
          <w:color w:val="56676D"/>
          <w:w w:val="95"/>
          <w:sz w:val="34"/>
          <w:szCs w:val="34"/>
        </w:rPr>
        <w:t>API</w:t>
      </w:r>
    </w:p>
    <w:p>
      <w:pPr>
        <w:spacing w:after="0" w:line="463" w:lineRule="exact"/>
        <w:jc w:val="left"/>
        <w:rPr>
          <w:rFonts w:hint="eastAsia" w:ascii="Arial" w:hAnsi="Arial" w:eastAsia="宋体" w:cs="Arial"/>
          <w:sz w:val="34"/>
          <w:szCs w:val="34"/>
          <w:lang w:val="en-US" w:eastAsia="zh-CN"/>
        </w:rPr>
        <w:sectPr>
          <w:pgSz w:w="11900" w:h="16820"/>
          <w:pgMar w:top="0" w:right="940" w:bottom="280" w:left="940" w:header="0" w:footer="0" w:gutter="0"/>
        </w:sectPr>
      </w:pPr>
      <w:r>
        <w:rPr>
          <w:rFonts w:hint="eastAsia" w:ascii="Arial" w:hAnsi="Arial" w:eastAsia="宋体" w:cs="Arial"/>
          <w:sz w:val="34"/>
          <w:szCs w:val="34"/>
          <w:lang w:eastAsia="zh-CN"/>
        </w:rPr>
        <w:t>（</w:t>
      </w:r>
      <w:r>
        <w:rPr>
          <w:rFonts w:hint="eastAsia" w:ascii="Arial" w:hAnsi="Arial" w:eastAsia="宋体" w:cs="Arial"/>
          <w:sz w:val="34"/>
          <w:szCs w:val="34"/>
          <w:lang w:val="en-US" w:eastAsia="zh-CN"/>
        </w:rPr>
        <w:t>Application Programming Interface</w:t>
      </w:r>
      <w:r>
        <w:rPr>
          <w:rFonts w:hint="eastAsia" w:ascii="Arial" w:hAnsi="Arial" w:eastAsia="宋体" w:cs="Arial"/>
          <w:sz w:val="34"/>
          <w:szCs w:val="34"/>
          <w:lang w:eastAsia="zh-CN"/>
        </w:rPr>
        <w:t>）</w:t>
      </w:r>
      <w:r>
        <w:rPr>
          <w:rFonts w:hint="eastAsia" w:ascii="Arial" w:hAnsi="Arial" w:eastAsia="宋体" w:cs="Arial"/>
          <w:sz w:val="34"/>
          <w:szCs w:val="34"/>
          <w:lang w:val="en-US" w:eastAsia="zh-CN"/>
        </w:rPr>
        <w:t>应用程序编程接口</w:t>
      </w:r>
    </w:p>
    <w:p>
      <w:pPr>
        <w:spacing w:before="2" w:line="130" w:lineRule="exact"/>
        <w:rPr>
          <w:sz w:val="13"/>
          <w:szCs w:val="13"/>
        </w:rPr>
      </w:pPr>
      <w:r>
        <w:pict>
          <v:group id="_x0000_s1463" o:spid="_x0000_s1463" o:spt="203" style="position:absolute;left:0pt;margin-left:52.45pt;margin-top:193.6pt;height:30.85pt;width:490pt;mso-position-horizontal-relative:page;mso-position-vertical-relative:page;z-index:-2048;mso-width-relative:page;mso-height-relative:page;" coordorigin="1049,3873" coordsize="9800,617">
            <o:lock v:ext="edit"/>
            <v:group id="_x0000_s1464" o:spid="_x0000_s1464" o:spt="203" style="position:absolute;left:1050;top:3911;height:540;width:9799;" coordorigin="1050,3911" coordsize="9799,540">
              <o:lock v:ext="edit"/>
              <v:shape id="_x0000_s1465" o:spid="_x0000_s1465" style="position:absolute;left:1050;top:3911;height:540;width:9799;" fillcolor="#F8F8FA" filled="t" stroked="f" coordorigin="1050,3911" coordsize="9799,540" path="m1050,3911l10850,3911,10850,4451,1050,4451,1050,3911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466" o:spid="_x0000_s1466" o:spt="203" style="position:absolute;left:1088;top:3911;height:540;width:2;" coordorigin="1088,3911" coordsize="2,540">
              <o:lock v:ext="edit"/>
              <v:shape id="_x0000_s1467" o:spid="_x0000_s1467" style="position:absolute;left:1088;top:3911;height:540;width:2;" filled="f" stroked="t" coordorigin="1088,3911" coordsize="0,540" path="m1088,4451l1088,3911e">
                <v:path arrowok="t"/>
                <v:fill on="f" focussize="0,0"/>
                <v:stroke weight="3.85157480314961pt" color="#DDDDDD"/>
                <v:imagedata o:title=""/>
                <o:lock v:ext="edit"/>
              </v:shape>
            </v:group>
          </v:group>
        </w:pict>
      </w:r>
    </w:p>
    <w:p>
      <w:pPr>
        <w:spacing w:before="0" w:line="200" w:lineRule="exact"/>
        <w:rPr>
          <w:sz w:val="20"/>
          <w:szCs w:val="20"/>
        </w:rPr>
      </w:pPr>
      <w:r>
        <w:pict>
          <v:group id="_x0000_s1458" o:spid="_x0000_s1458" o:spt="203" style="position:absolute;left:0pt;margin-left:46.95pt;margin-top:13.55pt;height:52.85pt;width:518pt;mso-position-horizontal-relative:page;mso-position-vertical-relative:page;z-index:-2048;mso-width-relative:page;mso-height-relative:page;" coordorigin="1049,1081" coordsize="9800,557">
            <o:lock v:ext="edit" aspectratio="f"/>
            <v:group id="_x0000_s1459" o:spid="_x0000_s1459" o:spt="203" style="position:absolute;left:1050;top:1120;height:480;width:9799;" coordorigin="1050,1120" coordsize="9799,480">
              <o:lock v:ext="edit" aspectratio="f"/>
              <v:shape id="_x0000_s1460" o:spid="_x0000_s1460" style="position:absolute;left:1050;top:1120;height:480;width:9799;" fillcolor="#F8F8FA" filled="t" stroked="f" coordorigin="1050,1120" coordsize="9799,480" path="m1050,1120l10850,1120,10850,1600,1050,1600,1050,1120xe">
                <v:path arrowok="t"/>
                <v:fill on="t" color2="#FFFFFF" focussize="0,0"/>
                <v:stroke on="f"/>
                <v:imagedata o:title=""/>
                <o:lock v:ext="edit" aspectratio="f"/>
              </v:shape>
            </v:group>
            <v:group id="_x0000_s1461" o:spid="_x0000_s1461" o:spt="203" style="position:absolute;left:1088;top:1120;height:480;width:2;" coordorigin="1088,1120" coordsize="2,480">
              <o:lock v:ext="edit" aspectratio="f"/>
              <v:shape id="_x0000_s1462" o:spid="_x0000_s1462" style="position:absolute;left:1088;top:1120;height:480;width:2;" filled="f" stroked="t" coordorigin="1088,1120" coordsize="0,480" path="m1088,1600l1088,1120e">
                <v:path arrowok="t"/>
                <v:fill on="f" focussize="0,0"/>
                <v:stroke weight="3.85157480314961pt" color="#DDDDDD"/>
                <v:imagedata o:title=""/>
                <o:lock v:ext="edit" aspectratio="f"/>
              </v:shape>
            </v:group>
          </v:group>
        </w:pict>
      </w:r>
    </w:p>
    <w:p>
      <w:pPr>
        <w:spacing w:before="0" w:line="240" w:lineRule="auto"/>
        <w:ind w:right="0"/>
        <w:jc w:val="left"/>
        <w:rPr>
          <w:rFonts w:ascii="Microsoft YaHei UI" w:hAnsi="Microsoft YaHei UI" w:eastAsia="Microsoft YaHei UI" w:cs="Microsoft YaHei UI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color w:val="777777"/>
          <w:sz w:val="19"/>
          <w:szCs w:val="19"/>
          <w:lang w:val="en-US" w:eastAsia="zh-CN"/>
        </w:rPr>
        <w:t>接口都是提供某种特定能力的事物，特点是有输入有输出，而在我们开发时用到的接口称之为API（应用程序编程接口）</w:t>
      </w:r>
      <w:r>
        <w:rPr>
          <w:rFonts w:ascii="Microsoft YaHei UI" w:hAnsi="Microsoft YaHei UI" w:eastAsia="Microsoft YaHei UI" w:cs="Microsoft YaHei UI"/>
          <w:color w:val="777777"/>
          <w:sz w:val="19"/>
          <w:szCs w:val="19"/>
        </w:rPr>
        <w:t xml:space="preserve">任何编程语言本身并没有太多的能力，具体的能力大多数都来源于 </w:t>
      </w:r>
      <w:r>
        <w:rPr>
          <w:rFonts w:ascii="Microsoft YaHei UI" w:hAnsi="Microsoft YaHei UI" w:eastAsia="Microsoft YaHei UI" w:cs="Microsoft YaHei UI"/>
          <w:color w:val="777777"/>
          <w:spacing w:val="38"/>
          <w:sz w:val="19"/>
          <w:szCs w:val="19"/>
        </w:rPr>
        <w:t xml:space="preserve"> </w:t>
      </w:r>
      <w:r>
        <w:rPr>
          <w:rFonts w:ascii="Arial" w:hAnsi="Arial" w:eastAsia="Arial" w:cs="Arial"/>
          <w:color w:val="777777"/>
          <w:sz w:val="19"/>
          <w:szCs w:val="19"/>
        </w:rPr>
        <w:t>API</w:t>
      </w:r>
      <w:r>
        <w:rPr>
          <w:rFonts w:ascii="Microsoft YaHei UI" w:hAnsi="Microsoft YaHei UI" w:eastAsia="Microsoft YaHei UI" w:cs="Microsoft YaHei UI"/>
          <w:color w:val="777777"/>
          <w:sz w:val="19"/>
          <w:szCs w:val="19"/>
        </w:rPr>
        <w:t>。</w:t>
      </w:r>
    </w:p>
    <w:p>
      <w:pPr>
        <w:spacing w:before="3" w:line="130" w:lineRule="exact"/>
        <w:rPr>
          <w:sz w:val="13"/>
          <w:szCs w:val="13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65" w:lineRule="auto"/>
        <w:ind w:left="107" w:right="115" w:firstLine="0"/>
        <w:jc w:val="left"/>
        <w:rPr>
          <w:rFonts w:ascii="Microsoft YaHei UI" w:hAnsi="Microsoft YaHei UI" w:eastAsia="Microsoft YaHei UI" w:cs="Microsoft YaHei UI"/>
          <w:color w:val="56676D"/>
          <w:sz w:val="19"/>
          <w:szCs w:val="19"/>
        </w:rPr>
      </w:pPr>
      <w:r>
        <w:rPr>
          <w:rFonts w:ascii="Arial" w:hAnsi="Arial" w:eastAsia="Arial" w:cs="Arial"/>
          <w:color w:val="56676D"/>
          <w:sz w:val="19"/>
          <w:szCs w:val="19"/>
        </w:rPr>
        <w:t xml:space="preserve">PHP 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的能力来源于它有</w:t>
      </w:r>
      <w:r>
        <w:rPr>
          <w:rFonts w:ascii="Microsoft YaHei UI" w:hAnsi="Microsoft YaHei UI" w:eastAsia="Microsoft YaHei UI" w:cs="Microsoft YaHei UI"/>
          <w:color w:val="56676D"/>
          <w:spacing w:val="51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sz w:val="19"/>
          <w:szCs w:val="19"/>
        </w:rPr>
        <w:t xml:space="preserve">1000+ </w:t>
      </w:r>
      <w:r>
        <w:rPr>
          <w:rFonts w:ascii="Arial" w:hAnsi="Arial" w:eastAsia="Arial" w:cs="Arial"/>
          <w:color w:val="56676D"/>
          <w:spacing w:val="1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内置函数，不是每一个函数都默认直接可以使用，有一些需要安装或者启用额外</w:t>
      </w:r>
      <w:r>
        <w:rPr>
          <w:rFonts w:ascii="Microsoft YaHei UI" w:hAnsi="Microsoft YaHei UI" w:eastAsia="Microsoft YaHei UI" w:cs="Microsoft YaHei UI"/>
          <w:color w:val="56676D"/>
          <w:w w:val="102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的</w:t>
      </w:r>
      <w:r>
        <w:rPr>
          <w:rFonts w:ascii="Arial" w:hAnsi="Arial" w:eastAsia="Arial" w:cs="Arial"/>
          <w:color w:val="56676D"/>
          <w:sz w:val="19"/>
          <w:szCs w:val="19"/>
        </w:rPr>
        <w:t>"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插件</w:t>
      </w:r>
      <w:r>
        <w:rPr>
          <w:rFonts w:ascii="Arial" w:hAnsi="Arial" w:eastAsia="Arial" w:cs="Arial"/>
          <w:color w:val="56676D"/>
          <w:sz w:val="19"/>
          <w:szCs w:val="19"/>
        </w:rPr>
        <w:t>"</w:t>
      </w:r>
      <w:r>
        <w:rPr>
          <w:rFonts w:ascii="Arial" w:hAnsi="Arial" w:eastAsia="Arial" w:cs="Arial"/>
          <w:color w:val="56676D"/>
          <w:spacing w:val="36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扩展</w:t>
      </w:r>
    </w:p>
    <w:p>
      <w:pPr>
        <w:spacing w:before="0" w:line="265" w:lineRule="auto"/>
        <w:ind w:left="107" w:right="115" w:firstLine="0"/>
        <w:jc w:val="left"/>
        <w:rPr>
          <w:rFonts w:hint="eastAsia" w:ascii="Microsoft YaHei UI" w:hAnsi="Microsoft YaHei UI" w:eastAsia="Microsoft YaHei UI" w:cs="Microsoft YaHei UI"/>
          <w:color w:val="56676D"/>
          <w:sz w:val="19"/>
          <w:szCs w:val="19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color w:val="56676D"/>
          <w:sz w:val="19"/>
          <w:szCs w:val="19"/>
          <w:lang w:val="en-US" w:eastAsia="zh-CN"/>
        </w:rPr>
        <w:t>接口的大致理解：有输入，有输出</w:t>
      </w:r>
    </w:p>
    <w:p>
      <w:pPr>
        <w:spacing w:before="0" w:line="265" w:lineRule="auto"/>
        <w:ind w:left="107" w:right="115" w:firstLine="0"/>
        <w:jc w:val="left"/>
        <w:rPr>
          <w:rFonts w:hint="eastAsia" w:ascii="Microsoft YaHei UI" w:hAnsi="Microsoft YaHei UI" w:eastAsia="Microsoft YaHei UI" w:cs="Microsoft YaHei UI"/>
          <w:color w:val="56676D"/>
          <w:sz w:val="19"/>
          <w:szCs w:val="19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color w:val="56676D"/>
          <w:sz w:val="19"/>
          <w:szCs w:val="19"/>
          <w:lang w:val="en-US" w:eastAsia="zh-CN"/>
        </w:rPr>
        <w:t>学任何一个语言切记一定不要把精力放在学习API上面，要放在学语法上面，因为语法上的东西是可以学完的，API是学不完的，把常用的记住，然后学会掌握共性的东西，就像php中的API，就像strpos，我们只要关注我传进去什么参数，它返回给我什么就可以了，不用都记下来，学不完的</w:t>
      </w: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4" w:line="260" w:lineRule="exact"/>
        <w:rPr>
          <w:sz w:val="26"/>
          <w:szCs w:val="26"/>
        </w:rPr>
      </w:pPr>
    </w:p>
    <w:p>
      <w:pPr>
        <w:spacing w:before="0"/>
        <w:ind w:left="107" w:right="0" w:firstLine="0"/>
        <w:jc w:val="left"/>
        <w:rPr>
          <w:rFonts w:ascii="Microsoft YaHei UI" w:hAnsi="Microsoft YaHei UI" w:eastAsia="Microsoft YaHei UI" w:cs="Microsoft YaHei UI"/>
          <w:sz w:val="29"/>
          <w:szCs w:val="29"/>
        </w:rPr>
      </w:pPr>
      <w:bookmarkStart w:id="37" w:name="字符串处理"/>
      <w:bookmarkEnd w:id="37"/>
      <w:r>
        <w:rPr>
          <w:rFonts w:ascii="Arial" w:hAnsi="Arial" w:eastAsia="Arial" w:cs="Arial"/>
          <w:color w:val="86969E"/>
          <w:spacing w:val="-1"/>
          <w:sz w:val="23"/>
          <w:szCs w:val="23"/>
        </w:rPr>
        <w:t>4</w:t>
      </w:r>
      <w:r>
        <w:rPr>
          <w:rFonts w:ascii="Arial" w:hAnsi="Arial" w:eastAsia="Arial" w:cs="Arial"/>
          <w:color w:val="86969E"/>
          <w:spacing w:val="-2"/>
          <w:sz w:val="23"/>
          <w:szCs w:val="23"/>
        </w:rPr>
        <w:t>.</w:t>
      </w:r>
      <w:r>
        <w:rPr>
          <w:rFonts w:ascii="Arial" w:hAnsi="Arial" w:eastAsia="Arial" w:cs="Arial"/>
          <w:color w:val="86969E"/>
          <w:spacing w:val="-1"/>
          <w:sz w:val="23"/>
          <w:szCs w:val="23"/>
        </w:rPr>
        <w:t>1</w:t>
      </w:r>
      <w:r>
        <w:rPr>
          <w:rFonts w:ascii="Arial" w:hAnsi="Arial" w:eastAsia="Arial" w:cs="Arial"/>
          <w:color w:val="86969E"/>
          <w:spacing w:val="-2"/>
          <w:sz w:val="23"/>
          <w:szCs w:val="23"/>
        </w:rPr>
        <w:t>.</w:t>
      </w:r>
      <w:r>
        <w:rPr>
          <w:rFonts w:ascii="Arial" w:hAnsi="Arial" w:eastAsia="Arial" w:cs="Arial"/>
          <w:color w:val="86969E"/>
          <w:spacing w:val="4"/>
          <w:sz w:val="23"/>
          <w:szCs w:val="23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29"/>
          <w:szCs w:val="29"/>
        </w:rPr>
        <w:t>字符串处理</w:t>
      </w:r>
    </w:p>
    <w:p>
      <w:pPr>
        <w:spacing w:before="3" w:line="180" w:lineRule="exact"/>
        <w:rPr>
          <w:sz w:val="18"/>
          <w:szCs w:val="18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pStyle w:val="5"/>
        <w:spacing w:line="240" w:lineRule="auto"/>
        <w:ind w:left="377" w:right="0"/>
        <w:jc w:val="left"/>
      </w:pPr>
      <w:r>
        <w:rPr>
          <w:color w:val="777777"/>
          <w:w w:val="105"/>
        </w:rPr>
        <w:t>宽字符集需要开启</w:t>
      </w:r>
      <w:r>
        <w:rPr>
          <w:color w:val="777777"/>
          <w:spacing w:val="-12"/>
          <w:w w:val="105"/>
        </w:rPr>
        <w:t xml:space="preserve"> </w:t>
      </w:r>
      <w:r>
        <w:rPr>
          <w:rFonts w:ascii="Arial" w:hAnsi="Arial" w:eastAsia="Arial" w:cs="Arial"/>
          <w:color w:val="777777"/>
          <w:w w:val="105"/>
        </w:rPr>
        <w:t>php_mbstring</w:t>
      </w:r>
      <w:r>
        <w:rPr>
          <w:rFonts w:ascii="Arial" w:hAnsi="Arial" w:eastAsia="Arial" w:cs="Arial"/>
          <w:color w:val="777777"/>
          <w:spacing w:val="-9"/>
          <w:w w:val="105"/>
        </w:rPr>
        <w:t xml:space="preserve"> </w:t>
      </w:r>
      <w:r>
        <w:rPr>
          <w:color w:val="777777"/>
          <w:w w:val="105"/>
        </w:rPr>
        <w:t>扩展</w:t>
      </w: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4" w:line="280" w:lineRule="exact"/>
        <w:rPr>
          <w:sz w:val="28"/>
          <w:szCs w:val="28"/>
        </w:rPr>
      </w:pPr>
    </w:p>
    <w:p>
      <w:pPr>
        <w:numPr>
          <w:ilvl w:val="2"/>
          <w:numId w:val="39"/>
        </w:numPr>
        <w:tabs>
          <w:tab w:val="left" w:pos="647"/>
        </w:tabs>
        <w:spacing w:before="0"/>
        <w:ind w:left="647" w:right="0" w:hanging="541"/>
        <w:jc w:val="left"/>
        <w:rPr>
          <w:rFonts w:ascii="Microsoft YaHei UI" w:hAnsi="Microsoft YaHei UI" w:eastAsia="Microsoft YaHei UI" w:cs="Microsoft YaHei UI"/>
          <w:sz w:val="24"/>
          <w:szCs w:val="24"/>
        </w:rPr>
      </w:pPr>
      <w:bookmarkStart w:id="38" w:name="开启 PHP 扩展"/>
      <w:bookmarkEnd w:id="38"/>
      <w:bookmarkStart w:id="39" w:name="开启 PHP 扩展"/>
      <w:bookmarkEnd w:id="39"/>
      <w:r>
        <w:rPr>
          <w:rFonts w:ascii="Microsoft YaHei UI" w:hAnsi="Microsoft YaHei UI" w:eastAsia="Microsoft YaHei UI" w:cs="Microsoft YaHei UI"/>
          <w:color w:val="56676D"/>
          <w:sz w:val="24"/>
          <w:szCs w:val="24"/>
        </w:rPr>
        <w:t>开启</w:t>
      </w:r>
      <w:r>
        <w:rPr>
          <w:rFonts w:ascii="Microsoft YaHei UI" w:hAnsi="Microsoft YaHei UI" w:eastAsia="Microsoft YaHei UI" w:cs="Microsoft YaHei UI"/>
          <w:color w:val="56676D"/>
          <w:spacing w:val="-16"/>
          <w:sz w:val="24"/>
          <w:szCs w:val="24"/>
        </w:rPr>
        <w:t xml:space="preserve"> </w:t>
      </w:r>
      <w:r>
        <w:rPr>
          <w:rFonts w:ascii="Arial" w:hAnsi="Arial" w:eastAsia="Arial" w:cs="Arial"/>
          <w:color w:val="56676D"/>
          <w:sz w:val="24"/>
          <w:szCs w:val="24"/>
        </w:rPr>
        <w:t>PHP</w:t>
      </w:r>
      <w:r>
        <w:rPr>
          <w:rFonts w:ascii="Arial" w:hAnsi="Arial" w:eastAsia="Arial" w:cs="Arial"/>
          <w:color w:val="56676D"/>
          <w:spacing w:val="-10"/>
          <w:sz w:val="24"/>
          <w:szCs w:val="24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24"/>
          <w:szCs w:val="24"/>
        </w:rPr>
        <w:t>扩展</w:t>
      </w:r>
    </w:p>
    <w:p>
      <w:pPr>
        <w:spacing w:before="6" w:line="240" w:lineRule="exact"/>
        <w:rPr>
          <w:sz w:val="24"/>
          <w:szCs w:val="24"/>
        </w:rPr>
      </w:pPr>
    </w:p>
    <w:p>
      <w:pPr>
        <w:numPr>
          <w:ilvl w:val="3"/>
          <w:numId w:val="39"/>
        </w:numPr>
        <w:tabs>
          <w:tab w:val="left" w:pos="557"/>
        </w:tabs>
        <w:spacing w:before="0"/>
        <w:ind w:left="557" w:right="0" w:hanging="207"/>
        <w:jc w:val="left"/>
        <w:rPr>
          <w:rFonts w:ascii="Arial" w:hAnsi="Arial" w:eastAsia="Arial" w:cs="Arial"/>
          <w:sz w:val="19"/>
          <w:szCs w:val="19"/>
        </w:rPr>
      </w:pPr>
      <w:r>
        <w:rPr>
          <w:rFonts w:ascii="Microsoft YaHei UI" w:hAnsi="Microsoft YaHei UI" w:eastAsia="Microsoft YaHei UI" w:cs="Microsoft YaHei UI"/>
          <w:color w:val="56676D"/>
          <w:w w:val="105"/>
          <w:sz w:val="19"/>
          <w:szCs w:val="19"/>
        </w:rPr>
        <w:t>将</w:t>
      </w:r>
      <w:r>
        <w:rPr>
          <w:rFonts w:ascii="Arial" w:hAnsi="Arial" w:eastAsia="Arial" w:cs="Arial"/>
          <w:color w:val="56676D"/>
          <w:w w:val="105"/>
          <w:sz w:val="19"/>
          <w:szCs w:val="19"/>
        </w:rPr>
        <w:t>PHP</w:t>
      </w:r>
      <w:r>
        <w:rPr>
          <w:rFonts w:ascii="Microsoft YaHei UI" w:hAnsi="Microsoft YaHei UI" w:eastAsia="Microsoft YaHei UI" w:cs="Microsoft YaHei UI"/>
          <w:color w:val="56676D"/>
          <w:w w:val="105"/>
          <w:sz w:val="19"/>
          <w:szCs w:val="19"/>
        </w:rPr>
        <w:t>目录中的</w:t>
      </w:r>
      <w:r>
        <w:rPr>
          <w:rFonts w:ascii="Microsoft YaHei UI" w:hAnsi="Microsoft YaHei UI" w:eastAsia="Microsoft YaHei UI" w:cs="Microsoft YaHei UI"/>
          <w:color w:val="56676D"/>
          <w:spacing w:val="-2"/>
          <w:w w:val="105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spacing w:val="-1"/>
          <w:w w:val="105"/>
          <w:sz w:val="19"/>
          <w:szCs w:val="19"/>
        </w:rPr>
        <w:t>php</w:t>
      </w:r>
      <w:r>
        <w:rPr>
          <w:rFonts w:ascii="Arial" w:hAnsi="Arial" w:eastAsia="Arial" w:cs="Arial"/>
          <w:color w:val="56676D"/>
          <w:spacing w:val="-2"/>
          <w:w w:val="105"/>
          <w:sz w:val="19"/>
          <w:szCs w:val="19"/>
        </w:rPr>
        <w:t>.</w:t>
      </w:r>
      <w:r>
        <w:rPr>
          <w:rFonts w:ascii="Arial" w:hAnsi="Arial" w:eastAsia="Arial" w:cs="Arial"/>
          <w:color w:val="56676D"/>
          <w:spacing w:val="-1"/>
          <w:w w:val="105"/>
          <w:sz w:val="19"/>
          <w:szCs w:val="19"/>
        </w:rPr>
        <w:t>ini</w:t>
      </w:r>
      <w:r>
        <w:rPr>
          <w:rFonts w:ascii="Arial" w:hAnsi="Arial" w:eastAsia="Arial" w:cs="Arial"/>
          <w:color w:val="56676D"/>
          <w:spacing w:val="-2"/>
          <w:w w:val="105"/>
          <w:sz w:val="19"/>
          <w:szCs w:val="19"/>
        </w:rPr>
        <w:t>-</w:t>
      </w:r>
      <w:r>
        <w:rPr>
          <w:rFonts w:ascii="Arial" w:hAnsi="Arial" w:eastAsia="Arial" w:cs="Arial"/>
          <w:color w:val="56676D"/>
          <w:spacing w:val="-1"/>
          <w:w w:val="105"/>
          <w:sz w:val="19"/>
          <w:szCs w:val="19"/>
        </w:rPr>
        <w:t>de</w:t>
      </w:r>
      <w:r>
        <w:rPr>
          <w:rFonts w:ascii="Arial" w:hAnsi="Arial" w:eastAsia="Arial" w:cs="Arial"/>
          <w:color w:val="56676D"/>
          <w:spacing w:val="-2"/>
          <w:w w:val="105"/>
          <w:sz w:val="19"/>
          <w:szCs w:val="19"/>
        </w:rPr>
        <w:t>v</w:t>
      </w:r>
      <w:r>
        <w:rPr>
          <w:rFonts w:ascii="Arial" w:hAnsi="Arial" w:eastAsia="Arial" w:cs="Arial"/>
          <w:color w:val="56676D"/>
          <w:spacing w:val="-1"/>
          <w:w w:val="105"/>
          <w:sz w:val="19"/>
          <w:szCs w:val="19"/>
        </w:rPr>
        <w:t>elopment</w:t>
      </w:r>
      <w:r>
        <w:rPr>
          <w:rFonts w:ascii="Arial" w:hAnsi="Arial" w:eastAsia="Arial" w:cs="Arial"/>
          <w:color w:val="56676D"/>
          <w:spacing w:val="2"/>
          <w:w w:val="105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w w:val="105"/>
          <w:sz w:val="19"/>
          <w:szCs w:val="19"/>
        </w:rPr>
        <w:t>复制一个</w:t>
      </w:r>
      <w:r>
        <w:rPr>
          <w:rFonts w:ascii="Microsoft YaHei UI" w:hAnsi="Microsoft YaHei UI" w:eastAsia="Microsoft YaHei UI" w:cs="Microsoft YaHei UI"/>
          <w:color w:val="56676D"/>
          <w:spacing w:val="-1"/>
          <w:w w:val="105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w w:val="105"/>
          <w:sz w:val="19"/>
          <w:szCs w:val="19"/>
        </w:rPr>
        <w:t>修改为</w:t>
      </w:r>
      <w:r>
        <w:rPr>
          <w:rFonts w:ascii="Microsoft YaHei UI" w:hAnsi="Microsoft YaHei UI" w:eastAsia="Microsoft YaHei UI" w:cs="Microsoft YaHei UI"/>
          <w:color w:val="56676D"/>
          <w:spacing w:val="-2"/>
          <w:w w:val="105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w w:val="105"/>
          <w:sz w:val="19"/>
          <w:szCs w:val="19"/>
        </w:rPr>
        <w:t>php.ini</w:t>
      </w:r>
    </w:p>
    <w:p>
      <w:pPr>
        <w:numPr>
          <w:ilvl w:val="3"/>
          <w:numId w:val="39"/>
        </w:numPr>
        <w:tabs>
          <w:tab w:val="left" w:pos="557"/>
        </w:tabs>
        <w:spacing w:before="33"/>
        <w:ind w:left="557" w:right="0" w:hanging="207"/>
        <w:jc w:val="left"/>
        <w:rPr>
          <w:rFonts w:ascii="Arial" w:hAnsi="Arial" w:eastAsia="Arial" w:cs="Arial"/>
          <w:sz w:val="19"/>
          <w:szCs w:val="19"/>
        </w:rPr>
      </w:pPr>
      <w:r>
        <w:rPr>
          <w:rFonts w:ascii="Microsoft YaHei UI" w:hAnsi="Microsoft YaHei UI" w:eastAsia="Microsoft YaHei UI" w:cs="Microsoft YaHei UI"/>
          <w:color w:val="56676D"/>
          <w:w w:val="105"/>
          <w:sz w:val="19"/>
          <w:szCs w:val="19"/>
        </w:rPr>
        <w:t>修改扩展文件所在目录</w:t>
      </w:r>
      <w:r>
        <w:rPr>
          <w:rFonts w:ascii="Microsoft YaHei UI" w:hAnsi="Microsoft YaHei UI" w:eastAsia="Microsoft YaHei UI" w:cs="Microsoft YaHei UI"/>
          <w:color w:val="56676D"/>
          <w:spacing w:val="-32"/>
          <w:w w:val="105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spacing w:val="-1"/>
          <w:w w:val="105"/>
          <w:sz w:val="19"/>
          <w:szCs w:val="19"/>
        </w:rPr>
        <w:t>exten</w:t>
      </w:r>
      <w:r>
        <w:rPr>
          <w:rFonts w:ascii="Arial" w:hAnsi="Arial" w:eastAsia="Arial" w:cs="Arial"/>
          <w:color w:val="56676D"/>
          <w:spacing w:val="-2"/>
          <w:w w:val="105"/>
          <w:sz w:val="19"/>
          <w:szCs w:val="19"/>
        </w:rPr>
        <w:t>s</w:t>
      </w:r>
      <w:r>
        <w:rPr>
          <w:rFonts w:ascii="Arial" w:hAnsi="Arial" w:eastAsia="Arial" w:cs="Arial"/>
          <w:color w:val="56676D"/>
          <w:spacing w:val="-1"/>
          <w:w w:val="105"/>
          <w:sz w:val="19"/>
          <w:szCs w:val="19"/>
        </w:rPr>
        <w:t>ion</w:t>
      </w:r>
      <w:r>
        <w:rPr>
          <w:rFonts w:ascii="Arial" w:hAnsi="Arial" w:eastAsia="Arial" w:cs="Arial"/>
          <w:color w:val="56676D"/>
          <w:spacing w:val="-2"/>
          <w:w w:val="105"/>
          <w:sz w:val="19"/>
          <w:szCs w:val="19"/>
        </w:rPr>
        <w:t>_</w:t>
      </w:r>
      <w:r>
        <w:rPr>
          <w:rFonts w:ascii="Arial" w:hAnsi="Arial" w:eastAsia="Arial" w:cs="Arial"/>
          <w:color w:val="56676D"/>
          <w:spacing w:val="-1"/>
          <w:w w:val="105"/>
          <w:sz w:val="19"/>
          <w:szCs w:val="19"/>
        </w:rPr>
        <w:t>dir</w:t>
      </w:r>
    </w:p>
    <w:p>
      <w:pPr>
        <w:spacing w:before="33"/>
        <w:ind w:left="350" w:right="0" w:firstLine="0"/>
        <w:jc w:val="left"/>
        <w:rPr>
          <w:rFonts w:ascii="Microsoft YaHei UI" w:hAnsi="Microsoft YaHei UI" w:eastAsia="Microsoft YaHei UI" w:cs="Microsoft YaHei UI"/>
          <w:sz w:val="19"/>
          <w:szCs w:val="19"/>
        </w:rPr>
      </w:pPr>
      <w:r>
        <w:rPr>
          <w:rFonts w:ascii="Arial" w:hAnsi="Arial" w:eastAsia="Arial" w:cs="Arial"/>
          <w:color w:val="56676D"/>
          <w:spacing w:val="-4"/>
          <w:sz w:val="19"/>
          <w:szCs w:val="19"/>
        </w:rPr>
        <w:t>3</w:t>
      </w:r>
      <w:r>
        <w:rPr>
          <w:rFonts w:ascii="Arial" w:hAnsi="Arial" w:eastAsia="Arial" w:cs="Arial"/>
          <w:color w:val="56676D"/>
          <w:spacing w:val="-5"/>
          <w:sz w:val="19"/>
          <w:szCs w:val="19"/>
        </w:rPr>
        <w:t>.</w:t>
      </w:r>
      <w:r>
        <w:rPr>
          <w:rFonts w:ascii="Arial" w:hAnsi="Arial" w:eastAsia="Arial" w:cs="Arial"/>
          <w:color w:val="56676D"/>
          <w:spacing w:val="29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修改文件中的部分选项（</w:t>
      </w:r>
      <w:r>
        <w:rPr>
          <w:rFonts w:ascii="Arial" w:hAnsi="Arial" w:eastAsia="Arial" w:cs="Arial"/>
          <w:color w:val="56676D"/>
          <w:sz w:val="19"/>
          <w:szCs w:val="19"/>
        </w:rPr>
        <w:t>;</w:t>
      </w:r>
      <w:r>
        <w:rPr>
          <w:rFonts w:ascii="Arial" w:hAnsi="Arial" w:eastAsia="Arial" w:cs="Arial"/>
          <w:color w:val="56676D"/>
          <w:spacing w:val="29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是注释符）</w:t>
      </w:r>
    </w:p>
    <w:p>
      <w:pPr>
        <w:spacing w:before="33"/>
        <w:ind w:left="350" w:right="0" w:firstLine="0"/>
        <w:jc w:val="left"/>
        <w:rPr>
          <w:rFonts w:ascii="Microsoft YaHei UI" w:hAnsi="Microsoft YaHei UI" w:eastAsia="Microsoft YaHei UI" w:cs="Microsoft YaHei UI"/>
          <w:color w:val="56676D"/>
          <w:w w:val="105"/>
          <w:sz w:val="19"/>
          <w:szCs w:val="19"/>
        </w:rPr>
      </w:pPr>
      <w:r>
        <w:rPr>
          <w:rFonts w:ascii="Arial" w:hAnsi="Arial" w:eastAsia="Arial" w:cs="Arial"/>
          <w:color w:val="56676D"/>
          <w:spacing w:val="-4"/>
          <w:w w:val="105"/>
          <w:sz w:val="19"/>
          <w:szCs w:val="19"/>
        </w:rPr>
        <w:t>4</w:t>
      </w:r>
      <w:r>
        <w:rPr>
          <w:rFonts w:ascii="Arial" w:hAnsi="Arial" w:eastAsia="Arial" w:cs="Arial"/>
          <w:color w:val="56676D"/>
          <w:spacing w:val="-5"/>
          <w:w w:val="105"/>
          <w:sz w:val="19"/>
          <w:szCs w:val="19"/>
        </w:rPr>
        <w:t>.</w:t>
      </w:r>
      <w:r>
        <w:rPr>
          <w:rFonts w:ascii="Arial" w:hAnsi="Arial" w:eastAsia="Arial" w:cs="Arial"/>
          <w:color w:val="56676D"/>
          <w:spacing w:val="-17"/>
          <w:w w:val="105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w w:val="105"/>
          <w:sz w:val="19"/>
          <w:szCs w:val="19"/>
        </w:rPr>
        <w:t>在</w:t>
      </w:r>
      <w:r>
        <w:rPr>
          <w:rFonts w:ascii="Microsoft YaHei UI" w:hAnsi="Microsoft YaHei UI" w:eastAsia="Microsoft YaHei UI" w:cs="Microsoft YaHei UI"/>
          <w:color w:val="56676D"/>
          <w:spacing w:val="-20"/>
          <w:w w:val="105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w w:val="105"/>
          <w:sz w:val="19"/>
          <w:szCs w:val="19"/>
        </w:rPr>
        <w:t>Apache</w:t>
      </w:r>
      <w:r>
        <w:rPr>
          <w:rFonts w:ascii="Arial" w:hAnsi="Arial" w:eastAsia="Arial" w:cs="Arial"/>
          <w:color w:val="56676D"/>
          <w:spacing w:val="-17"/>
          <w:w w:val="105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w w:val="105"/>
          <w:sz w:val="19"/>
          <w:szCs w:val="19"/>
        </w:rPr>
        <w:t>配置文件中申明一下</w:t>
      </w:r>
      <w:r>
        <w:rPr>
          <w:rFonts w:ascii="Microsoft YaHei UI" w:hAnsi="Microsoft YaHei UI" w:eastAsia="Microsoft YaHei UI" w:cs="Microsoft YaHei UI"/>
          <w:color w:val="56676D"/>
          <w:spacing w:val="-19"/>
          <w:w w:val="105"/>
          <w:sz w:val="19"/>
          <w:szCs w:val="19"/>
        </w:rPr>
        <w:t xml:space="preserve"> </w:t>
      </w:r>
      <w:r>
        <w:rPr>
          <w:rFonts w:ascii="Arial" w:hAnsi="Arial" w:eastAsia="Arial" w:cs="Arial"/>
          <w:color w:val="56676D"/>
          <w:w w:val="105"/>
          <w:sz w:val="19"/>
          <w:szCs w:val="19"/>
        </w:rPr>
        <w:t>php.ini</w:t>
      </w:r>
      <w:r>
        <w:rPr>
          <w:rFonts w:ascii="Arial" w:hAnsi="Arial" w:eastAsia="Arial" w:cs="Arial"/>
          <w:color w:val="56676D"/>
          <w:spacing w:val="-17"/>
          <w:w w:val="105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w w:val="105"/>
          <w:sz w:val="19"/>
          <w:szCs w:val="19"/>
        </w:rPr>
        <w:t>的所在目录</w:t>
      </w:r>
    </w:p>
    <w:p>
      <w:pPr>
        <w:spacing w:before="33"/>
        <w:ind w:left="350" w:right="0" w:firstLine="0"/>
        <w:jc w:val="left"/>
        <w:rPr>
          <w:rFonts w:hint="eastAsia" w:ascii="Microsoft YaHei UI" w:hAnsi="Microsoft YaHei UI" w:eastAsia="Microsoft YaHei UI" w:cs="Microsoft YaHei UI"/>
          <w:color w:val="56676D"/>
          <w:w w:val="105"/>
          <w:sz w:val="19"/>
          <w:szCs w:val="19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color w:val="56676D"/>
          <w:w w:val="105"/>
          <w:sz w:val="19"/>
          <w:szCs w:val="19"/>
          <w:lang w:val="en-US" w:eastAsia="zh-CN"/>
        </w:rPr>
        <w:t>补充：</w:t>
      </w:r>
    </w:p>
    <w:p>
      <w:pPr>
        <w:spacing w:before="33"/>
        <w:ind w:left="350" w:right="0" w:firstLine="0"/>
        <w:jc w:val="left"/>
        <w:rPr>
          <w:rFonts w:hint="eastAsia" w:ascii="Microsoft YaHei UI" w:hAnsi="Microsoft YaHei UI" w:eastAsia="Microsoft YaHei UI" w:cs="Microsoft YaHei UI"/>
          <w:color w:val="56676D"/>
          <w:w w:val="105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color w:val="56676D"/>
          <w:w w:val="105"/>
          <w:sz w:val="19"/>
          <w:szCs w:val="19"/>
          <w:lang w:val="en-US" w:eastAsia="zh-CN"/>
        </w:rPr>
        <w:t>1.</w:t>
      </w:r>
      <w:r>
        <w:rPr>
          <w:rFonts w:hint="eastAsia" w:ascii="Microsoft YaHei UI" w:hAnsi="Microsoft YaHei UI" w:eastAsia="Microsoft YaHei UI" w:cs="Microsoft YaHei UI"/>
          <w:color w:val="56676D"/>
          <w:w w:val="105"/>
          <w:sz w:val="19"/>
          <w:szCs w:val="19"/>
        </w:rPr>
        <w:t>记住phpinfo();可以查看插件是否运行</w:t>
      </w:r>
    </w:p>
    <w:p>
      <w:pPr>
        <w:spacing w:before="33"/>
        <w:ind w:left="350" w:right="0" w:firstLine="0"/>
        <w:jc w:val="left"/>
        <w:rPr>
          <w:rFonts w:hint="eastAsia" w:ascii="Microsoft YaHei UI" w:hAnsi="Microsoft YaHei UI" w:eastAsia="Microsoft YaHei UI" w:cs="Microsoft YaHei UI"/>
          <w:color w:val="56676D"/>
          <w:w w:val="105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color w:val="56676D"/>
          <w:w w:val="105"/>
          <w:sz w:val="19"/>
          <w:szCs w:val="19"/>
          <w:lang w:val="en-US" w:eastAsia="zh-CN"/>
        </w:rPr>
        <w:t>2.</w:t>
      </w:r>
      <w:r>
        <w:rPr>
          <w:rFonts w:hint="eastAsia" w:ascii="Microsoft YaHei UI" w:hAnsi="Microsoft YaHei UI" w:eastAsia="Microsoft YaHei UI" w:cs="Microsoft YaHei UI"/>
          <w:color w:val="56676D"/>
          <w:w w:val="105"/>
          <w:sz w:val="19"/>
          <w:szCs w:val="19"/>
        </w:rPr>
        <w:t>碰到的问题：一个虚拟主机暂时不知什么错误导致apache不能运行</w:t>
      </w:r>
    </w:p>
    <w:p>
      <w:pPr>
        <w:spacing w:before="33"/>
        <w:ind w:left="350" w:right="0" w:firstLine="0"/>
        <w:jc w:val="left"/>
        <w:rPr>
          <w:rFonts w:hint="eastAsia" w:ascii="Microsoft YaHei UI" w:hAnsi="Microsoft YaHei UI" w:eastAsia="Microsoft YaHei UI" w:cs="Microsoft YaHei UI"/>
          <w:color w:val="56676D"/>
          <w:w w:val="105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color w:val="56676D"/>
          <w:w w:val="105"/>
          <w:sz w:val="19"/>
          <w:szCs w:val="19"/>
        </w:rPr>
        <w:t>利用cmd找到apache中bin目录，利用httpd -t查看具体错误</w:t>
      </w:r>
    </w:p>
    <w:p>
      <w:pPr>
        <w:numPr>
          <w:ilvl w:val="3"/>
          <w:numId w:val="39"/>
        </w:numPr>
        <w:spacing w:before="33"/>
        <w:ind w:left="557" w:leftChars="0" w:right="0" w:hanging="207" w:firstLineChars="0"/>
        <w:jc w:val="left"/>
        <w:rPr>
          <w:rFonts w:hint="eastAsia" w:ascii="Microsoft YaHei UI" w:hAnsi="Microsoft YaHei UI" w:eastAsia="Microsoft YaHei UI" w:cs="Microsoft YaHei UI"/>
          <w:color w:val="56676D"/>
          <w:w w:val="105"/>
          <w:sz w:val="19"/>
          <w:szCs w:val="19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color w:val="56676D"/>
          <w:w w:val="105"/>
          <w:sz w:val="19"/>
          <w:szCs w:val="19"/>
          <w:lang w:val="en-US" w:eastAsia="zh-CN"/>
        </w:rPr>
        <w:t>interactive:交互的意思,shell正常的意思是外壳，，但是在我们这里的意思是脚本，或者命令的一种</w:t>
      </w:r>
    </w:p>
    <w:p>
      <w:pPr>
        <w:numPr>
          <w:ilvl w:val="3"/>
          <w:numId w:val="39"/>
        </w:numPr>
        <w:spacing w:before="33"/>
        <w:ind w:left="557" w:leftChars="0" w:right="0" w:hanging="207" w:firstLineChars="0"/>
        <w:jc w:val="left"/>
        <w:rPr>
          <w:rFonts w:hint="eastAsia" w:ascii="Microsoft YaHei UI" w:hAnsi="Microsoft YaHei UI" w:eastAsia="Microsoft YaHei UI" w:cs="Microsoft YaHei UI"/>
          <w:color w:val="56676D"/>
          <w:w w:val="105"/>
          <w:sz w:val="19"/>
          <w:szCs w:val="19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color w:val="56676D"/>
          <w:w w:val="105"/>
          <w:sz w:val="19"/>
          <w:szCs w:val="19"/>
          <w:lang w:val="en-US" w:eastAsia="zh-CN"/>
        </w:rPr>
        <w:t>R E P L:</w:t>
      </w:r>
    </w:p>
    <w:p>
      <w:pPr>
        <w:numPr>
          <w:ilvl w:val="0"/>
          <w:numId w:val="0"/>
        </w:numPr>
        <w:spacing w:before="33"/>
        <w:ind w:left="350" w:leftChars="0" w:right="0" w:rightChars="0"/>
        <w:jc w:val="left"/>
        <w:rPr>
          <w:rFonts w:hint="eastAsia" w:ascii="Microsoft YaHei UI" w:hAnsi="Microsoft YaHei UI" w:eastAsia="Microsoft YaHei UI" w:cs="Microsoft YaHei UI"/>
          <w:color w:val="56676D"/>
          <w:w w:val="105"/>
          <w:sz w:val="19"/>
          <w:szCs w:val="19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color w:val="56676D"/>
          <w:w w:val="105"/>
          <w:sz w:val="19"/>
          <w:szCs w:val="19"/>
          <w:lang w:val="en-US" w:eastAsia="zh-CN"/>
        </w:rPr>
        <w:t>R:read</w:t>
      </w:r>
    </w:p>
    <w:p>
      <w:pPr>
        <w:numPr>
          <w:ilvl w:val="0"/>
          <w:numId w:val="0"/>
        </w:numPr>
        <w:spacing w:before="33"/>
        <w:ind w:left="350" w:leftChars="0" w:right="0" w:rightChars="0"/>
        <w:jc w:val="left"/>
        <w:rPr>
          <w:rFonts w:hint="eastAsia" w:ascii="Microsoft YaHei UI" w:hAnsi="Microsoft YaHei UI" w:eastAsia="Microsoft YaHei UI" w:cs="Microsoft YaHei UI"/>
          <w:color w:val="56676D"/>
          <w:w w:val="105"/>
          <w:sz w:val="19"/>
          <w:szCs w:val="19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color w:val="56676D"/>
          <w:w w:val="105"/>
          <w:sz w:val="19"/>
          <w:szCs w:val="19"/>
          <w:lang w:val="en-US" w:eastAsia="zh-CN"/>
        </w:rPr>
        <w:t>E:evaluation</w:t>
      </w:r>
    </w:p>
    <w:p>
      <w:pPr>
        <w:numPr>
          <w:ilvl w:val="0"/>
          <w:numId w:val="0"/>
        </w:numPr>
        <w:spacing w:before="33"/>
        <w:ind w:left="350" w:leftChars="0" w:right="0" w:rightChars="0"/>
        <w:jc w:val="left"/>
        <w:rPr>
          <w:rFonts w:hint="eastAsia" w:ascii="Microsoft YaHei UI" w:hAnsi="Microsoft YaHei UI" w:eastAsia="Microsoft YaHei UI" w:cs="Microsoft YaHei UI"/>
          <w:color w:val="56676D"/>
          <w:w w:val="105"/>
          <w:sz w:val="19"/>
          <w:szCs w:val="19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color w:val="56676D"/>
          <w:w w:val="105"/>
          <w:sz w:val="19"/>
          <w:szCs w:val="19"/>
          <w:lang w:val="en-US" w:eastAsia="zh-CN"/>
        </w:rPr>
        <w:t>P:print</w:t>
      </w:r>
    </w:p>
    <w:p>
      <w:pPr>
        <w:numPr>
          <w:ilvl w:val="0"/>
          <w:numId w:val="0"/>
        </w:numPr>
        <w:spacing w:before="33"/>
        <w:ind w:left="350" w:leftChars="0" w:right="0" w:rightChars="0"/>
        <w:jc w:val="left"/>
        <w:rPr>
          <w:rFonts w:hint="eastAsia" w:ascii="Microsoft YaHei UI" w:hAnsi="Microsoft YaHei UI" w:eastAsia="Microsoft YaHei UI" w:cs="Microsoft YaHei UI"/>
          <w:color w:val="56676D"/>
          <w:w w:val="105"/>
          <w:sz w:val="19"/>
          <w:szCs w:val="19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color w:val="56676D"/>
          <w:w w:val="105"/>
          <w:sz w:val="19"/>
          <w:szCs w:val="19"/>
          <w:lang w:val="en-US" w:eastAsia="zh-CN"/>
        </w:rPr>
        <w:t>L:loop</w:t>
      </w:r>
    </w:p>
    <w:p>
      <w:pPr>
        <w:numPr>
          <w:ilvl w:val="3"/>
          <w:numId w:val="39"/>
        </w:numPr>
        <w:spacing w:before="33"/>
        <w:ind w:left="557" w:leftChars="0" w:right="0" w:rightChars="0" w:hanging="207" w:firstLineChars="0"/>
        <w:jc w:val="left"/>
        <w:rPr>
          <w:rFonts w:hint="eastAsia" w:ascii="Microsoft YaHei UI" w:hAnsi="Microsoft YaHei UI" w:eastAsia="Microsoft YaHei UI" w:cs="Microsoft YaHei UI"/>
          <w:color w:val="56676D"/>
          <w:w w:val="105"/>
          <w:sz w:val="19"/>
          <w:szCs w:val="19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color w:val="56676D"/>
          <w:w w:val="105"/>
          <w:sz w:val="19"/>
          <w:szCs w:val="19"/>
          <w:lang w:val="en-US" w:eastAsia="zh-CN"/>
        </w:rPr>
        <w:t>简易运行php，在cmd中找到php路径C:Develop\php 然后php -a运行就可以了</w:t>
      </w:r>
    </w:p>
    <w:p>
      <w:pPr>
        <w:numPr>
          <w:ilvl w:val="0"/>
          <w:numId w:val="0"/>
        </w:numPr>
        <w:spacing w:before="33"/>
        <w:ind w:left="350" w:leftChars="0" w:right="0" w:rightChars="0"/>
        <w:jc w:val="left"/>
        <w:rPr>
          <w:rFonts w:hint="eastAsia" w:ascii="Microsoft YaHei UI" w:hAnsi="Microsoft YaHei UI" w:eastAsia="Microsoft YaHei UI" w:cs="Microsoft YaHei UI"/>
          <w:color w:val="56676D"/>
          <w:w w:val="105"/>
          <w:sz w:val="19"/>
          <w:szCs w:val="19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color w:val="56676D"/>
          <w:w w:val="105"/>
          <w:sz w:val="19"/>
          <w:szCs w:val="19"/>
          <w:lang w:val="en-US" w:eastAsia="zh-CN"/>
        </w:rPr>
        <w:t>在运行时ctrl+shift+C回到php文件目录</w:t>
      </w:r>
    </w:p>
    <w:p>
      <w:pPr>
        <w:spacing w:before="9" w:line="170" w:lineRule="exact"/>
        <w:rPr>
          <w:sz w:val="17"/>
          <w:szCs w:val="17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/>
        <w:ind w:left="107" w:right="0" w:firstLine="0"/>
        <w:jc w:val="left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bookmarkStart w:id="40" w:name="字符串处理函数"/>
      <w:bookmarkEnd w:id="40"/>
      <w:r>
        <w:rPr>
          <w:rFonts w:ascii="Arial" w:hAnsi="Arial" w:eastAsia="Arial" w:cs="Arial"/>
          <w:color w:val="86969E"/>
          <w:spacing w:val="-1"/>
          <w:sz w:val="19"/>
          <w:szCs w:val="19"/>
        </w:rPr>
        <w:t>4.1.2.</w:t>
      </w:r>
      <w:r>
        <w:rPr>
          <w:rFonts w:ascii="Arial" w:hAnsi="Arial" w:eastAsia="Arial" w:cs="Arial"/>
          <w:color w:val="86969E"/>
          <w:spacing w:val="26"/>
          <w:sz w:val="19"/>
          <w:szCs w:val="19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24"/>
          <w:szCs w:val="24"/>
        </w:rPr>
        <w:t>字符串处理函数</w:t>
      </w:r>
      <w:r>
        <w:rPr>
          <w:rFonts w:hint="eastAsia" w:ascii="Microsoft YaHei UI" w:hAnsi="Microsoft YaHei UI" w:eastAsia="Microsoft YaHei UI" w:cs="Microsoft YaHei UI"/>
          <w:color w:val="56676D"/>
          <w:sz w:val="24"/>
          <w:szCs w:val="24"/>
          <w:lang w:val="en-US" w:eastAsia="zh-CN"/>
        </w:rPr>
        <w:t>(都不改变原字符串)</w:t>
      </w:r>
    </w:p>
    <w:p>
      <w:pPr>
        <w:spacing w:before="11" w:line="240" w:lineRule="exact"/>
        <w:rPr>
          <w:sz w:val="24"/>
          <w:szCs w:val="24"/>
        </w:rPr>
      </w:pPr>
    </w:p>
    <w:p>
      <w:pPr>
        <w:pStyle w:val="5"/>
        <w:spacing w:line="307" w:lineRule="exact"/>
        <w:ind w:right="0"/>
        <w:jc w:val="left"/>
        <w:rPr>
          <w:rFonts w:hint="eastAsia" w:eastAsia="Microsoft YaHei UI"/>
          <w:lang w:eastAsia="zh-CN"/>
        </w:rPr>
      </w:pPr>
      <w:r>
        <w:pict>
          <v:group id="_x0000_s1468" o:spid="_x0000_s1468" o:spt="203" style="position:absolute;left:0pt;margin-left:63pt;margin-top:7.85pt;height:3.4pt;width:3.7pt;mso-position-horizontal-relative:page;z-index:-2048;mso-width-relative:page;mso-height-relative:page;" coordorigin="1261,157" coordsize="75,69">
            <o:lock v:ext="edit"/>
            <v:shape id="_x0000_s1469" o:spid="_x0000_s1469" style="position:absolute;left:1261;top:157;height:69;width:75;" fillcolor="#56676D" filled="t" stroked="f" coordorigin="1261,157" coordsize="75,69" path="m1314,226l1285,224,1268,215,1261,198,1265,172,1278,157,1309,158,1327,165,1335,180,1336,191,1330,214,1314,226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470" o:spid="_x0000_s1470" o:spt="203" style="position:absolute;left:0pt;margin-left:97.5pt;margin-top:24.9pt;height:48.75pt;width:416.4pt;mso-position-horizontal-relative:page;z-index:-2048;mso-width-relative:page;mso-height-relative:page;" coordorigin="1951,498" coordsize="8328,975">
            <o:lock v:ext="edit"/>
            <v:group id="_x0000_s1471" o:spid="_x0000_s1471" o:spt="203" style="position:absolute;left:1951;top:498;height:285;width:5958;" coordorigin="1951,498" coordsize="5958,285">
              <o:lock v:ext="edit"/>
              <v:shape id="_x0000_s1472" o:spid="_x0000_s1472" style="position:absolute;left:1951;top:498;height:285;width:5958;" fillcolor="#F8F8F8" filled="t" stroked="f" coordorigin="1951,498" coordsize="5958,285" path="m1996,783l1972,779,1957,766,1951,744,1951,543,1955,520,1969,505,1991,499,7863,498,7887,503,7902,516,7908,538,7908,738,7904,762,7891,777,7868,783,1996,783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473" o:spid="_x0000_s1473" o:spt="203" style="position:absolute;left:1958;top:506;height:270;width:5942;" coordorigin="1958,506" coordsize="5942,270">
              <o:lock v:ext="edit"/>
              <v:shape id="_x0000_s1474" o:spid="_x0000_s1474" style="position:absolute;left:1958;top:506;height:270;width:5942;" filled="f" stroked="t" coordorigin="1958,506" coordsize="5942,270" path="m1958,738l1958,543,1964,520,1980,508,7863,506,7886,511,7899,527,7901,738,7895,761,7879,774,1996,776,1973,771,1961,755,1958,738xe">
                <v:path arrowok="t"/>
                <v:fill on="f" focussize="0,0"/>
                <v:stroke weight="0.750314960629921pt" color="#EDEDED"/>
                <v:imagedata o:title=""/>
                <o:lock v:ext="edit"/>
              </v:shape>
            </v:group>
            <v:group id="_x0000_s1475" o:spid="_x0000_s1475" o:spt="203" style="position:absolute;left:1951;top:844;height:285;width:8328;" coordorigin="1951,844" coordsize="8328,285">
              <o:lock v:ext="edit"/>
              <v:shape id="_x0000_s1476" o:spid="_x0000_s1476" style="position:absolute;left:1951;top:844;height:285;width:8328;" fillcolor="#F8F8F8" filled="t" stroked="f" coordorigin="1951,844" coordsize="8328,285" path="m10279,1129l1996,1129,1972,1124,1957,1111,1951,1089,1951,889,1955,865,1969,850,1991,844,10279,844,10279,1129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477" o:spid="_x0000_s1477" o:spt="203" style="position:absolute;left:1963;top:844;height:25;width:8316;" coordorigin="1963,844" coordsize="8316,25">
              <o:lock v:ext="edit"/>
              <v:shape id="_x0000_s1478" o:spid="_x0000_s1478" style="position:absolute;left:1963;top:844;height:25;width:8316;" fillcolor="#EDEDED" filled="t" stroked="f" coordorigin="1963,844" coordsize="8316,25" path="m1974,868l1963,857,1972,848,1983,844,10279,844,10279,859,1987,859,1980,862,1974,868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479" o:spid="_x0000_s1479" o:spt="203" style="position:absolute;left:1963;top:1104;height:25;width:8316;" coordorigin="1963,1104" coordsize="8316,25">
              <o:lock v:ext="edit"/>
              <v:shape id="_x0000_s1480" o:spid="_x0000_s1480" style="position:absolute;left:1963;top:1104;height:25;width:8316;" fillcolor="#EDEDED" filled="t" stroked="f" coordorigin="1963,1104" coordsize="8316,25" path="m10279,1129l1983,1129,1972,1124,1963,1115,1974,1104,1980,1110,1987,1114,10279,1114,10279,1129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481" o:spid="_x0000_s1481" o:spt="203" style="position:absolute;left:1951;top:857;height:259;width:24;" coordorigin="1951,857" coordsize="24,259">
              <o:lock v:ext="edit"/>
              <v:shape id="_x0000_s1482" o:spid="_x0000_s1482" style="position:absolute;left:1951;top:857;height:259;width:24;" fillcolor="#EDEDED" filled="t" stroked="f" coordorigin="1951,857" coordsize="24,259" path="m1964,1115l1955,1107,1951,1096,1951,876,1955,865,1964,857,1975,867,1969,873,1966,880,1966,1092,1969,1099,1975,1105,1964,1115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483" o:spid="_x0000_s1483" o:spt="203" style="position:absolute;left:1951;top:1189;height:25;width:2599;" coordorigin="1951,1189" coordsize="2599,25">
              <o:lock v:ext="edit"/>
              <v:shape id="_x0000_s1484" o:spid="_x0000_s1484" style="position:absolute;left:1951;top:1189;height:25;width:2599;" fillcolor="#EDEDED" filled="t" stroked="f" coordorigin="1951,1189" coordsize="2599,25" path="m4539,1213l4533,1207,4526,1204,1951,1204,1951,1189,4530,1189,4541,1193,4549,1203,4539,1213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485" o:spid="_x0000_s1485" o:spt="203" style="position:absolute;left:1951;top:1449;height:25;width:2599;" coordorigin="1951,1449" coordsize="2599,25">
              <o:lock v:ext="edit"/>
              <v:shape id="_x0000_s1486" o:spid="_x0000_s1486" style="position:absolute;left:1951;top:1449;height:25;width:2599;" fillcolor="#EDEDED" filled="t" stroked="f" coordorigin="1951,1449" coordsize="2599,25" path="m4530,1474l1951,1474,1951,1459,4526,1459,4533,1456,4539,1449,4549,1460,4541,1469,4530,1474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487" o:spid="_x0000_s1487" o:spt="203" style="position:absolute;left:4538;top:1202;height:259;width:24;" coordorigin="4538,1202" coordsize="24,259">
              <o:lock v:ext="edit"/>
              <v:shape id="_x0000_s1488" o:spid="_x0000_s1488" style="position:absolute;left:4538;top:1202;height:259;width:24;" fillcolor="#EDEDED" filled="t" stroked="f" coordorigin="4538,1202" coordsize="24,259" path="m4549,1461l4538,1450,4544,1444,4547,1437,4547,1225,4544,1218,4538,1212,4549,1202,4558,1211,4562,1221,4562,1441,4558,1452,4549,1461xe">
                <v:path arrowok="t"/>
                <v:fill on="t" focussize="0,0"/>
                <v:stroke on="f"/>
                <v:imagedata o:title=""/>
                <o:lock v:ext="edit"/>
              </v:shape>
            </v:group>
          </v:group>
        </w:pict>
      </w:r>
      <w:r>
        <w:rPr>
          <w:color w:val="56676D"/>
        </w:rPr>
        <w:t>字符串截取</w:t>
      </w:r>
      <w:r>
        <w:rPr>
          <w:rFonts w:hint="eastAsia"/>
          <w:color w:val="56676D"/>
          <w:lang w:eastAsia="zh-CN"/>
        </w:rPr>
        <w:t>：</w:t>
      </w:r>
    </w:p>
    <w:p>
      <w:pPr>
        <w:spacing w:before="0" w:line="160" w:lineRule="exact"/>
        <w:rPr>
          <w:rFonts w:hint="eastAsia" w:eastAsia="宋体"/>
          <w:sz w:val="16"/>
          <w:szCs w:val="16"/>
          <w:lang w:val="en-US" w:eastAsia="zh-CN"/>
        </w:rPr>
      </w:pPr>
    </w:p>
    <w:p>
      <w:pPr>
        <w:pStyle w:val="6"/>
        <w:spacing w:before="70" w:line="240" w:lineRule="auto"/>
        <w:ind w:left="1082" w:right="0"/>
        <w:jc w:val="left"/>
      </w:pPr>
      <w:r>
        <w:pict>
          <v:group id="_x0000_s1489" o:spid="_x0000_s1489" o:spt="203" style="position:absolute;left:0pt;margin-left:85.55pt;margin-top:6.25pt;height:3.4pt;width:3.7pt;mso-position-horizontal-relative:page;z-index:-2048;mso-width-relative:page;mso-height-relative:page;" coordorigin="1711,125" coordsize="75,69">
            <o:lock v:ext="edit"/>
            <v:shape id="_x0000_s1490" o:spid="_x0000_s1490" style="position:absolute;left:1711;top:125;height:69;width:75;" filled="f" stroked="t" coordorigin="1711,125" coordsize="75,69" path="m1786,159l1780,182,1764,194,1735,192,1718,183,1711,166,1715,140,1728,125,1759,126,1777,134,1785,148,1786,159xe">
              <v:path arrowok="t"/>
              <v:fill on="f" focussize="0,0"/>
              <v:stroke weight="0.750314960629921pt" color="#56676D"/>
              <v:imagedata o:title=""/>
              <o:lock v:ext="edit"/>
            </v:shape>
          </v:group>
        </w:pict>
      </w:r>
      <w:r>
        <w:rPr>
          <w:color w:val="56676D"/>
        </w:rPr>
        <w:t>string substr ( string $string , int $start [, int $length ] )</w:t>
      </w:r>
    </w:p>
    <w:p>
      <w:pPr>
        <w:spacing w:before="6" w:line="140" w:lineRule="exact"/>
        <w:rPr>
          <w:sz w:val="14"/>
          <w:szCs w:val="14"/>
        </w:rPr>
      </w:pPr>
    </w:p>
    <w:p>
      <w:pPr>
        <w:pStyle w:val="6"/>
        <w:spacing w:line="240" w:lineRule="auto"/>
        <w:ind w:left="1082" w:right="0"/>
        <w:jc w:val="left"/>
      </w:pPr>
      <w:r>
        <w:pict>
          <v:group id="_x0000_s1491" o:spid="_x0000_s1491" o:spt="203" style="position:absolute;left:0pt;margin-left:85.55pt;margin-top:2.75pt;height:3.4pt;width:3.7pt;mso-position-horizontal-relative:page;z-index:-2048;mso-width-relative:page;mso-height-relative:page;" coordorigin="1711,55" coordsize="75,69">
            <o:lock v:ext="edit"/>
            <v:shape id="_x0000_s1492" o:spid="_x0000_s1492" style="position:absolute;left:1711;top:55;height:69;width:75;" filled="f" stroked="t" coordorigin="1711,55" coordsize="75,69" path="m1786,89l1780,112,1764,124,1735,122,1718,113,1711,96,1715,70,1728,55,1759,56,1777,64,1785,78,1786,89xe">
              <v:path arrowok="t"/>
              <v:fill on="f" focussize="0,0"/>
              <v:stroke weight="0.750314960629921pt" color="#56676D"/>
              <v:imagedata o:title=""/>
              <o:lock v:ext="edit"/>
            </v:shape>
          </v:group>
        </w:pict>
      </w:r>
      <w:r>
        <w:rPr>
          <w:color w:val="56676D"/>
        </w:rPr>
        <w:t>string mb_substr ( string $str , int $start [, int $length = NULL [, string $encoding =</w:t>
      </w:r>
    </w:p>
    <w:p>
      <w:pPr>
        <w:spacing w:before="6" w:line="140" w:lineRule="exact"/>
        <w:rPr>
          <w:sz w:val="14"/>
          <w:szCs w:val="14"/>
        </w:rPr>
      </w:pPr>
    </w:p>
    <w:p>
      <w:pPr>
        <w:pStyle w:val="6"/>
        <w:spacing w:line="240" w:lineRule="auto"/>
        <w:ind w:left="1007" w:right="0"/>
        <w:jc w:val="left"/>
      </w:pPr>
      <w:r>
        <w:rPr>
          <w:color w:val="56676D"/>
        </w:rPr>
        <w:t>mb_internal_encoding() ]] )</w:t>
      </w:r>
    </w:p>
    <w:p>
      <w:pPr>
        <w:spacing w:before="9" w:line="140" w:lineRule="exact"/>
        <w:rPr>
          <w:sz w:val="14"/>
          <w:szCs w:val="14"/>
        </w:rPr>
      </w:pPr>
    </w:p>
    <w:p>
      <w:pPr>
        <w:pStyle w:val="5"/>
        <w:spacing w:line="307" w:lineRule="exact"/>
        <w:ind w:right="0"/>
        <w:jc w:val="left"/>
      </w:pPr>
      <w:r>
        <w:pict>
          <v:group id="_x0000_s1493" o:spid="_x0000_s1493" o:spt="203" style="position:absolute;left:0pt;margin-left:63pt;margin-top:7.85pt;height:3.4pt;width:3.7pt;mso-position-horizontal-relative:page;z-index:-2048;mso-width-relative:page;mso-height-relative:page;" coordorigin="1261,157" coordsize="75,69">
            <o:lock v:ext="edit"/>
            <v:shape id="_x0000_s1494" o:spid="_x0000_s1494" style="position:absolute;left:1261;top:157;height:69;width:75;" fillcolor="#56676D" filled="t" stroked="f" coordorigin="1261,157" coordsize="75,69" path="m1314,226l1285,224,1268,215,1261,198,1265,172,1278,157,1309,158,1327,165,1335,180,1336,191,1330,214,1314,226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495" o:spid="_x0000_s1495" o:spt="203" style="position:absolute;left:0pt;margin-left:97.5pt;margin-top:24.9pt;height:31.5pt;width:372.9pt;mso-position-horizontal-relative:page;z-index:-2048;mso-width-relative:page;mso-height-relative:page;" coordorigin="1951,498" coordsize="7458,630">
            <o:lock v:ext="edit"/>
            <v:group id="_x0000_s1496" o:spid="_x0000_s1496" o:spt="203" style="position:absolute;left:1951;top:498;height:285;width:2866;" coordorigin="1951,498" coordsize="2866,285">
              <o:lock v:ext="edit"/>
              <v:shape id="_x0000_s1497" o:spid="_x0000_s1497" style="position:absolute;left:1951;top:498;height:285;width:2866;" fillcolor="#F8F8F8" filled="t" stroked="f" coordorigin="1951,498" coordsize="2866,285" path="m1996,783l1972,779,1957,766,1951,744,1951,543,1955,520,1969,505,1991,499,4772,498,4796,503,4811,516,4817,538,4817,738,4813,762,4799,777,4777,783,1996,783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498" o:spid="_x0000_s1498" o:spt="203" style="position:absolute;left:1958;top:506;height:270;width:2851;" coordorigin="1958,506" coordsize="2851,270">
              <o:lock v:ext="edit"/>
              <v:shape id="_x0000_s1499" o:spid="_x0000_s1499" style="position:absolute;left:1958;top:506;height:270;width:2851;" filled="f" stroked="t" coordorigin="1958,506" coordsize="2851,270" path="m1958,738l1958,543,1964,520,1980,508,4772,506,4795,511,4807,527,4810,738,4804,761,4788,774,1996,776,1973,771,1961,755,1958,738xe">
                <v:path arrowok="t"/>
                <v:fill on="f" focussize="0,0"/>
                <v:stroke weight="0.750314960629921pt" color="#EDEDED"/>
                <v:imagedata o:title=""/>
                <o:lock v:ext="edit"/>
              </v:shape>
            </v:group>
            <v:group id="_x0000_s1500" o:spid="_x0000_s1500" o:spt="203" style="position:absolute;left:1951;top:844;height:285;width:7458;" coordorigin="1951,844" coordsize="7458,285">
              <o:lock v:ext="edit"/>
              <v:shape id="_x0000_s1501" o:spid="_x0000_s1501" style="position:absolute;left:1951;top:844;height:285;width:7458;" fillcolor="#F8F8F8" filled="t" stroked="f" coordorigin="1951,844" coordsize="7458,285" path="m1996,1129l1972,1124,1957,1111,1951,1089,1951,889,1955,865,1969,850,1991,844,9364,844,9388,848,9403,861,9409,884,9409,1084,9405,1107,9391,1122,9369,1128,1996,1129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502" o:spid="_x0000_s1502" o:spt="203" style="position:absolute;left:1958;top:851;height:270;width:7443;" coordorigin="1958,851" coordsize="7443,270">
              <o:lock v:ext="edit"/>
              <v:shape id="_x0000_s1503" o:spid="_x0000_s1503" style="position:absolute;left:1958;top:851;height:270;width:7443;" filled="f" stroked="t" coordorigin="1958,851" coordsize="7443,270" path="m1958,1084l1958,889,1964,866,1980,853,9364,851,9387,856,9399,872,9401,1084,9396,1107,9380,1119,1996,1121,1973,1116,1961,1100,1958,1084xe">
                <v:path arrowok="t"/>
                <v:fill on="f" focussize="0,0"/>
                <v:stroke weight="0.750314960629921pt" color="#EDEDED"/>
                <v:imagedata o:title=""/>
                <o:lock v:ext="edit"/>
              </v:shape>
            </v:group>
          </v:group>
        </w:pict>
      </w:r>
      <w:r>
        <w:rPr>
          <w:color w:val="56676D"/>
        </w:rPr>
        <w:t>字符串长度</w:t>
      </w:r>
    </w:p>
    <w:p>
      <w:pPr>
        <w:spacing w:before="0" w:line="160" w:lineRule="exact"/>
        <w:rPr>
          <w:sz w:val="16"/>
          <w:szCs w:val="16"/>
        </w:rPr>
      </w:pPr>
    </w:p>
    <w:p>
      <w:pPr>
        <w:pStyle w:val="6"/>
        <w:spacing w:before="70" w:line="240" w:lineRule="auto"/>
        <w:ind w:left="1082" w:right="0"/>
        <w:jc w:val="left"/>
      </w:pPr>
      <w:r>
        <w:pict>
          <v:group id="_x0000_s1504" o:spid="_x0000_s1504" o:spt="203" style="position:absolute;left:0pt;margin-left:85.55pt;margin-top:6.25pt;height:3.4pt;width:3.7pt;mso-position-horizontal-relative:page;z-index:-2048;mso-width-relative:page;mso-height-relative:page;" coordorigin="1711,125" coordsize="75,69">
            <o:lock v:ext="edit"/>
            <v:shape id="_x0000_s1505" o:spid="_x0000_s1505" style="position:absolute;left:1711;top:125;height:69;width:75;" filled="f" stroked="t" coordorigin="1711,125" coordsize="75,69" path="m1786,159l1780,182,1764,194,1735,192,1718,183,1711,166,1715,140,1728,125,1759,126,1777,134,1785,148,1786,159xe">
              <v:path arrowok="t"/>
              <v:fill on="f" focussize="0,0"/>
              <v:stroke weight="0.750314960629921pt" color="#56676D"/>
              <v:imagedata o:title=""/>
              <o:lock v:ext="edit"/>
            </v:shape>
          </v:group>
        </w:pict>
      </w:r>
      <w:r>
        <w:rPr>
          <w:color w:val="56676D"/>
        </w:rPr>
        <w:t>int strlen ( string $string )</w:t>
      </w:r>
    </w:p>
    <w:p>
      <w:pPr>
        <w:spacing w:before="6" w:line="140" w:lineRule="exact"/>
        <w:rPr>
          <w:sz w:val="14"/>
          <w:szCs w:val="14"/>
        </w:rPr>
      </w:pPr>
    </w:p>
    <w:p>
      <w:pPr>
        <w:pStyle w:val="6"/>
        <w:spacing w:line="240" w:lineRule="auto"/>
        <w:ind w:left="1082" w:right="0"/>
        <w:jc w:val="left"/>
      </w:pPr>
      <w:r>
        <w:pict>
          <v:group id="_x0000_s1506" o:spid="_x0000_s1506" o:spt="203" style="position:absolute;left:0pt;margin-left:85.55pt;margin-top:2.75pt;height:3.4pt;width:3.7pt;mso-position-horizontal-relative:page;z-index:-2048;mso-width-relative:page;mso-height-relative:page;" coordorigin="1711,55" coordsize="75,69">
            <o:lock v:ext="edit"/>
            <v:shape id="_x0000_s1507" o:spid="_x0000_s1507" style="position:absolute;left:1711;top:55;height:69;width:75;" filled="f" stroked="t" coordorigin="1711,55" coordsize="75,69" path="m1786,89l1780,112,1764,124,1735,122,1718,113,1711,96,1715,70,1728,55,1759,56,1777,64,1785,78,1786,89xe">
              <v:path arrowok="t"/>
              <v:fill on="f" focussize="0,0"/>
              <v:stroke weight="0.750314960629921pt" color="#56676D"/>
              <v:imagedata o:title=""/>
              <o:lock v:ext="edit"/>
            </v:shape>
          </v:group>
        </w:pict>
      </w:r>
      <w:r>
        <w:rPr>
          <w:color w:val="56676D"/>
        </w:rPr>
        <w:t>mixed mb_strlen ( string $str [, string $encoding = mb_internal_encoding() ] )</w:t>
      </w:r>
    </w:p>
    <w:p>
      <w:pPr>
        <w:spacing w:before="9" w:line="140" w:lineRule="exact"/>
        <w:rPr>
          <w:sz w:val="14"/>
          <w:szCs w:val="14"/>
        </w:rPr>
      </w:pPr>
    </w:p>
    <w:p>
      <w:pPr>
        <w:pStyle w:val="5"/>
        <w:spacing w:line="307" w:lineRule="exact"/>
        <w:ind w:right="0"/>
        <w:jc w:val="left"/>
        <w:rPr>
          <w:rFonts w:hint="eastAsia" w:eastAsia="Microsoft YaHei UI"/>
          <w:lang w:eastAsia="zh-CN"/>
        </w:rPr>
      </w:pPr>
      <w:r>
        <w:pict>
          <v:group id="_x0000_s1508" o:spid="_x0000_s1508" o:spt="203" style="position:absolute;left:0pt;margin-left:63pt;margin-top:7.85pt;height:3.4pt;width:3.7pt;mso-position-horizontal-relative:page;z-index:-2048;mso-width-relative:page;mso-height-relative:page;" coordorigin="1261,157" coordsize="75,69">
            <o:lock v:ext="edit"/>
            <v:shape id="_x0000_s1509" o:spid="_x0000_s1509" style="position:absolute;left:1261;top:157;height:69;width:75;" fillcolor="#56676D" filled="t" stroked="f" coordorigin="1261,157" coordsize="75,69" path="m1314,226l1285,224,1268,215,1261,198,1265,172,1278,157,1309,158,1327,165,1335,180,1336,191,1330,214,1314,226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510" o:spid="_x0000_s1510" o:spt="203" style="position:absolute;left:0pt;margin-left:97.5pt;margin-top:24.9pt;height:31.5pt;width:176.3pt;mso-position-horizontal-relative:page;z-index:-2048;mso-width-relative:page;mso-height-relative:page;" coordorigin="1951,498" coordsize="3526,630">
            <o:lock v:ext="edit"/>
            <v:group id="_x0000_s1511" o:spid="_x0000_s1511" o:spt="203" style="position:absolute;left:1951;top:498;height:285;width:3526;" coordorigin="1951,498" coordsize="3526,285">
              <o:lock v:ext="edit"/>
              <v:shape id="_x0000_s1512" o:spid="_x0000_s1512" style="position:absolute;left:1951;top:498;height:285;width:3526;" fillcolor="#F8F8F8" filled="t" stroked="f" coordorigin="1951,498" coordsize="3526,285" path="m1996,783l1972,779,1957,766,1951,744,1951,543,1955,520,1969,505,1991,499,5432,498,5456,503,5471,516,5477,538,5477,738,5473,762,5460,777,5437,783,1996,783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513" o:spid="_x0000_s1513" o:spt="203" style="position:absolute;left:1958;top:506;height:270;width:3511;" coordorigin="1958,506" coordsize="3511,270">
              <o:lock v:ext="edit"/>
              <v:shape id="_x0000_s1514" o:spid="_x0000_s1514" style="position:absolute;left:1958;top:506;height:270;width:3511;" filled="f" stroked="t" coordorigin="1958,506" coordsize="3511,270" path="m1958,738l1958,543,1964,520,1980,508,5432,506,5455,511,5468,527,5470,738,5464,761,5448,774,1996,776,1973,771,1961,755,1958,738xe">
                <v:path arrowok="t"/>
                <v:fill on="f" focussize="0,0"/>
                <v:stroke weight="0.750314960629921pt" color="#EDEDED"/>
                <v:imagedata o:title=""/>
                <o:lock v:ext="edit"/>
              </v:shape>
            </v:group>
            <v:group id="_x0000_s1515" o:spid="_x0000_s1515" o:spt="203" style="position:absolute;left:1951;top:844;height:285;width:3526;" coordorigin="1951,844" coordsize="3526,285">
              <o:lock v:ext="edit"/>
              <v:shape id="_x0000_s1516" o:spid="_x0000_s1516" style="position:absolute;left:1951;top:844;height:285;width:3526;" fillcolor="#F8F8F8" filled="t" stroked="f" coordorigin="1951,844" coordsize="3526,285" path="m1996,1129l1972,1124,1957,1111,1951,1089,1951,889,1955,865,1969,850,1991,844,5432,844,5456,848,5471,861,5477,884,5477,1084,5473,1107,5460,1122,5437,1128,1996,1129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517" o:spid="_x0000_s1517" o:spt="203" style="position:absolute;left:1958;top:851;height:270;width:3511;" coordorigin="1958,851" coordsize="3511,270">
              <o:lock v:ext="edit"/>
              <v:shape id="_x0000_s1518" o:spid="_x0000_s1518" style="position:absolute;left:1958;top:851;height:270;width:3511;" filled="f" stroked="t" coordorigin="1958,851" coordsize="3511,270" path="m1958,1084l1958,889,1964,866,1980,853,5432,851,5455,856,5468,872,5470,1084,5464,1107,5448,1119,1996,1121,1973,1116,1961,1100,1958,1084xe">
                <v:path arrowok="t"/>
                <v:fill on="f" focussize="0,0"/>
                <v:stroke weight="0.750314960629921pt" color="#EDEDED"/>
                <v:imagedata o:title=""/>
                <o:lock v:ext="edit"/>
              </v:shape>
            </v:group>
          </v:group>
        </w:pict>
      </w:r>
      <w:r>
        <w:rPr>
          <w:color w:val="56676D"/>
        </w:rPr>
        <w:t>大小写转换</w:t>
      </w:r>
      <w:r>
        <w:rPr>
          <w:rFonts w:hint="eastAsia"/>
          <w:color w:val="56676D"/>
          <w:lang w:eastAsia="zh-CN"/>
        </w:rPr>
        <w:t>：</w:t>
      </w:r>
    </w:p>
    <w:p>
      <w:pPr>
        <w:spacing w:before="0" w:line="160" w:lineRule="exact"/>
        <w:rPr>
          <w:sz w:val="16"/>
          <w:szCs w:val="16"/>
        </w:rPr>
      </w:pPr>
    </w:p>
    <w:p>
      <w:pPr>
        <w:pStyle w:val="6"/>
        <w:spacing w:before="70" w:line="240" w:lineRule="auto"/>
        <w:ind w:left="1082" w:right="0"/>
        <w:jc w:val="left"/>
      </w:pPr>
      <w:r>
        <w:pict>
          <v:group id="_x0000_s1519" o:spid="_x0000_s1519" o:spt="203" style="position:absolute;left:0pt;margin-left:85.55pt;margin-top:6.25pt;height:3.4pt;width:3.7pt;mso-position-horizontal-relative:page;z-index:-2048;mso-width-relative:page;mso-height-relative:page;" coordorigin="1711,125" coordsize="75,69">
            <o:lock v:ext="edit"/>
            <v:shape id="_x0000_s1520" o:spid="_x0000_s1520" style="position:absolute;left:1711;top:125;height:69;width:75;" filled="f" stroked="t" coordorigin="1711,125" coordsize="75,69" path="m1786,159l1780,182,1764,194,1735,192,1718,183,1711,166,1715,140,1728,125,1759,126,1777,134,1785,148,1786,159xe">
              <v:path arrowok="t"/>
              <v:fill on="f" focussize="0,0"/>
              <v:stroke weight="0.750314960629921pt" color="#56676D"/>
              <v:imagedata o:title=""/>
              <o:lock v:ext="edit"/>
            </v:shape>
          </v:group>
        </w:pict>
      </w:r>
      <w:r>
        <w:rPr>
          <w:color w:val="56676D"/>
        </w:rPr>
        <w:t>string strtolower ( string $string )</w:t>
      </w:r>
    </w:p>
    <w:p>
      <w:pPr>
        <w:spacing w:before="6" w:line="140" w:lineRule="exact"/>
        <w:rPr>
          <w:sz w:val="14"/>
          <w:szCs w:val="14"/>
        </w:rPr>
      </w:pPr>
    </w:p>
    <w:p>
      <w:pPr>
        <w:pStyle w:val="6"/>
        <w:spacing w:line="240" w:lineRule="auto"/>
        <w:ind w:left="1082" w:right="0"/>
        <w:jc w:val="left"/>
      </w:pPr>
      <w:r>
        <w:pict>
          <v:group id="_x0000_s1521" o:spid="_x0000_s1521" o:spt="203" style="position:absolute;left:0pt;margin-left:85.55pt;margin-top:2.75pt;height:3.4pt;width:3.7pt;mso-position-horizontal-relative:page;z-index:-2048;mso-width-relative:page;mso-height-relative:page;" coordorigin="1711,55" coordsize="75,69">
            <o:lock v:ext="edit"/>
            <v:shape id="_x0000_s1522" o:spid="_x0000_s1522" style="position:absolute;left:1711;top:55;height:69;width:75;" filled="f" stroked="t" coordorigin="1711,55" coordsize="75,69" path="m1786,89l1780,112,1764,124,1735,122,1718,113,1711,96,1715,70,1728,55,1759,56,1777,64,1785,78,1786,89xe">
              <v:path arrowok="t"/>
              <v:fill on="f" focussize="0,0"/>
              <v:stroke weight="0.750314960629921pt" color="#56676D"/>
              <v:imagedata o:title=""/>
              <o:lock v:ext="edit"/>
            </v:shape>
          </v:group>
        </w:pict>
      </w:r>
      <w:r>
        <w:rPr>
          <w:color w:val="56676D"/>
        </w:rPr>
        <w:t>string strtoupper ( string $string )</w:t>
      </w:r>
    </w:p>
    <w:p>
      <w:pPr>
        <w:spacing w:before="9" w:line="140" w:lineRule="exact"/>
        <w:rPr>
          <w:sz w:val="14"/>
          <w:szCs w:val="14"/>
        </w:rPr>
      </w:pPr>
    </w:p>
    <w:p>
      <w:pPr>
        <w:pStyle w:val="5"/>
        <w:spacing w:line="307" w:lineRule="exact"/>
        <w:ind w:right="0"/>
        <w:jc w:val="left"/>
      </w:pPr>
      <w:r>
        <w:pict>
          <v:group id="_x0000_s1523" o:spid="_x0000_s1523" o:spt="203" style="position:absolute;left:0pt;margin-left:63pt;margin-top:7.85pt;height:3.4pt;width:3.7pt;mso-position-horizontal-relative:page;z-index:-2048;mso-width-relative:page;mso-height-relative:page;" coordorigin="1261,157" coordsize="75,69">
            <o:lock v:ext="edit"/>
            <v:shape id="_x0000_s1524" o:spid="_x0000_s1524" style="position:absolute;left:1261;top:157;height:69;width:75;" fillcolor="#56676D" filled="t" stroked="f" coordorigin="1261,157" coordsize="75,69" path="m1314,226l1285,224,1268,215,1261,198,1265,172,1278,157,1309,158,1327,165,1335,180,1336,191,1330,214,1314,226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525" o:spid="_x0000_s1525" o:spt="203" style="position:absolute;left:0pt;margin-left:97.5pt;margin-top:24.9pt;height:48.75pt;width:349.6pt;mso-position-horizontal-relative:page;z-index:-2048;mso-width-relative:page;mso-height-relative:page;" coordorigin="1951,498" coordsize="6993,975">
            <o:lock v:ext="edit"/>
            <v:group id="_x0000_s1526" o:spid="_x0000_s1526" o:spt="203" style="position:absolute;left:1951;top:498;height:285;width:6993;" coordorigin="1951,498" coordsize="6993,285">
              <o:lock v:ext="edit"/>
              <v:shape id="_x0000_s1527" o:spid="_x0000_s1527" style="position:absolute;left:1951;top:498;height:285;width:6993;" fillcolor="#F8F8F8" filled="t" stroked="f" coordorigin="1951,498" coordsize="6993,285" path="m1996,783l1972,779,1957,766,1951,744,1951,543,1955,520,1969,505,1991,499,8899,498,8923,503,8938,516,8944,538,8944,738,8939,762,8926,777,8904,783,1996,783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528" o:spid="_x0000_s1528" o:spt="203" style="position:absolute;left:1958;top:506;height:270;width:6978;" coordorigin="1958,506" coordsize="6978,270">
              <o:lock v:ext="edit"/>
              <v:shape id="_x0000_s1529" o:spid="_x0000_s1529" style="position:absolute;left:1958;top:506;height:270;width:6978;" filled="f" stroked="t" coordorigin="1958,506" coordsize="6978,270" path="m1958,738l1958,543,1964,520,1980,508,8899,506,8922,511,8934,527,8936,738,8931,761,8915,774,1996,776,1973,771,1961,755,1958,738xe">
                <v:path arrowok="t"/>
                <v:fill on="f" focussize="0,0"/>
                <v:stroke weight="0.750314960629921pt" color="#EDEDED"/>
                <v:imagedata o:title=""/>
                <o:lock v:ext="edit"/>
              </v:shape>
            </v:group>
            <v:group id="_x0000_s1530" o:spid="_x0000_s1530" o:spt="203" style="position:absolute;left:1951;top:844;height:285;width:5402;" coordorigin="1951,844" coordsize="5402,285">
              <o:lock v:ext="edit"/>
              <v:shape id="_x0000_s1531" o:spid="_x0000_s1531" style="position:absolute;left:1951;top:844;height:285;width:5402;" fillcolor="#F8F8F8" filled="t" stroked="f" coordorigin="1951,844" coordsize="5402,285" path="m1996,1129l1972,1124,1957,1111,1951,1089,1951,889,1955,865,1969,850,1991,844,7308,844,7332,848,7347,861,7353,884,7353,1084,7349,1107,7335,1122,7313,1128,1996,1129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532" o:spid="_x0000_s1532" o:spt="203" style="position:absolute;left:1958;top:851;height:270;width:5387;" coordorigin="1958,851" coordsize="5387,270">
              <o:lock v:ext="edit"/>
              <v:shape id="_x0000_s1533" o:spid="_x0000_s1533" style="position:absolute;left:1958;top:851;height:270;width:5387;" filled="f" stroked="t" coordorigin="1958,851" coordsize="5387,270" path="m1958,1084l1958,889,1964,866,1980,853,7308,851,7331,856,7343,872,7346,1084,7340,1107,7324,1119,1996,1121,1973,1116,1961,1100,1958,1084xe">
                <v:path arrowok="t"/>
                <v:fill on="f" focussize="0,0"/>
                <v:stroke weight="0.750314960629921pt" color="#EDEDED"/>
                <v:imagedata o:title=""/>
                <o:lock v:ext="edit"/>
              </v:shape>
            </v:group>
            <v:group id="_x0000_s1534" o:spid="_x0000_s1534" o:spt="203" style="position:absolute;left:1951;top:1189;height:285;width:5402;" coordorigin="1951,1189" coordsize="5402,285">
              <o:lock v:ext="edit"/>
              <v:shape id="_x0000_s1535" o:spid="_x0000_s1535" style="position:absolute;left:1951;top:1189;height:285;width:5402;" fillcolor="#F8F8F8" filled="t" stroked="f" coordorigin="1951,1189" coordsize="5402,285" path="m1996,1474l1972,1469,1957,1456,1951,1434,1951,1234,1955,1210,1969,1195,1991,1189,7308,1189,7332,1193,7347,1206,7353,1229,7353,1429,7349,1453,7335,1468,7313,1474,1996,1474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536" o:spid="_x0000_s1536" o:spt="203" style="position:absolute;left:1958;top:1196;height:270;width:5387;" coordorigin="1958,1196" coordsize="5387,270">
              <o:lock v:ext="edit"/>
              <v:shape id="_x0000_s1537" o:spid="_x0000_s1537" style="position:absolute;left:1958;top:1196;height:270;width:5387;" filled="f" stroked="t" coordorigin="1958,1196" coordsize="5387,270" path="m1958,1429l1958,1234,1964,1211,1980,1198,7308,1196,7331,1201,7343,1217,7346,1429,7340,1452,7324,1464,1996,1466,1973,1461,1961,1445,1958,1429xe">
                <v:path arrowok="t"/>
                <v:fill on="f" focussize="0,0"/>
                <v:stroke weight="0.750314960629921pt" color="#EDEDED"/>
                <v:imagedata o:title=""/>
                <o:lock v:ext="edit"/>
              </v:shape>
            </v:group>
          </v:group>
        </w:pict>
      </w:r>
      <w:r>
        <w:rPr>
          <w:color w:val="56676D"/>
        </w:rPr>
        <w:t>去除首尾空白字符</w:t>
      </w:r>
    </w:p>
    <w:p>
      <w:pPr>
        <w:spacing w:before="0" w:line="160" w:lineRule="exact"/>
        <w:rPr>
          <w:sz w:val="16"/>
          <w:szCs w:val="16"/>
        </w:rPr>
      </w:pPr>
    </w:p>
    <w:p>
      <w:pPr>
        <w:pStyle w:val="6"/>
        <w:spacing w:before="70" w:line="240" w:lineRule="auto"/>
        <w:ind w:left="1082" w:right="0"/>
        <w:jc w:val="left"/>
      </w:pPr>
      <w:r>
        <w:pict>
          <v:group id="_x0000_s1538" o:spid="_x0000_s1538" o:spt="203" style="position:absolute;left:0pt;margin-left:85.55pt;margin-top:6.25pt;height:3.4pt;width:3.7pt;mso-position-horizontal-relative:page;z-index:-2048;mso-width-relative:page;mso-height-relative:page;" coordorigin="1711,125" coordsize="75,69">
            <o:lock v:ext="edit"/>
            <v:shape id="_x0000_s1539" o:spid="_x0000_s1539" style="position:absolute;left:1711;top:125;height:69;width:75;" filled="f" stroked="t" coordorigin="1711,125" coordsize="75,69" path="m1786,159l1780,182,1764,194,1735,192,1718,183,1711,166,1715,140,1728,125,1759,126,1777,134,1785,148,1786,159xe">
              <v:path arrowok="t"/>
              <v:fill on="f" focussize="0,0"/>
              <v:stroke weight="0.750314960629921pt" color="#56676D"/>
              <v:imagedata o:title=""/>
              <o:lock v:ext="edit"/>
            </v:shape>
          </v:group>
        </w:pict>
      </w:r>
      <w:r>
        <w:rPr>
          <w:color w:val="56676D"/>
        </w:rPr>
        <w:t>string trim ( string $str [, string $character_mask = " \t\n\r\0\x0B" ] )</w:t>
      </w:r>
    </w:p>
    <w:p>
      <w:pPr>
        <w:spacing w:before="6" w:line="140" w:lineRule="exact"/>
        <w:rPr>
          <w:sz w:val="14"/>
          <w:szCs w:val="14"/>
        </w:rPr>
      </w:pPr>
    </w:p>
    <w:p>
      <w:pPr>
        <w:pStyle w:val="6"/>
        <w:spacing w:line="240" w:lineRule="auto"/>
        <w:ind w:left="1082" w:right="0"/>
        <w:jc w:val="left"/>
      </w:pPr>
      <w:r>
        <w:pict>
          <v:group id="_x0000_s1540" o:spid="_x0000_s1540" o:spt="203" style="position:absolute;left:0pt;margin-left:85.55pt;margin-top:2.75pt;height:3.4pt;width:3.7pt;mso-position-horizontal-relative:page;z-index:-2048;mso-width-relative:page;mso-height-relative:page;" coordorigin="1711,55" coordsize="75,69">
            <o:lock v:ext="edit"/>
            <v:shape id="_x0000_s1541" o:spid="_x0000_s1541" style="position:absolute;left:1711;top:55;height:69;width:75;" filled="f" stroked="t" coordorigin="1711,55" coordsize="75,69" path="m1786,89l1780,112,1764,124,1735,122,1718,113,1711,96,1715,70,1728,55,1759,56,1777,64,1785,78,1786,89xe">
              <v:path arrowok="t"/>
              <v:fill on="f" focussize="0,0"/>
              <v:stroke weight="0.750314960629921pt" color="#56676D"/>
              <v:imagedata o:title=""/>
              <o:lock v:ext="edit"/>
            </v:shape>
          </v:group>
        </w:pict>
      </w:r>
      <w:r>
        <w:rPr>
          <w:color w:val="56676D"/>
        </w:rPr>
        <w:t>string ltrim ( string $str [, string $character_mask ] )</w:t>
      </w:r>
    </w:p>
    <w:p>
      <w:pPr>
        <w:spacing w:before="6" w:line="140" w:lineRule="exact"/>
        <w:rPr>
          <w:sz w:val="14"/>
          <w:szCs w:val="14"/>
        </w:rPr>
      </w:pPr>
    </w:p>
    <w:p>
      <w:pPr>
        <w:pStyle w:val="6"/>
        <w:spacing w:line="240" w:lineRule="auto"/>
        <w:ind w:left="1082" w:right="0"/>
        <w:jc w:val="left"/>
      </w:pPr>
      <w:r>
        <w:pict>
          <v:group id="_x0000_s1542" o:spid="_x0000_s1542" o:spt="203" style="position:absolute;left:0pt;margin-left:85.55pt;margin-top:2.75pt;height:3.4pt;width:3.7pt;mso-position-horizontal-relative:page;z-index:-2048;mso-width-relative:page;mso-height-relative:page;" coordorigin="1711,55" coordsize="75,69">
            <o:lock v:ext="edit"/>
            <v:shape id="_x0000_s1543" o:spid="_x0000_s1543" style="position:absolute;left:1711;top:55;height:69;width:75;" filled="f" stroked="t" coordorigin="1711,55" coordsize="75,69" path="m1786,89l1780,112,1764,124,1735,122,1718,113,1711,96,1715,70,1728,55,1759,56,1777,64,1785,78,1786,89xe">
              <v:path arrowok="t"/>
              <v:fill on="f" focussize="0,0"/>
              <v:stroke weight="0.750314960629921pt" color="#56676D"/>
              <v:imagedata o:title=""/>
              <o:lock v:ext="edit"/>
            </v:shape>
          </v:group>
        </w:pict>
      </w:r>
      <w:r>
        <w:rPr>
          <w:color w:val="56676D"/>
        </w:rPr>
        <w:t>string rtrim ( string $str [, string $character_mask ] )</w:t>
      </w:r>
    </w:p>
    <w:p>
      <w:pPr>
        <w:spacing w:before="9" w:line="140" w:lineRule="exact"/>
        <w:rPr>
          <w:sz w:val="14"/>
          <w:szCs w:val="14"/>
        </w:rPr>
      </w:pPr>
    </w:p>
    <w:p>
      <w:pPr>
        <w:pStyle w:val="5"/>
        <w:spacing w:line="307" w:lineRule="exact"/>
        <w:ind w:right="0"/>
        <w:jc w:val="left"/>
      </w:pPr>
      <w:r>
        <w:pict>
          <v:group id="_x0000_s1544" o:spid="_x0000_s1544" o:spt="203" style="position:absolute;left:0pt;margin-left:63pt;margin-top:7.85pt;height:3.4pt;width:3.7pt;mso-position-horizontal-relative:page;z-index:-2048;mso-width-relative:page;mso-height-relative:page;" coordorigin="1261,157" coordsize="75,69">
            <o:lock v:ext="edit"/>
            <v:shape id="_x0000_s1545" o:spid="_x0000_s1545" style="position:absolute;left:1261;top:157;height:69;width:75;" fillcolor="#56676D" filled="t" stroked="f" coordorigin="1261,157" coordsize="75,69" path="m1314,226l1285,224,1268,215,1261,198,1265,172,1278,157,1309,158,1327,165,1335,180,1336,191,1330,214,1314,226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546" o:spid="_x0000_s1546" o:spt="203" style="position:absolute;left:0pt;margin-left:97.5pt;margin-top:24.9pt;height:48.75pt;width:430.65pt;mso-position-horizontal-relative:page;z-index:-2048;mso-width-relative:page;mso-height-relative:page;" coordorigin="1951,498" coordsize="8614,975">
            <o:lock v:ext="edit"/>
            <v:group id="_x0000_s1547" o:spid="_x0000_s1547" o:spt="203" style="position:absolute;left:1951;top:498;height:285;width:6708;" coordorigin="1951,498" coordsize="6708,285">
              <o:lock v:ext="edit"/>
              <v:shape id="_x0000_s1548" o:spid="_x0000_s1548" style="position:absolute;left:1951;top:498;height:285;width:6708;" fillcolor="#F8F8F8" filled="t" stroked="f" coordorigin="1951,498" coordsize="6708,285" path="m1996,783l1972,779,1957,766,1951,744,1951,543,1955,520,1969,505,1991,499,8614,498,8637,503,8652,516,8658,538,8659,738,8654,762,8641,777,8619,783,1996,783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549" o:spid="_x0000_s1549" o:spt="203" style="position:absolute;left:1958;top:506;height:270;width:6693;" coordorigin="1958,506" coordsize="6693,270">
              <o:lock v:ext="edit"/>
              <v:shape id="_x0000_s1550" o:spid="_x0000_s1550" style="position:absolute;left:1958;top:506;height:270;width:6693;" filled="f" stroked="t" coordorigin="1958,506" coordsize="6693,270" path="m1958,738l1958,543,1964,520,1980,508,8614,506,8637,511,8649,527,8651,738,8646,761,8630,774,1996,776,1973,771,1961,755,1958,738xe">
                <v:path arrowok="t"/>
                <v:fill on="f" focussize="0,0"/>
                <v:stroke weight="0.750314960629921pt" color="#EDEDED"/>
                <v:imagedata o:title=""/>
                <o:lock v:ext="edit"/>
              </v:shape>
            </v:group>
            <v:group id="_x0000_s1551" o:spid="_x0000_s1551" o:spt="203" style="position:absolute;left:1951;top:844;height:285;width:8614;" coordorigin="1951,844" coordsize="8614,285">
              <o:lock v:ext="edit"/>
              <v:shape id="_x0000_s1552" o:spid="_x0000_s1552" style="position:absolute;left:1951;top:844;height:285;width:8614;" fillcolor="#F8F8F8" filled="t" stroked="f" coordorigin="1951,844" coordsize="8614,285" path="m10564,1129l1996,1129,1972,1124,1957,1111,1951,1089,1951,889,1955,865,1969,850,1991,844,10564,844,10564,1129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553" o:spid="_x0000_s1553" o:spt="203" style="position:absolute;left:1963;top:844;height:25;width:8601;" coordorigin="1963,844" coordsize="8601,25">
              <o:lock v:ext="edit"/>
              <v:shape id="_x0000_s1554" o:spid="_x0000_s1554" style="position:absolute;left:1963;top:844;height:25;width:8601;" fillcolor="#EDEDED" filled="t" stroked="f" coordorigin="1963,844" coordsize="8601,25" path="m1974,868l1963,857,1972,848,1983,844,10564,844,10564,859,1987,859,1980,862,1974,868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555" o:spid="_x0000_s1555" o:spt="203" style="position:absolute;left:1963;top:1104;height:25;width:8601;" coordorigin="1963,1104" coordsize="8601,25">
              <o:lock v:ext="edit"/>
              <v:shape id="_x0000_s1556" o:spid="_x0000_s1556" style="position:absolute;left:1963;top:1104;height:25;width:8601;" fillcolor="#EDEDED" filled="t" stroked="f" coordorigin="1963,1104" coordsize="8601,25" path="m10564,1129l1983,1129,1972,1124,1963,1115,1974,1104,1980,1110,1987,1114,10564,1114,10564,1129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557" o:spid="_x0000_s1557" o:spt="203" style="position:absolute;left:1951;top:857;height:259;width:24;" coordorigin="1951,857" coordsize="24,259">
              <o:lock v:ext="edit"/>
              <v:shape id="_x0000_s1558" o:spid="_x0000_s1558" style="position:absolute;left:1951;top:857;height:259;width:24;" fillcolor="#EDEDED" filled="t" stroked="f" coordorigin="1951,857" coordsize="24,259" path="m1964,1115l1955,1107,1951,1096,1951,876,1955,865,1964,857,1975,867,1969,873,1966,880,1966,1092,1969,1099,1975,1105,1964,1115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559" o:spid="_x0000_s1559" o:spt="203" style="position:absolute;left:1951;top:1189;height:25;width:2599;" coordorigin="1951,1189" coordsize="2599,25">
              <o:lock v:ext="edit"/>
              <v:shape id="_x0000_s1560" o:spid="_x0000_s1560" style="position:absolute;left:1951;top:1189;height:25;width:2599;" fillcolor="#EDEDED" filled="t" stroked="f" coordorigin="1951,1189" coordsize="2599,25" path="m4539,1213l4533,1207,4526,1204,1951,1204,1951,1189,4530,1189,4541,1193,4549,1203,4539,1213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561" o:spid="_x0000_s1561" o:spt="203" style="position:absolute;left:1951;top:1449;height:25;width:2599;" coordorigin="1951,1449" coordsize="2599,25">
              <o:lock v:ext="edit"/>
              <v:shape id="_x0000_s1562" o:spid="_x0000_s1562" style="position:absolute;left:1951;top:1449;height:25;width:2599;" fillcolor="#EDEDED" filled="t" stroked="f" coordorigin="1951,1449" coordsize="2599,25" path="m4530,1474l1951,1474,1951,1459,4526,1459,4533,1456,4539,1449,4549,1460,4541,1469,4530,1474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563" o:spid="_x0000_s1563" o:spt="203" style="position:absolute;left:4538;top:1202;height:259;width:24;" coordorigin="4538,1202" coordsize="24,259">
              <o:lock v:ext="edit"/>
              <v:shape id="_x0000_s1564" o:spid="_x0000_s1564" style="position:absolute;left:4538;top:1202;height:259;width:24;" fillcolor="#EDEDED" filled="t" stroked="f" coordorigin="4538,1202" coordsize="24,259" path="m4549,1461l4538,1450,4544,1444,4547,1437,4547,1225,4544,1218,4538,1212,4549,1202,4558,1211,4562,1221,4562,1441,4558,1452,4549,1461xe">
                <v:path arrowok="t"/>
                <v:fill on="t" focussize="0,0"/>
                <v:stroke on="f"/>
                <v:imagedata o:title=""/>
                <o:lock v:ext="edit"/>
              </v:shape>
            </v:group>
          </v:group>
        </w:pict>
      </w:r>
      <w:r>
        <w:rPr>
          <w:color w:val="56676D"/>
        </w:rPr>
        <w:t>查找字符串中某些字符首次出现位置</w:t>
      </w:r>
    </w:p>
    <w:p>
      <w:pPr>
        <w:spacing w:before="0" w:line="160" w:lineRule="exact"/>
        <w:rPr>
          <w:sz w:val="16"/>
          <w:szCs w:val="16"/>
        </w:rPr>
      </w:pPr>
    </w:p>
    <w:p>
      <w:pPr>
        <w:pStyle w:val="6"/>
        <w:spacing w:before="70" w:line="240" w:lineRule="auto"/>
        <w:ind w:left="1082" w:right="0"/>
        <w:jc w:val="left"/>
        <w:rPr>
          <w:color w:val="56676D"/>
        </w:rPr>
      </w:pPr>
      <w:r>
        <w:pict>
          <v:group id="_x0000_s1565" o:spid="_x0000_s1565" o:spt="203" style="position:absolute;left:0pt;margin-left:85.55pt;margin-top:6.25pt;height:3.4pt;width:3.7pt;mso-position-horizontal-relative:page;z-index:-2048;mso-width-relative:page;mso-height-relative:page;" coordorigin="1711,125" coordsize="75,69">
            <o:lock v:ext="edit"/>
            <v:shape id="_x0000_s1566" o:spid="_x0000_s1566" style="position:absolute;left:1711;top:125;height:69;width:75;" filled="f" stroked="t" coordorigin="1711,125" coordsize="75,69" path="m1786,159l1780,182,1764,194,1735,192,1718,183,1711,166,1715,140,1728,125,1759,126,1777,134,1785,148,1786,159xe">
              <v:path arrowok="t"/>
              <v:fill on="f" focussize="0,0"/>
              <v:stroke weight="0.750314960629921pt" color="#56676D"/>
              <v:imagedata o:title=""/>
              <o:lock v:ext="edit"/>
            </v:shape>
          </v:group>
        </w:pict>
      </w:r>
      <w:r>
        <w:rPr>
          <w:color w:val="56676D"/>
        </w:rPr>
        <w:t>mixed strpos ( string $haystack , mixed $needle [, int $offset = 0 ] )</w:t>
      </w:r>
    </w:p>
    <w:p>
      <w:pPr>
        <w:pStyle w:val="6"/>
        <w:spacing w:before="70" w:line="240" w:lineRule="auto"/>
        <w:ind w:left="1082" w:right="0"/>
        <w:jc w:val="left"/>
        <w:rPr>
          <w:rFonts w:hint="eastAsia" w:eastAsia="宋体"/>
          <w:color w:val="56676D"/>
          <w:lang w:val="en-US" w:eastAsia="zh-CN"/>
        </w:rPr>
      </w:pPr>
      <w:r>
        <w:rPr>
          <w:rFonts w:hint="eastAsia" w:eastAsia="宋体"/>
          <w:color w:val="56676D"/>
          <w:lang w:val="en-US" w:eastAsia="zh-CN"/>
        </w:rPr>
        <w:t>这个函数找不到字符串的时候返回false，js中indexOf函数找不到字符串的时候返回-1，startsWith或者endsWith找不到返回false</w:t>
      </w:r>
    </w:p>
    <w:p>
      <w:pPr>
        <w:spacing w:before="6" w:line="140" w:lineRule="exact"/>
        <w:rPr>
          <w:sz w:val="14"/>
          <w:szCs w:val="14"/>
        </w:rPr>
      </w:pPr>
    </w:p>
    <w:p>
      <w:pPr>
        <w:pStyle w:val="6"/>
        <w:spacing w:line="240" w:lineRule="auto"/>
        <w:ind w:left="1082" w:right="0"/>
        <w:jc w:val="left"/>
      </w:pPr>
      <w:r>
        <w:pict>
          <v:group id="_x0000_s1567" o:spid="_x0000_s1567" o:spt="203" style="position:absolute;left:0pt;margin-left:85.55pt;margin-top:2.75pt;height:3.4pt;width:3.7pt;mso-position-horizontal-relative:page;z-index:-2048;mso-width-relative:page;mso-height-relative:page;" coordorigin="1711,55" coordsize="75,69">
            <o:lock v:ext="edit"/>
            <v:shape id="_x0000_s1568" o:spid="_x0000_s1568" style="position:absolute;left:1711;top:55;height:69;width:75;" filled="f" stroked="t" coordorigin="1711,55" coordsize="75,69" path="m1786,89l1780,112,1764,124,1735,122,1718,113,1711,96,1715,70,1728,55,1759,56,1777,64,1785,78,1786,89xe">
              <v:path arrowok="t"/>
              <v:fill on="f" focussize="0,0"/>
              <v:stroke weight="0.750314960629921pt" color="#56676D"/>
              <v:imagedata o:title=""/>
              <o:lock v:ext="edit"/>
            </v:shape>
          </v:group>
        </w:pict>
      </w:r>
      <w:r>
        <w:rPr>
          <w:color w:val="56676D"/>
        </w:rPr>
        <w:t>int mb_strpos ( string $haystack , string $needle [, int $offset = 0 [, string $encoding =</w:t>
      </w:r>
    </w:p>
    <w:p>
      <w:pPr>
        <w:spacing w:before="6" w:line="140" w:lineRule="exact"/>
        <w:rPr>
          <w:sz w:val="14"/>
          <w:szCs w:val="14"/>
        </w:rPr>
      </w:pPr>
    </w:p>
    <w:p>
      <w:pPr>
        <w:pStyle w:val="6"/>
        <w:spacing w:line="240" w:lineRule="auto"/>
        <w:ind w:left="1007" w:right="0"/>
        <w:jc w:val="left"/>
      </w:pPr>
      <w:r>
        <w:rPr>
          <w:color w:val="56676D"/>
        </w:rPr>
        <w:t>mb_internal_encoding() ]] )</w:t>
      </w:r>
    </w:p>
    <w:p>
      <w:pPr>
        <w:spacing w:after="0" w:line="240" w:lineRule="auto"/>
        <w:jc w:val="left"/>
        <w:sectPr>
          <w:pgSz w:w="11900" w:h="16820"/>
          <w:pgMar w:top="0" w:right="1260" w:bottom="280" w:left="940" w:header="0" w:footer="0" w:gutter="0"/>
        </w:sectPr>
      </w:pPr>
    </w:p>
    <w:p>
      <w:pPr>
        <w:spacing w:before="2" w:line="100" w:lineRule="exact"/>
        <w:rPr>
          <w:sz w:val="10"/>
          <w:szCs w:val="1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pStyle w:val="5"/>
        <w:spacing w:line="307" w:lineRule="exact"/>
        <w:ind w:right="0"/>
        <w:jc w:val="left"/>
        <w:rPr>
          <w:color w:val="56676D"/>
        </w:rPr>
      </w:pPr>
      <w:r>
        <w:pict>
          <v:group id="_x0000_s1569" o:spid="_x0000_s1569" o:spt="203" style="position:absolute;left:0pt;margin-left:63pt;margin-top:7.85pt;height:3.4pt;width:3.7pt;mso-position-horizontal-relative:page;z-index:-2048;mso-width-relative:page;mso-height-relative:page;" coordorigin="1261,157" coordsize="75,69">
            <o:lock v:ext="edit"/>
            <v:shape id="_x0000_s1570" o:spid="_x0000_s1570" style="position:absolute;left:1261;top:157;height:69;width:75;" fillcolor="#56676D" filled="t" stroked="f" coordorigin="1261,157" coordsize="75,69" path="m1314,226l1285,224,1268,215,1261,198,1265,172,1278,157,1309,158,1327,165,1335,180,1336,191,1330,214,1314,226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color w:val="56676D"/>
        </w:rPr>
        <w:t>字符串替换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意思就是我把什么$search替换成什么$replace，在哪个字符串里面去替换</w:t>
      </w:r>
    </w:p>
    <w:p>
      <w:pPr>
        <w:spacing w:before="5" w:line="170" w:lineRule="exact"/>
        <w:rPr>
          <w:sz w:val="17"/>
          <w:szCs w:val="17"/>
        </w:rPr>
      </w:pPr>
    </w:p>
    <w:p>
      <w:pPr>
        <w:pStyle w:val="6"/>
        <w:spacing w:before="70" w:line="240" w:lineRule="auto"/>
        <w:ind w:left="1082" w:right="0"/>
        <w:jc w:val="left"/>
      </w:pPr>
      <w:r>
        <w:pict>
          <v:group id="_x0000_s1571" o:spid="_x0000_s1571" o:spt="203" style="position:absolute;left:0pt;margin-left:85.55pt;margin-top:6.25pt;height:3.4pt;width:3.7pt;mso-position-horizontal-relative:page;z-index:-2048;mso-width-relative:page;mso-height-relative:page;" coordorigin="1711,125" coordsize="75,69">
            <o:lock v:ext="edit"/>
            <v:shape id="_x0000_s1572" o:spid="_x0000_s1572" style="position:absolute;left:1711;top:125;height:69;width:75;" filled="f" stroked="t" coordorigin="1711,125" coordsize="75,69" path="m1786,159l1780,182,1764,194,1735,192,1718,183,1711,166,1715,140,1728,125,1759,126,1777,134,1785,148,1786,159xe">
              <v:path arrowok="t"/>
              <v:fill on="f" focussize="0,0"/>
              <v:stroke weight="0.750314960629921pt" color="#56676D"/>
              <v:imagedata o:title=""/>
              <o:lock v:ext="edit"/>
            </v:shape>
          </v:group>
        </w:pict>
      </w:r>
      <w:r>
        <w:rPr>
          <w:color w:val="56676D"/>
        </w:rPr>
        <w:t>mixed str_replace ( mixed $search , mixed $replace , mixed $subject [, int &amp;$count ] )</w:t>
      </w:r>
    </w:p>
    <w:p>
      <w:pPr>
        <w:spacing w:before="4" w:line="130" w:lineRule="exact"/>
        <w:rPr>
          <w:sz w:val="13"/>
          <w:szCs w:val="13"/>
        </w:rPr>
      </w:pPr>
    </w:p>
    <w:p>
      <w:pPr>
        <w:pStyle w:val="5"/>
        <w:spacing w:line="307" w:lineRule="exact"/>
        <w:ind w:right="0"/>
        <w:jc w:val="left"/>
      </w:pPr>
      <w:r>
        <w:pict>
          <v:group id="_x0000_s1573" o:spid="_x0000_s1573" o:spt="203" style="position:absolute;left:0pt;margin-left:97.5pt;margin-top:-18.55pt;height:14.25pt;width:410.4pt;mso-position-horizontal-relative:page;z-index:-2048;mso-width-relative:page;mso-height-relative:page;" coordorigin="1951,-372" coordsize="8208,285">
            <o:lock v:ext="edit"/>
            <v:group id="_x0000_s1574" o:spid="_x0000_s1574" o:spt="203" style="position:absolute;left:1951;top:-372;height:285;width:8208;" coordorigin="1951,-372" coordsize="8208,285">
              <o:lock v:ext="edit"/>
              <v:shape id="_x0000_s1575" o:spid="_x0000_s1575" style="position:absolute;left:1951;top:-372;height:285;width:8208;" fillcolor="#F8F8F8" filled="t" stroked="f" coordorigin="1951,-372" coordsize="8208,285" path="m1996,-87l1972,-91,1957,-105,1951,-127,1951,-327,1955,-351,1969,-366,1991,-372,10114,-372,10138,-368,10153,-354,10159,-332,10159,-132,10155,-108,10141,-93,10119,-87,1996,-87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576" o:spid="_x0000_s1576" o:spt="203" style="position:absolute;left:1958;top:-364;height:270;width:8193;" coordorigin="1958,-364" coordsize="8193,270">
              <o:lock v:ext="edit"/>
              <v:shape id="_x0000_s1577" o:spid="_x0000_s1577" style="position:absolute;left:1958;top:-364;height:270;width:8193;" filled="f" stroked="t" coordorigin="1958,-364" coordsize="8193,270" path="m1958,-132l1958,-327,1964,-350,1980,-362,10114,-364,10137,-359,10149,-343,10152,-132,10146,-109,10130,-97,1996,-94,1973,-100,1961,-116,1958,-132xe">
                <v:path arrowok="t"/>
                <v:fill on="f" focussize="0,0"/>
                <v:stroke weight="0.750314960629921pt" color="#EDEDED"/>
                <v:imagedata o:title=""/>
                <o:lock v:ext="edit"/>
              </v:shape>
            </v:group>
          </v:group>
        </w:pict>
      </w:r>
      <w:r>
        <w:pict>
          <v:group id="_x0000_s1578" o:spid="_x0000_s1578" o:spt="203" style="position:absolute;left:0pt;margin-left:63pt;margin-top:7.85pt;height:3.4pt;width:3.7pt;mso-position-horizontal-relative:page;z-index:-2048;mso-width-relative:page;mso-height-relative:page;" coordorigin="1261,157" coordsize="75,69">
            <o:lock v:ext="edit"/>
            <v:shape id="_x0000_s1579" o:spid="_x0000_s1579" style="position:absolute;left:1261;top:157;height:69;width:75;" fillcolor="#56676D" filled="t" stroked="f" coordorigin="1261,157" coordsize="75,69" path="m1314,226l1285,224,1268,215,1261,198,1265,172,1278,157,1309,158,1327,165,1335,180,1336,191,1330,214,1314,226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color w:val="56676D"/>
        </w:rPr>
        <w:t>重复字符串</w:t>
      </w:r>
    </w:p>
    <w:p>
      <w:pPr>
        <w:spacing w:before="5" w:line="170" w:lineRule="exact"/>
        <w:rPr>
          <w:sz w:val="17"/>
          <w:szCs w:val="17"/>
        </w:rPr>
      </w:pPr>
    </w:p>
    <w:p>
      <w:pPr>
        <w:pStyle w:val="6"/>
        <w:spacing w:before="70" w:line="240" w:lineRule="auto"/>
        <w:ind w:left="1082" w:right="0"/>
        <w:jc w:val="left"/>
      </w:pPr>
      <w:r>
        <w:pict>
          <v:group id="_x0000_s1580" o:spid="_x0000_s1580" o:spt="203" style="position:absolute;left:0pt;margin-left:85.55pt;margin-top:6.25pt;height:3.4pt;width:3.7pt;mso-position-horizontal-relative:page;z-index:-2048;mso-width-relative:page;mso-height-relative:page;" coordorigin="1711,125" coordsize="75,69">
            <o:lock v:ext="edit"/>
            <v:shape id="_x0000_s1581" o:spid="_x0000_s1581" style="position:absolute;left:1711;top:125;height:69;width:75;" filled="f" stroked="t" coordorigin="1711,125" coordsize="75,69" path="m1786,159l1780,182,1764,194,1735,192,1718,183,1711,166,1715,140,1728,125,1759,126,1777,134,1785,148,1786,159xe">
              <v:path arrowok="t"/>
              <v:fill on="f" focussize="0,0"/>
              <v:stroke weight="0.750314960629921pt" color="#56676D"/>
              <v:imagedata o:title=""/>
              <o:lock v:ext="edit"/>
            </v:shape>
          </v:group>
        </w:pict>
      </w:r>
      <w:r>
        <w:rPr>
          <w:color w:val="56676D"/>
        </w:rPr>
        <w:t>string str_repeat ( string $input , int $multiplier )</w:t>
      </w:r>
    </w:p>
    <w:p>
      <w:pPr>
        <w:spacing w:before="4" w:line="130" w:lineRule="exact"/>
        <w:rPr>
          <w:sz w:val="13"/>
          <w:szCs w:val="13"/>
        </w:rPr>
      </w:pPr>
    </w:p>
    <w:p>
      <w:pPr>
        <w:pStyle w:val="5"/>
        <w:spacing w:line="307" w:lineRule="exact"/>
        <w:ind w:right="0"/>
        <w:jc w:val="left"/>
      </w:pPr>
      <w:r>
        <w:pict>
          <v:group id="_x0000_s1582" o:spid="_x0000_s1582" o:spt="203" style="position:absolute;left:0pt;margin-left:97.5pt;margin-top:-18.55pt;height:14.25pt;width:255.85pt;mso-position-horizontal-relative:page;z-index:-2048;mso-width-relative:page;mso-height-relative:page;" coordorigin="1951,-372" coordsize="5117,285">
            <o:lock v:ext="edit"/>
            <v:group id="_x0000_s1583" o:spid="_x0000_s1583" o:spt="203" style="position:absolute;left:1951;top:-372;height:285;width:5117;" coordorigin="1951,-372" coordsize="5117,285">
              <o:lock v:ext="edit"/>
              <v:shape id="_x0000_s1584" o:spid="_x0000_s1584" style="position:absolute;left:1951;top:-372;height:285;width:5117;" fillcolor="#F8F8F8" filled="t" stroked="f" coordorigin="1951,-372" coordsize="5117,285" path="m1996,-87l1972,-91,1957,-105,1951,-127,1951,-327,1955,-351,1969,-366,1991,-372,7023,-372,7047,-368,7062,-354,7068,-332,7068,-132,7064,-108,7050,-93,7028,-87,1996,-87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585" o:spid="_x0000_s1585" o:spt="203" style="position:absolute;left:1958;top:-364;height:270;width:5102;" coordorigin="1958,-364" coordsize="5102,270">
              <o:lock v:ext="edit"/>
              <v:shape id="_x0000_s1586" o:spid="_x0000_s1586" style="position:absolute;left:1958;top:-364;height:270;width:5102;" filled="f" stroked="t" coordorigin="1958,-364" coordsize="5102,270" path="m1958,-132l1958,-327,1964,-350,1980,-362,7023,-364,7046,-359,7058,-343,7060,-132,7055,-109,7039,-97,1996,-94,1973,-100,1961,-116,1958,-132xe">
                <v:path arrowok="t"/>
                <v:fill on="f" focussize="0,0"/>
                <v:stroke weight="0.750314960629921pt" color="#EDEDED"/>
                <v:imagedata o:title=""/>
                <o:lock v:ext="edit"/>
              </v:shape>
            </v:group>
          </v:group>
        </w:pict>
      </w:r>
      <w:r>
        <w:pict>
          <v:group id="_x0000_s1587" o:spid="_x0000_s1587" o:spt="203" style="position:absolute;left:0pt;margin-left:63pt;margin-top:7.85pt;height:3.4pt;width:3.7pt;mso-position-horizontal-relative:page;z-index:-2048;mso-width-relative:page;mso-height-relative:page;" coordorigin="1261,157" coordsize="75,69">
            <o:lock v:ext="edit"/>
            <v:shape id="_x0000_s1588" o:spid="_x0000_s1588" style="position:absolute;left:1261;top:157;height:69;width:75;" fillcolor="#56676D" filled="t" stroked="f" coordorigin="1261,157" coordsize="75,69" path="m1314,226l1285,224,1268,215,1261,198,1265,172,1278,157,1309,158,1327,165,1335,180,1336,191,1330,214,1314,226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589" o:spid="_x0000_s1589" o:spt="203" style="position:absolute;left:0pt;margin-left:97.5pt;margin-top:25.65pt;height:14.25pt;width:213.8pt;mso-position-horizontal-relative:page;z-index:-2048;mso-width-relative:page;mso-height-relative:page;" coordorigin="1951,513" coordsize="4277,285">
            <o:lock v:ext="edit"/>
            <v:group id="_x0000_s1590" o:spid="_x0000_s1590" o:spt="203" style="position:absolute;left:1951;top:513;height:285;width:4277;" coordorigin="1951,513" coordsize="4277,285">
              <o:lock v:ext="edit"/>
              <v:shape id="_x0000_s1591" o:spid="_x0000_s1591" style="position:absolute;left:1951;top:513;height:285;width:4277;" fillcolor="#F8F8F8" filled="t" stroked="f" coordorigin="1951,513" coordsize="4277,285" path="m1996,798l1972,794,1957,781,1951,759,1951,558,1955,535,1969,520,1991,514,6183,513,6206,518,6221,531,6227,553,6228,753,6223,777,6210,792,6188,798,1996,798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592" o:spid="_x0000_s1592" o:spt="203" style="position:absolute;left:1958;top:521;height:270;width:4262;" coordorigin="1958,521" coordsize="4262,270">
              <o:lock v:ext="edit"/>
              <v:shape id="_x0000_s1593" o:spid="_x0000_s1593" style="position:absolute;left:1958;top:521;height:270;width:4262;" filled="f" stroked="t" coordorigin="1958,521" coordsize="4262,270" path="m1958,753l1958,558,1964,535,1980,523,6183,521,6206,526,6218,542,6220,753,6215,776,6199,789,1996,791,1973,786,1961,770,1958,753xe">
                <v:path arrowok="t"/>
                <v:fill on="f" focussize="0,0"/>
                <v:stroke weight="0.750314960629921pt" color="#EDEDED"/>
                <v:imagedata o:title=""/>
                <o:lock v:ext="edit"/>
              </v:shape>
            </v:group>
          </v:group>
        </w:pict>
      </w:r>
      <w:r>
        <w:rPr>
          <w:color w:val="56676D"/>
        </w:rPr>
        <w:t>字符串分割</w:t>
      </w:r>
    </w:p>
    <w:p>
      <w:pPr>
        <w:spacing w:before="5" w:line="170" w:lineRule="exact"/>
        <w:rPr>
          <w:sz w:val="17"/>
          <w:szCs w:val="17"/>
        </w:rPr>
      </w:pPr>
    </w:p>
    <w:p>
      <w:pPr>
        <w:pStyle w:val="6"/>
        <w:spacing w:before="70" w:line="240" w:lineRule="auto"/>
        <w:ind w:left="1082" w:right="0"/>
        <w:jc w:val="left"/>
        <w:rPr>
          <w:color w:val="56676D"/>
        </w:rPr>
      </w:pPr>
      <w:r>
        <w:pict>
          <v:group id="_x0000_s1594" o:spid="_x0000_s1594" o:spt="203" style="position:absolute;left:0pt;margin-left:85.55pt;margin-top:6.25pt;height:3.4pt;width:3.7pt;mso-position-horizontal-relative:page;z-index:-2048;mso-width-relative:page;mso-height-relative:page;" coordorigin="1711,125" coordsize="75,69">
            <o:lock v:ext="edit"/>
            <v:shape id="_x0000_s1595" o:spid="_x0000_s1595" style="position:absolute;left:1711;top:125;height:69;width:75;" filled="f" stroked="t" coordorigin="1711,125" coordsize="75,69" path="m1786,159l1780,182,1764,194,1735,192,1718,183,1711,166,1715,140,1728,125,1759,126,1777,134,1785,148,1786,159xe">
              <v:path arrowok="t"/>
              <v:fill on="f" focussize="0,0"/>
              <v:stroke weight="0.750314960629921pt" color="#56676D"/>
              <v:imagedata o:title=""/>
              <o:lock v:ext="edit"/>
            </v:shape>
          </v:group>
        </w:pict>
      </w:r>
      <w:r>
        <w:rPr>
          <w:color w:val="56676D"/>
        </w:rPr>
        <w:t>array explode( string $input, string $char )</w:t>
      </w:r>
    </w:p>
    <w:p>
      <w:pPr>
        <w:pStyle w:val="6"/>
        <w:spacing w:before="70" w:line="240" w:lineRule="auto"/>
        <w:ind w:left="0" w:leftChars="0" w:right="0" w:firstLine="0" w:firstLineChars="0"/>
        <w:jc w:val="left"/>
        <w:rPr>
          <w:rFonts w:hint="eastAsia" w:eastAsia="宋体"/>
          <w:color w:val="56676D"/>
          <w:sz w:val="18"/>
          <w:szCs w:val="18"/>
          <w:lang w:val="en-US" w:eastAsia="zh-CN"/>
        </w:rPr>
      </w:pPr>
      <w:r>
        <w:rPr>
          <w:rFonts w:hint="eastAsia" w:eastAsia="宋体"/>
          <w:color w:val="56676D"/>
          <w:sz w:val="18"/>
          <w:szCs w:val="18"/>
          <w:lang w:val="en-US" w:eastAsia="zh-CN"/>
        </w:rPr>
        <w:t>补充：js中判断字符串中是否含有某个字符串，像判断str中是否含有http://，利用str.indexOf(</w:t>
      </w:r>
      <w:r>
        <w:rPr>
          <w:rFonts w:hint="default" w:eastAsia="宋体"/>
          <w:color w:val="56676D"/>
          <w:sz w:val="18"/>
          <w:szCs w:val="18"/>
          <w:lang w:val="en-US" w:eastAsia="zh-CN"/>
        </w:rPr>
        <w:t>‘</w:t>
      </w:r>
      <w:r>
        <w:rPr>
          <w:rFonts w:hint="eastAsia" w:eastAsia="宋体"/>
          <w:color w:val="56676D"/>
          <w:sz w:val="18"/>
          <w:szCs w:val="18"/>
          <w:lang w:val="en-US" w:eastAsia="zh-CN"/>
        </w:rPr>
        <w:t>http</w:t>
      </w:r>
      <w:r>
        <w:rPr>
          <w:rFonts w:hint="default" w:eastAsia="宋体"/>
          <w:color w:val="56676D"/>
          <w:sz w:val="18"/>
          <w:szCs w:val="18"/>
          <w:lang w:val="en-US" w:eastAsia="zh-CN"/>
        </w:rPr>
        <w:t>’</w:t>
      </w:r>
      <w:r>
        <w:rPr>
          <w:rFonts w:hint="eastAsia" w:eastAsia="宋体"/>
          <w:color w:val="56676D"/>
          <w:sz w:val="18"/>
          <w:szCs w:val="18"/>
          <w:lang w:val="en-US" w:eastAsia="zh-CN"/>
        </w:rPr>
        <w:t>) --&gt;0/-1</w:t>
      </w:r>
    </w:p>
    <w:p>
      <w:pPr>
        <w:pStyle w:val="6"/>
        <w:spacing w:before="70" w:line="240" w:lineRule="auto"/>
        <w:ind w:left="0" w:leftChars="0" w:right="0" w:firstLine="0" w:firstLineChars="0"/>
        <w:jc w:val="left"/>
        <w:rPr>
          <w:rFonts w:hint="eastAsia" w:eastAsia="宋体"/>
          <w:color w:val="56676D"/>
          <w:sz w:val="18"/>
          <w:szCs w:val="18"/>
          <w:lang w:val="en-US" w:eastAsia="zh-CN"/>
        </w:rPr>
      </w:pPr>
      <w:r>
        <w:rPr>
          <w:rFonts w:hint="eastAsia" w:eastAsia="宋体"/>
          <w:color w:val="56676D"/>
          <w:sz w:val="18"/>
          <w:szCs w:val="18"/>
          <w:lang w:val="en-US" w:eastAsia="zh-CN"/>
        </w:rPr>
        <w:t>Es6中多了一个新的函数判断是否以某个字符串开头：str.startsWith(</w:t>
      </w:r>
      <w:r>
        <w:rPr>
          <w:rFonts w:hint="default" w:eastAsia="宋体"/>
          <w:color w:val="56676D"/>
          <w:sz w:val="18"/>
          <w:szCs w:val="18"/>
          <w:lang w:val="en-US" w:eastAsia="zh-CN"/>
        </w:rPr>
        <w:t>‘</w:t>
      </w:r>
      <w:r>
        <w:rPr>
          <w:rFonts w:hint="eastAsia" w:eastAsia="宋体"/>
          <w:color w:val="56676D"/>
          <w:sz w:val="18"/>
          <w:szCs w:val="18"/>
          <w:lang w:val="en-US" w:eastAsia="zh-CN"/>
        </w:rPr>
        <w:t>http://</w:t>
      </w:r>
      <w:r>
        <w:rPr>
          <w:rFonts w:hint="default" w:eastAsia="宋体"/>
          <w:color w:val="56676D"/>
          <w:sz w:val="18"/>
          <w:szCs w:val="18"/>
          <w:lang w:val="en-US" w:eastAsia="zh-CN"/>
        </w:rPr>
        <w:t>’</w:t>
      </w:r>
      <w:r>
        <w:rPr>
          <w:rFonts w:hint="eastAsia" w:eastAsia="宋体"/>
          <w:color w:val="56676D"/>
          <w:sz w:val="18"/>
          <w:szCs w:val="18"/>
          <w:lang w:val="en-US" w:eastAsia="zh-CN"/>
        </w:rPr>
        <w:t>)--&gt;判断是否以http://开头，结果为true/false</w:t>
      </w:r>
    </w:p>
    <w:p>
      <w:pPr>
        <w:pStyle w:val="6"/>
        <w:spacing w:before="70" w:line="240" w:lineRule="auto"/>
        <w:ind w:left="0" w:leftChars="0" w:right="0" w:firstLine="0" w:firstLineChars="0"/>
        <w:jc w:val="left"/>
        <w:rPr>
          <w:rFonts w:hint="eastAsia" w:eastAsia="宋体"/>
          <w:color w:val="56676D"/>
          <w:sz w:val="18"/>
          <w:szCs w:val="18"/>
          <w:lang w:val="en-US" w:eastAsia="zh-CN"/>
        </w:rPr>
      </w:pPr>
      <w:r>
        <w:rPr>
          <w:rFonts w:hint="eastAsia" w:eastAsia="宋体"/>
          <w:color w:val="56676D"/>
          <w:sz w:val="18"/>
          <w:szCs w:val="18"/>
          <w:lang w:val="en-US" w:eastAsia="zh-CN"/>
        </w:rPr>
        <w:t>注意：这里有个作业，如下，结果图，参考文件C:\www\site1\day1作业  和  names.txt  和视频资料的01-list.php</w:t>
      </w:r>
    </w:p>
    <w:p>
      <w:pPr>
        <w:pStyle w:val="6"/>
        <w:spacing w:before="70" w:line="240" w:lineRule="auto"/>
        <w:ind w:left="0" w:leftChars="0" w:right="0" w:firstLine="0" w:firstLineChars="0"/>
        <w:jc w:val="left"/>
        <w:rPr>
          <w:rFonts w:hint="eastAsia" w:eastAsia="宋体"/>
          <w:color w:val="56676D"/>
          <w:sz w:val="18"/>
          <w:szCs w:val="18"/>
          <w:lang w:val="en-US" w:eastAsia="zh-CN"/>
        </w:rPr>
      </w:pPr>
      <w:r>
        <w:rPr>
          <w:rFonts w:hint="eastAsia" w:eastAsia="宋体"/>
          <w:color w:val="56676D"/>
          <w:sz w:val="18"/>
          <w:szCs w:val="18"/>
          <w:lang w:val="en-US" w:eastAsia="zh-CN"/>
        </w:rPr>
        <w:t>注意这道题：</w:t>
      </w:r>
    </w:p>
    <w:p>
      <w:pPr>
        <w:pStyle w:val="6"/>
        <w:numPr>
          <w:ilvl w:val="0"/>
          <w:numId w:val="40"/>
        </w:numPr>
        <w:spacing w:before="70" w:line="240" w:lineRule="auto"/>
        <w:ind w:left="0" w:leftChars="0" w:right="0" w:firstLine="0" w:firstLineChars="0"/>
        <w:jc w:val="left"/>
        <w:rPr>
          <w:rFonts w:hint="eastAsia" w:eastAsia="宋体"/>
          <w:color w:val="56676D"/>
          <w:sz w:val="18"/>
          <w:szCs w:val="18"/>
          <w:lang w:val="en-US" w:eastAsia="zh-CN"/>
        </w:rPr>
      </w:pPr>
      <w:r>
        <w:rPr>
          <w:rFonts w:hint="eastAsia" w:eastAsia="宋体"/>
          <w:color w:val="56676D"/>
          <w:sz w:val="18"/>
          <w:szCs w:val="18"/>
          <w:lang w:val="en-US" w:eastAsia="zh-CN"/>
        </w:rPr>
        <w:t>注释，只要是写在php外面的东西，都会原封不动的输出</w:t>
      </w:r>
    </w:p>
    <w:p>
      <w:pPr>
        <w:pStyle w:val="6"/>
        <w:numPr>
          <w:ilvl w:val="0"/>
          <w:numId w:val="0"/>
        </w:numPr>
        <w:spacing w:before="70" w:line="240" w:lineRule="auto"/>
        <w:ind w:leftChars="0" w:right="0" w:rightChars="0"/>
        <w:jc w:val="left"/>
        <w:rPr>
          <w:rFonts w:hint="eastAsia" w:eastAsia="宋体"/>
          <w:color w:val="56676D"/>
          <w:sz w:val="18"/>
          <w:szCs w:val="18"/>
          <w:lang w:val="en-US" w:eastAsia="zh-CN"/>
        </w:rPr>
      </w:pPr>
      <w:r>
        <w:rPr>
          <w:rFonts w:hint="eastAsia" w:eastAsia="宋体"/>
          <w:color w:val="56676D"/>
          <w:sz w:val="18"/>
          <w:szCs w:val="18"/>
          <w:lang w:val="en-US" w:eastAsia="zh-CN"/>
        </w:rPr>
        <w:t>2.strpos函数选择确定字符串位置的时候，注意空格，那也算一位</w:t>
      </w:r>
    </w:p>
    <w:p>
      <w:pPr>
        <w:pStyle w:val="6"/>
        <w:numPr>
          <w:ilvl w:val="0"/>
          <w:numId w:val="0"/>
        </w:numPr>
        <w:spacing w:before="70" w:line="240" w:lineRule="auto"/>
        <w:ind w:leftChars="0" w:right="0" w:rightChars="0"/>
        <w:jc w:val="left"/>
        <w:rPr>
          <w:rFonts w:hint="eastAsia" w:eastAsia="宋体"/>
          <w:color w:val="56676D"/>
          <w:sz w:val="18"/>
          <w:szCs w:val="18"/>
          <w:lang w:val="en-US" w:eastAsia="zh-CN"/>
        </w:rPr>
      </w:pPr>
      <w:r>
        <w:rPr>
          <w:rFonts w:hint="eastAsia" w:eastAsia="宋体"/>
          <w:color w:val="56676D"/>
          <w:sz w:val="18"/>
          <w:szCs w:val="18"/>
          <w:lang w:val="en-US" w:eastAsia="zh-CN"/>
        </w:rPr>
        <w:t>3.if:  else:  endif 这样是正确的顺序</w:t>
      </w:r>
    </w:p>
    <w:p>
      <w:pPr>
        <w:pStyle w:val="6"/>
        <w:numPr>
          <w:ilvl w:val="0"/>
          <w:numId w:val="0"/>
        </w:numPr>
        <w:spacing w:before="70" w:line="240" w:lineRule="auto"/>
        <w:ind w:leftChars="0" w:right="0" w:rightChars="0"/>
        <w:jc w:val="left"/>
        <w:rPr>
          <w:rFonts w:hint="eastAsia" w:eastAsia="宋体"/>
          <w:color w:val="56676D"/>
          <w:sz w:val="18"/>
          <w:szCs w:val="18"/>
          <w:lang w:val="en-US" w:eastAsia="zh-CN"/>
        </w:rPr>
      </w:pPr>
      <w:r>
        <w:rPr>
          <w:rFonts w:hint="eastAsia" w:eastAsia="宋体"/>
          <w:color w:val="56676D"/>
          <w:sz w:val="18"/>
          <w:szCs w:val="18"/>
          <w:lang w:val="en-US" w:eastAsia="zh-CN"/>
        </w:rPr>
        <w:t>4.熟悉混编方式，是在php文件中混编，不是html中</w:t>
      </w:r>
    </w:p>
    <w:p>
      <w:pPr>
        <w:pStyle w:val="6"/>
        <w:numPr>
          <w:ilvl w:val="0"/>
          <w:numId w:val="0"/>
        </w:numPr>
        <w:spacing w:before="70" w:line="240" w:lineRule="auto"/>
        <w:ind w:leftChars="0" w:right="0" w:rightChars="0"/>
        <w:jc w:val="left"/>
        <w:rPr>
          <w:rFonts w:hint="eastAsia" w:eastAsia="宋体"/>
          <w:color w:val="56676D"/>
          <w:sz w:val="18"/>
          <w:szCs w:val="18"/>
          <w:lang w:val="en-US" w:eastAsia="zh-CN"/>
        </w:rPr>
      </w:pPr>
      <w:r>
        <w:rPr>
          <w:rFonts w:hint="eastAsia" w:eastAsia="宋体"/>
          <w:color w:val="56676D"/>
          <w:sz w:val="18"/>
          <w:szCs w:val="18"/>
          <w:lang w:val="en-US" w:eastAsia="zh-CN"/>
        </w:rPr>
        <w:t>5.注意换行\n 和&lt;br&gt;：它俩在源码和网页中是不一样的</w:t>
      </w:r>
    </w:p>
    <w:p>
      <w:pPr>
        <w:pStyle w:val="6"/>
        <w:numPr>
          <w:ilvl w:val="0"/>
          <w:numId w:val="0"/>
        </w:numPr>
        <w:spacing w:before="70" w:line="240" w:lineRule="auto"/>
        <w:ind w:leftChars="0" w:right="0" w:rightChars="0"/>
        <w:jc w:val="left"/>
        <w:rPr>
          <w:rFonts w:hint="eastAsia" w:eastAsia="宋体"/>
          <w:color w:val="56676D"/>
          <w:sz w:val="18"/>
          <w:szCs w:val="18"/>
          <w:lang w:val="en-US" w:eastAsia="zh-CN"/>
        </w:rPr>
      </w:pPr>
      <w:r>
        <w:rPr>
          <w:rFonts w:hint="eastAsia" w:eastAsia="宋体"/>
          <w:color w:val="56676D"/>
          <w:sz w:val="18"/>
          <w:szCs w:val="18"/>
          <w:lang w:val="en-US" w:eastAsia="zh-CN"/>
        </w:rPr>
        <w:t>知识利用：</w:t>
      </w:r>
    </w:p>
    <w:p>
      <w:pPr>
        <w:pStyle w:val="6"/>
        <w:numPr>
          <w:ilvl w:val="0"/>
          <w:numId w:val="0"/>
        </w:numPr>
        <w:spacing w:before="70" w:line="240" w:lineRule="auto"/>
        <w:ind w:leftChars="0" w:right="0" w:rightChars="0"/>
        <w:jc w:val="left"/>
        <w:rPr>
          <w:rFonts w:hint="eastAsia" w:eastAsia="宋体"/>
          <w:color w:val="56676D"/>
          <w:sz w:val="18"/>
          <w:szCs w:val="18"/>
          <w:lang w:val="en-US" w:eastAsia="zh-CN"/>
        </w:rPr>
      </w:pPr>
      <w:r>
        <w:rPr>
          <w:rFonts w:hint="eastAsia" w:eastAsia="宋体"/>
          <w:color w:val="56676D"/>
          <w:sz w:val="18"/>
          <w:szCs w:val="18"/>
          <w:lang w:val="en-US" w:eastAsia="zh-CN"/>
        </w:rPr>
        <w:t>1.</w:t>
      </w:r>
    </w:p>
    <w:p>
      <w:pPr>
        <w:pStyle w:val="6"/>
        <w:numPr>
          <w:ilvl w:val="0"/>
          <w:numId w:val="0"/>
        </w:numPr>
        <w:spacing w:before="70" w:line="240" w:lineRule="auto"/>
        <w:ind w:leftChars="0" w:right="0" w:rightChars="0"/>
        <w:jc w:val="left"/>
        <w:rPr>
          <w:rFonts w:hint="eastAsia" w:eastAsia="宋体"/>
          <w:color w:val="56676D"/>
          <w:sz w:val="18"/>
          <w:szCs w:val="18"/>
          <w:lang w:val="en-US" w:eastAsia="zh-CN"/>
        </w:rPr>
      </w:pPr>
      <w:r>
        <w:rPr>
          <w:rFonts w:hint="eastAsia" w:eastAsia="宋体"/>
          <w:color w:val="56676D"/>
          <w:sz w:val="18"/>
          <w:szCs w:val="18"/>
          <w:lang w:val="en-US" w:eastAsia="zh-CN"/>
        </w:rPr>
        <w:t>将$contents这个字符串，按行分割成数组$lines</w:t>
      </w:r>
    </w:p>
    <w:p>
      <w:pPr>
        <w:pStyle w:val="7"/>
        <w:keepNext w:val="0"/>
        <w:keepLines w:val="0"/>
        <w:widowControl/>
        <w:suppressLineNumbers w:val="0"/>
        <w:shd w:val="clear" w:fill="21282D"/>
        <w:rPr>
          <w:rFonts w:hint="eastAsia" w:ascii="宋体" w:hAnsi="宋体" w:eastAsia="宋体" w:cs="宋体"/>
          <w:color w:val="E0E2E4"/>
          <w:sz w:val="25"/>
          <w:szCs w:val="25"/>
        </w:rPr>
      </w:pPr>
      <w:r>
        <w:rPr>
          <w:rFonts w:hint="eastAsia" w:ascii="宋体" w:hAnsi="宋体" w:eastAsia="宋体" w:cs="宋体"/>
          <w:color w:val="E0E2E4"/>
          <w:sz w:val="25"/>
          <w:szCs w:val="25"/>
          <w:shd w:val="clear" w:fill="21282D"/>
        </w:rPr>
        <w:t xml:space="preserve">$lines = </w:t>
      </w:r>
      <w:r>
        <w:rPr>
          <w:rFonts w:hint="eastAsia" w:ascii="宋体" w:hAnsi="宋体" w:eastAsia="宋体" w:cs="宋体"/>
          <w:color w:val="93C763"/>
          <w:sz w:val="25"/>
          <w:szCs w:val="25"/>
          <w:shd w:val="clear" w:fill="21282D"/>
        </w:rPr>
        <w:t>explode</w:t>
      </w:r>
      <w:r>
        <w:rPr>
          <w:rFonts w:hint="eastAsia" w:ascii="宋体" w:hAnsi="宋体" w:eastAsia="宋体" w:cs="宋体"/>
          <w:color w:val="E0E2E4"/>
          <w:sz w:val="25"/>
          <w:szCs w:val="25"/>
          <w:shd w:val="clear" w:fill="21282D"/>
        </w:rPr>
        <w:t>(</w:t>
      </w:r>
      <w:r>
        <w:rPr>
          <w:rFonts w:hint="eastAsia" w:ascii="宋体" w:hAnsi="宋体" w:eastAsia="宋体" w:cs="宋体"/>
          <w:color w:val="EC7600"/>
          <w:sz w:val="25"/>
          <w:szCs w:val="25"/>
          <w:shd w:val="clear" w:fill="21282D"/>
        </w:rPr>
        <w:t xml:space="preserve">"\n" </w:t>
      </w:r>
      <w:r>
        <w:rPr>
          <w:rFonts w:hint="eastAsia" w:ascii="宋体" w:hAnsi="宋体" w:eastAsia="宋体" w:cs="宋体"/>
          <w:color w:val="E0E2E4"/>
          <w:sz w:val="25"/>
          <w:szCs w:val="25"/>
          <w:shd w:val="clear" w:fill="21282D"/>
        </w:rPr>
        <w:t>, $contents);</w:t>
      </w:r>
    </w:p>
    <w:p>
      <w:pPr>
        <w:pStyle w:val="6"/>
        <w:numPr>
          <w:ilvl w:val="0"/>
          <w:numId w:val="0"/>
        </w:numPr>
        <w:spacing w:before="70" w:line="240" w:lineRule="auto"/>
        <w:ind w:leftChars="0" w:right="0" w:rightChars="0"/>
        <w:jc w:val="left"/>
        <w:rPr>
          <w:rFonts w:hint="eastAsia" w:eastAsia="宋体"/>
          <w:color w:val="56676D"/>
          <w:sz w:val="18"/>
          <w:szCs w:val="18"/>
          <w:lang w:val="en-US" w:eastAsia="zh-CN"/>
        </w:rPr>
      </w:pPr>
      <w:r>
        <w:rPr>
          <w:rFonts w:hint="eastAsia" w:eastAsia="宋体"/>
          <w:color w:val="56676D"/>
          <w:sz w:val="18"/>
          <w:szCs w:val="18"/>
          <w:lang w:val="en-US" w:eastAsia="zh-CN"/>
        </w:rPr>
        <w:t>2.</w:t>
      </w:r>
    </w:p>
    <w:p>
      <w:pPr>
        <w:pStyle w:val="6"/>
        <w:numPr>
          <w:ilvl w:val="0"/>
          <w:numId w:val="0"/>
        </w:numPr>
        <w:spacing w:before="70" w:line="240" w:lineRule="auto"/>
        <w:ind w:leftChars="0" w:right="0" w:rightChars="0"/>
        <w:jc w:val="left"/>
        <w:rPr>
          <w:rFonts w:hint="eastAsia" w:eastAsia="宋体"/>
          <w:color w:val="56676D"/>
          <w:sz w:val="18"/>
          <w:szCs w:val="18"/>
          <w:lang w:val="en-US" w:eastAsia="zh-CN"/>
        </w:rPr>
      </w:pPr>
      <w:r>
        <w:rPr>
          <w:rFonts w:hint="eastAsia"/>
          <w:color w:val="56676D"/>
          <w:sz w:val="18"/>
          <w:szCs w:val="18"/>
          <w:lang w:val="en-US" w:eastAsia="zh-CN"/>
        </w:rPr>
        <w:t>取数组$lines的值</w:t>
      </w:r>
    </w:p>
    <w:p>
      <w:pPr>
        <w:pStyle w:val="7"/>
        <w:keepNext w:val="0"/>
        <w:keepLines w:val="0"/>
        <w:widowControl/>
        <w:suppressLineNumbers w:val="0"/>
        <w:shd w:val="clear" w:fill="21282D"/>
        <w:rPr>
          <w:rFonts w:hint="eastAsia" w:ascii="宋体" w:hAnsi="宋体" w:eastAsia="宋体" w:cs="宋体"/>
          <w:color w:val="E0E2E4"/>
          <w:sz w:val="25"/>
          <w:szCs w:val="25"/>
          <w:shd w:val="clear" w:fill="21282D"/>
          <w:lang w:val="en-US" w:eastAsia="zh-CN"/>
        </w:rPr>
      </w:pPr>
      <w:r>
        <w:rPr>
          <w:rFonts w:hint="eastAsia" w:ascii="宋体" w:hAnsi="宋体" w:eastAsia="宋体" w:cs="宋体"/>
          <w:color w:val="E0E2E4"/>
          <w:sz w:val="25"/>
          <w:szCs w:val="25"/>
          <w:shd w:val="clear" w:fill="21282D"/>
        </w:rPr>
        <w:t>foreach($lines as $item)</w:t>
      </w:r>
    </w:p>
    <w:p>
      <w:pPr>
        <w:pStyle w:val="6"/>
        <w:spacing w:before="70" w:line="240" w:lineRule="auto"/>
        <w:ind w:left="0" w:leftChars="0" w:right="0" w:firstLine="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3.</w:t>
      </w:r>
    </w:p>
    <w:p>
      <w:pPr>
        <w:pStyle w:val="6"/>
        <w:spacing w:before="70" w:line="240" w:lineRule="auto"/>
        <w:ind w:left="0" w:leftChars="0" w:right="0" w:firstLine="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向$data[]数组中添加元素</w:t>
      </w:r>
    </w:p>
    <w:p>
      <w:pPr>
        <w:pStyle w:val="7"/>
        <w:keepNext w:val="0"/>
        <w:keepLines w:val="0"/>
        <w:widowControl/>
        <w:suppressLineNumbers w:val="0"/>
        <w:shd w:val="clear" w:fill="21282D"/>
        <w:rPr>
          <w:rFonts w:hint="eastAsia" w:ascii="宋体" w:hAnsi="宋体" w:eastAsia="宋体" w:cs="宋体"/>
          <w:color w:val="E0E2E4"/>
          <w:sz w:val="25"/>
          <w:szCs w:val="25"/>
        </w:rPr>
      </w:pPr>
      <w:r>
        <w:rPr>
          <w:rFonts w:hint="eastAsia" w:ascii="宋体" w:hAnsi="宋体" w:eastAsia="宋体" w:cs="宋体"/>
          <w:color w:val="E0E2E4"/>
          <w:sz w:val="25"/>
          <w:szCs w:val="25"/>
          <w:shd w:val="clear" w:fill="21282D"/>
        </w:rPr>
        <w:t>$data[] = $cols;</w:t>
      </w:r>
    </w:p>
    <w:p>
      <w:pPr>
        <w:pStyle w:val="6"/>
        <w:spacing w:before="70" w:line="240" w:lineRule="auto"/>
        <w:ind w:left="0" w:leftChars="0" w:right="0" w:firstLine="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4.</w:t>
      </w:r>
    </w:p>
    <w:p>
      <w:pPr>
        <w:pStyle w:val="6"/>
        <w:spacing w:before="70" w:line="240" w:lineRule="auto"/>
        <w:ind w:left="0" w:leftChars="0" w:right="0" w:firstLine="0" w:firstLineChars="0"/>
        <w:jc w:val="left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确定$cols中</w:t>
      </w:r>
      <w:r>
        <w:rPr>
          <w:rFonts w:hint="default" w:eastAsia="宋体"/>
          <w:sz w:val="18"/>
          <w:szCs w:val="18"/>
          <w:lang w:val="en-US" w:eastAsia="zh-CN"/>
        </w:rPr>
        <w:t>’</w:t>
      </w:r>
      <w:r>
        <w:rPr>
          <w:rFonts w:hint="eastAsia" w:eastAsia="宋体"/>
          <w:sz w:val="18"/>
          <w:szCs w:val="18"/>
          <w:lang w:val="en-US" w:eastAsia="zh-CN"/>
        </w:rPr>
        <w:t>http://</w:t>
      </w:r>
      <w:r>
        <w:rPr>
          <w:rFonts w:hint="default" w:eastAsia="宋体"/>
          <w:sz w:val="18"/>
          <w:szCs w:val="18"/>
          <w:lang w:val="en-US" w:eastAsia="zh-CN"/>
        </w:rPr>
        <w:t>’</w:t>
      </w:r>
      <w:r>
        <w:rPr>
          <w:rFonts w:hint="eastAsia" w:eastAsia="宋体"/>
          <w:sz w:val="18"/>
          <w:szCs w:val="18"/>
          <w:lang w:val="en-US" w:eastAsia="zh-CN"/>
        </w:rPr>
        <w:t>的位置，返回具体数值，没有的话返回false</w:t>
      </w:r>
    </w:p>
    <w:p>
      <w:pPr>
        <w:pStyle w:val="7"/>
        <w:keepNext w:val="0"/>
        <w:keepLines w:val="0"/>
        <w:widowControl/>
        <w:suppressLineNumbers w:val="0"/>
        <w:shd w:val="clear" w:fill="21282D"/>
        <w:rPr>
          <w:rFonts w:hint="eastAsia" w:ascii="宋体" w:hAnsi="宋体" w:eastAsia="宋体" w:cs="宋体"/>
          <w:color w:val="E0E2E4"/>
          <w:sz w:val="25"/>
          <w:szCs w:val="25"/>
        </w:rPr>
      </w:pPr>
      <w:r>
        <w:rPr>
          <w:rFonts w:hint="eastAsia" w:ascii="宋体" w:hAnsi="宋体" w:eastAsia="宋体" w:cs="宋体"/>
          <w:color w:val="7D8C93"/>
          <w:sz w:val="25"/>
          <w:szCs w:val="25"/>
          <w:shd w:val="clear" w:fill="21282D"/>
        </w:rPr>
        <w:t>strpos($cols , 'http://'</w:t>
      </w:r>
    </w:p>
    <w:p>
      <w:pPr>
        <w:pStyle w:val="6"/>
        <w:spacing w:before="70" w:line="240" w:lineRule="auto"/>
        <w:ind w:left="0" w:leftChars="0" w:right="0" w:firstLine="0" w:firstLineChars="0"/>
        <w:jc w:val="left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5.</w:t>
      </w:r>
    </w:p>
    <w:p>
      <w:pPr>
        <w:pStyle w:val="6"/>
        <w:spacing w:before="70" w:line="240" w:lineRule="auto"/>
        <w:ind w:left="0" w:leftChars="0" w:right="0" w:firstLine="0" w:firstLineChars="0"/>
        <w:jc w:val="left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取消$cols两侧空格</w:t>
      </w:r>
    </w:p>
    <w:p>
      <w:pPr>
        <w:pStyle w:val="7"/>
        <w:keepNext w:val="0"/>
        <w:keepLines w:val="0"/>
        <w:widowControl/>
        <w:suppressLineNumbers w:val="0"/>
        <w:shd w:val="clear" w:fill="21282D"/>
        <w:rPr>
          <w:rFonts w:hint="eastAsia" w:ascii="宋体" w:hAnsi="宋体" w:eastAsia="宋体" w:cs="宋体"/>
          <w:color w:val="E0E2E4"/>
          <w:sz w:val="25"/>
          <w:szCs w:val="25"/>
        </w:rPr>
      </w:pPr>
      <w:r>
        <w:rPr>
          <w:rFonts w:hint="eastAsia" w:ascii="宋体" w:hAnsi="宋体" w:eastAsia="宋体" w:cs="宋体"/>
          <w:color w:val="7D8C93"/>
          <w:sz w:val="25"/>
          <w:szCs w:val="25"/>
          <w:shd w:val="clear" w:fill="21282D"/>
        </w:rPr>
        <w:t>trim($cols)</w:t>
      </w:r>
    </w:p>
    <w:p>
      <w:pPr>
        <w:pStyle w:val="6"/>
        <w:spacing w:before="70" w:line="240" w:lineRule="auto"/>
        <w:ind w:left="0" w:leftChars="0" w:right="0" w:firstLine="0" w:firstLineChars="0"/>
        <w:jc w:val="left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6.</w:t>
      </w:r>
    </w:p>
    <w:p>
      <w:pPr>
        <w:pStyle w:val="6"/>
        <w:spacing w:before="70" w:line="240" w:lineRule="auto"/>
        <w:ind w:left="0" w:leftChars="0" w:right="0" w:firstLine="0" w:firstLineChars="0"/>
        <w:jc w:val="left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eastAsia="宋体"/>
          <w:sz w:val="18"/>
          <w:szCs w:val="18"/>
          <w:lang w:val="en-US" w:eastAsia="zh-CN"/>
        </w:rPr>
        <w:t>从数组第7位开始截取输出</w:t>
      </w:r>
    </w:p>
    <w:p>
      <w:pPr>
        <w:pStyle w:val="7"/>
        <w:keepNext w:val="0"/>
        <w:keepLines w:val="0"/>
        <w:widowControl/>
        <w:suppressLineNumbers w:val="0"/>
        <w:shd w:val="clear" w:fill="21282D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 w:cs="宋体"/>
          <w:color w:val="7D8C93"/>
          <w:sz w:val="25"/>
          <w:szCs w:val="25"/>
          <w:shd w:val="clear" w:fill="21282D"/>
          <w:lang w:val="en-US" w:eastAsia="zh-CN"/>
        </w:rPr>
        <w:t xml:space="preserve">echo </w:t>
      </w:r>
      <w:r>
        <w:rPr>
          <w:rFonts w:hint="eastAsia" w:ascii="宋体" w:hAnsi="宋体" w:eastAsia="宋体" w:cs="宋体"/>
          <w:color w:val="7D8C93"/>
          <w:sz w:val="25"/>
          <w:szCs w:val="25"/>
          <w:shd w:val="clear" w:fill="21282D"/>
        </w:rPr>
        <w:t>substr($cols , 7);</w:t>
      </w:r>
    </w:p>
    <w:p>
      <w:pPr>
        <w:pStyle w:val="6"/>
        <w:spacing w:before="70" w:line="240" w:lineRule="auto"/>
        <w:ind w:left="0" w:leftChars="0" w:right="0" w:firstLine="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7.</w:t>
      </w:r>
    </w:p>
    <w:p>
      <w:pPr>
        <w:pStyle w:val="6"/>
        <w:spacing w:before="70" w:line="240" w:lineRule="auto"/>
        <w:ind w:left="0" w:leftChars="0" w:right="0" w:firstLine="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将$cols两侧空格去掉并且小写输出</w:t>
      </w:r>
    </w:p>
    <w:p>
      <w:pPr>
        <w:pStyle w:val="7"/>
        <w:keepNext w:val="0"/>
        <w:keepLines w:val="0"/>
        <w:widowControl/>
        <w:suppressLineNumbers w:val="0"/>
        <w:shd w:val="clear" w:fill="21282D"/>
        <w:rPr>
          <w:rFonts w:hint="eastAsia" w:eastAsia="宋体"/>
          <w:lang w:val="en-US" w:eastAsia="zh-CN"/>
        </w:rPr>
      </w:pPr>
      <w:r>
        <w:rPr>
          <w:rFonts w:hint="eastAsia" w:cs="宋体"/>
          <w:color w:val="7D8C93"/>
          <w:sz w:val="25"/>
          <w:szCs w:val="25"/>
          <w:shd w:val="clear" w:fill="21282D"/>
          <w:lang w:val="en-US" w:eastAsia="zh-CN"/>
        </w:rPr>
        <w:t xml:space="preserve">echo </w:t>
      </w:r>
      <w:r>
        <w:rPr>
          <w:rFonts w:hint="eastAsia" w:ascii="宋体" w:hAnsi="宋体" w:eastAsia="宋体" w:cs="宋体"/>
          <w:color w:val="7D8C93"/>
          <w:sz w:val="25"/>
          <w:szCs w:val="25"/>
          <w:shd w:val="clear" w:fill="21282D"/>
        </w:rPr>
        <w:t>strtolower(trim($cols));</w:t>
      </w:r>
    </w:p>
    <w:p>
      <w:pPr>
        <w:pStyle w:val="6"/>
        <w:spacing w:before="70" w:line="240" w:lineRule="auto"/>
        <w:ind w:left="0" w:leftChars="0" w:right="0" w:firstLine="0" w:firstLineChars="0"/>
        <w:jc w:val="left"/>
      </w:pPr>
    </w:p>
    <w:p>
      <w:pPr>
        <w:pStyle w:val="6"/>
        <w:spacing w:before="70" w:line="240" w:lineRule="auto"/>
        <w:ind w:left="0" w:leftChars="0" w:right="0" w:firstLine="0" w:firstLineChars="0"/>
        <w:jc w:val="left"/>
        <w:rPr>
          <w:rFonts w:hint="eastAsia" w:eastAsia="宋体"/>
          <w:color w:val="56676D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4616450" cy="1187450"/>
            <wp:effectExtent l="0" t="0" r="6350" b="635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118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line="200" w:lineRule="exact"/>
        <w:rPr>
          <w:sz w:val="20"/>
          <w:szCs w:val="20"/>
        </w:rPr>
      </w:pPr>
    </w:p>
    <w:p>
      <w:pPr>
        <w:spacing w:before="13" w:line="240" w:lineRule="exact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下图：trim中的第二个参数，就是要移除字符串两侧的对象，两侧要是没有，就不移除</w:t>
      </w:r>
    </w:p>
    <w:p>
      <w:pPr>
        <w:spacing w:before="0"/>
        <w:ind w:left="110" w:right="0" w:firstLine="0"/>
        <w:jc w:val="left"/>
      </w:pPr>
    </w:p>
    <w:p>
      <w:pPr>
        <w:spacing w:before="0"/>
        <w:ind w:left="110" w:right="0" w:firstLine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pict>
          <v:shape id="_x0000_i1025" o:spt="75" type="#_x0000_t75" style="height:262.15pt;width:490.55pt;" filled="f" coordsize="21600,21600">
            <v:path/>
            <v:fill on="f" focussize="0,0"/>
            <v:stroke/>
            <v:imagedata r:id="rId7" o:title=""/>
            <o:lock v:ext="edit" aspectratio="t"/>
            <w10:wrap type="none"/>
            <w10:anchorlock/>
          </v:shape>
        </w:pict>
      </w: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7" w:line="280" w:lineRule="exact"/>
        <w:rPr>
          <w:sz w:val="28"/>
          <w:szCs w:val="28"/>
        </w:rPr>
      </w:pPr>
    </w:p>
    <w:p>
      <w:pPr>
        <w:pStyle w:val="3"/>
        <w:numPr>
          <w:ilvl w:val="1"/>
          <w:numId w:val="41"/>
        </w:numPr>
        <w:tabs>
          <w:tab w:val="left" w:pos="559"/>
        </w:tabs>
        <w:spacing w:before="0" w:after="0" w:line="411" w:lineRule="exact"/>
        <w:ind w:left="559" w:right="0" w:hanging="453"/>
        <w:jc w:val="left"/>
      </w:pPr>
      <w:bookmarkStart w:id="41" w:name="数组处理"/>
      <w:bookmarkEnd w:id="41"/>
      <w:bookmarkStart w:id="42" w:name="数组处理"/>
      <w:bookmarkEnd w:id="42"/>
      <w:r>
        <w:rPr>
          <w:color w:val="56676D"/>
        </w:rPr>
        <w:t>数组处理</w:t>
      </w:r>
    </w:p>
    <w:p>
      <w:pPr>
        <w:spacing w:before="18" w:line="280" w:lineRule="exact"/>
        <w:rPr>
          <w:sz w:val="28"/>
          <w:szCs w:val="28"/>
        </w:rPr>
      </w:pPr>
    </w:p>
    <w:p>
      <w:pPr>
        <w:pStyle w:val="5"/>
        <w:spacing w:line="307" w:lineRule="exact"/>
        <w:ind w:right="0"/>
        <w:jc w:val="left"/>
      </w:pPr>
      <w:r>
        <w:pict>
          <v:group id="_x0000_s1596" o:spid="_x0000_s1596" o:spt="203" style="position:absolute;left:0pt;margin-left:63pt;margin-top:7.85pt;height:3.4pt;width:3.7pt;mso-position-horizontal-relative:page;z-index:-2048;mso-width-relative:page;mso-height-relative:page;" coordorigin="1261,157" coordsize="75,69">
            <o:lock v:ext="edit"/>
            <v:shape id="_x0000_s1597" o:spid="_x0000_s1597" style="position:absolute;left:1261;top:157;height:69;width:75;" fillcolor="#56676D" filled="t" stroked="f" coordorigin="1261,157" coordsize="75,69" path="m1314,226l1285,224,1268,215,1261,198,1265,172,1278,157,1309,158,1327,165,1335,180,1336,191,1330,214,1314,226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598" o:spid="_x0000_s1598" o:spt="203" style="position:absolute;left:0pt;margin-left:97.5pt;margin-top:24.9pt;height:14.25pt;width:143.3pt;mso-position-horizontal-relative:page;z-index:-2048;mso-width-relative:page;mso-height-relative:page;" coordorigin="1951,498" coordsize="2866,285">
            <o:lock v:ext="edit"/>
            <v:group id="_x0000_s1599" o:spid="_x0000_s1599" o:spt="203" style="position:absolute;left:1951;top:498;height:285;width:2866;" coordorigin="1951,498" coordsize="2866,285">
              <o:lock v:ext="edit"/>
              <v:shape id="_x0000_s1600" o:spid="_x0000_s1600" style="position:absolute;left:1951;top:498;height:285;width:2866;" fillcolor="#F8F8F8" filled="t" stroked="f" coordorigin="1951,498" coordsize="2866,285" path="m1996,783l1972,779,1957,766,1951,744,1951,543,1955,520,1969,505,1991,499,4772,498,4796,503,4811,516,4817,538,4817,738,4813,762,4799,777,4777,783,1996,783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601" o:spid="_x0000_s1601" o:spt="203" style="position:absolute;left:1958;top:506;height:270;width:2851;" coordorigin="1958,506" coordsize="2851,270">
              <o:lock v:ext="edit"/>
              <v:shape id="_x0000_s1602" o:spid="_x0000_s1602" style="position:absolute;left:1958;top:506;height:270;width:2851;" filled="f" stroked="t" coordorigin="1958,506" coordsize="2851,270" path="m1958,738l1958,543,1964,520,1980,508,4772,506,4795,511,4807,527,4810,738,4804,761,4788,774,1996,776,1973,771,1961,755,1958,738xe">
                <v:path arrowok="t"/>
                <v:fill on="f" focussize="0,0"/>
                <v:stroke weight="0.750314960629921pt" color="#EDEDED"/>
                <v:imagedata o:title=""/>
                <o:lock v:ext="edit"/>
              </v:shape>
            </v:group>
          </v:group>
        </w:pict>
      </w:r>
      <w:r>
        <w:rPr>
          <w:color w:val="56676D"/>
          <w:w w:val="105"/>
        </w:rPr>
        <w:t>获取关联数组中全部的键</w:t>
      </w:r>
      <w:r>
        <w:rPr>
          <w:color w:val="56676D"/>
          <w:spacing w:val="-36"/>
          <w:w w:val="105"/>
        </w:rPr>
        <w:t xml:space="preserve"> </w:t>
      </w:r>
      <w:r>
        <w:rPr>
          <w:rFonts w:ascii="Arial" w:hAnsi="Arial" w:eastAsia="Arial" w:cs="Arial"/>
          <w:color w:val="56676D"/>
          <w:w w:val="105"/>
        </w:rPr>
        <w:t>/</w:t>
      </w:r>
      <w:r>
        <w:rPr>
          <w:rFonts w:ascii="Arial" w:hAnsi="Arial" w:eastAsia="Arial" w:cs="Arial"/>
          <w:color w:val="56676D"/>
          <w:spacing w:val="-31"/>
          <w:w w:val="105"/>
        </w:rPr>
        <w:t xml:space="preserve"> </w:t>
      </w:r>
      <w:r>
        <w:rPr>
          <w:color w:val="56676D"/>
          <w:w w:val="105"/>
        </w:rPr>
        <w:t>值</w:t>
      </w:r>
    </w:p>
    <w:p>
      <w:pPr>
        <w:spacing w:before="0" w:line="160" w:lineRule="exact"/>
        <w:rPr>
          <w:sz w:val="16"/>
          <w:szCs w:val="16"/>
        </w:rPr>
      </w:pPr>
    </w:p>
    <w:p>
      <w:pPr>
        <w:pStyle w:val="6"/>
        <w:spacing w:before="70" w:line="240" w:lineRule="auto"/>
        <w:ind w:left="1082" w:right="0"/>
        <w:jc w:val="left"/>
      </w:pPr>
      <w:r>
        <w:pict>
          <v:group id="_x0000_s1603" o:spid="_x0000_s1603" o:spt="203" style="position:absolute;left:0pt;margin-left:85.55pt;margin-top:6.25pt;height:3.4pt;width:3.7pt;mso-position-horizontal-relative:page;z-index:-2048;mso-width-relative:page;mso-height-relative:page;" coordorigin="1711,125" coordsize="75,69">
            <o:lock v:ext="edit"/>
            <v:shape id="_x0000_s1604" o:spid="_x0000_s1604" style="position:absolute;left:1711;top:125;height:69;width:75;" filled="f" stroked="t" coordorigin="1711,125" coordsize="75,69" path="m1786,159l1780,182,1764,194,1735,192,1718,183,1711,166,1715,140,1728,125,1759,126,1777,134,1785,148,1786,159xe">
              <v:path arrowok="t"/>
              <v:fill on="f" focussize="0,0"/>
              <v:stroke weight="0.750314960629921pt" color="#56676D"/>
              <v:imagedata o:title=""/>
              <o:lock v:ext="edit"/>
            </v:shape>
          </v:group>
        </w:pict>
      </w:r>
      <w:r>
        <w:rPr>
          <w:color w:val="56676D"/>
        </w:rPr>
        <w:t>array_keys() / array_values()</w:t>
      </w:r>
    </w:p>
    <w:p>
      <w:pPr>
        <w:spacing w:before="9" w:line="140" w:lineRule="exact"/>
        <w:rPr>
          <w:sz w:val="14"/>
          <w:szCs w:val="14"/>
        </w:rPr>
      </w:pPr>
    </w:p>
    <w:p>
      <w:pPr>
        <w:pStyle w:val="5"/>
        <w:spacing w:line="307" w:lineRule="exact"/>
        <w:ind w:right="0"/>
        <w:jc w:val="left"/>
      </w:pPr>
      <w:r>
        <w:pict>
          <v:group id="_x0000_s1605" o:spid="_x0000_s1605" o:spt="203" style="position:absolute;left:0pt;margin-left:63pt;margin-top:7.85pt;height:3.4pt;width:3.7pt;mso-position-horizontal-relative:page;z-index:-2048;mso-width-relative:page;mso-height-relative:page;" coordorigin="1261,157" coordsize="75,69">
            <o:lock v:ext="edit"/>
            <v:shape id="_x0000_s1606" o:spid="_x0000_s1606" style="position:absolute;left:1261;top:157;height:69;width:75;" fillcolor="#56676D" filled="t" stroked="f" coordorigin="1261,157" coordsize="75,69" path="m1314,226l1285,224,1268,215,1261,198,1265,172,1278,157,1309,158,1327,165,1335,180,1336,191,1330,214,1314,226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607" o:spid="_x0000_s1607" o:spt="203" style="position:absolute;left:0pt;margin-left:97.5pt;margin-top:24.9pt;height:14.25pt;width:91.5pt;mso-position-horizontal-relative:page;z-index:-2048;mso-width-relative:page;mso-height-relative:page;" coordorigin="1951,498" coordsize="1831,285">
            <o:lock v:ext="edit"/>
            <v:group id="_x0000_s1608" o:spid="_x0000_s1608" o:spt="203" style="position:absolute;left:1951;top:498;height:285;width:1831;" coordorigin="1951,498" coordsize="1831,285">
              <o:lock v:ext="edit"/>
              <v:shape id="_x0000_s1609" o:spid="_x0000_s1609" style="position:absolute;left:1951;top:498;height:285;width:1831;" fillcolor="#F8F8F8" filled="t" stroked="f" coordorigin="1951,498" coordsize="1831,285" path="m1996,783l1972,779,1957,766,1951,744,1951,543,1955,520,1969,505,1991,499,3737,498,3760,503,3775,516,3781,538,3782,738,3777,762,3764,777,3742,783,1996,783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610" o:spid="_x0000_s1610" o:spt="203" style="position:absolute;left:1958;top:506;height:270;width:1816;" coordorigin="1958,506" coordsize="1816,270">
              <o:lock v:ext="edit"/>
              <v:shape id="_x0000_s1611" o:spid="_x0000_s1611" style="position:absolute;left:1958;top:506;height:270;width:1816;" filled="f" stroked="t" coordorigin="1958,506" coordsize="1816,270" path="m1958,738l1958,543,1964,520,1980,508,3737,506,3760,511,3772,527,3774,738,3769,761,3753,774,1996,776,1973,771,1961,755,1958,738xe">
                <v:path arrowok="t"/>
                <v:fill on="f" focussize="0,0"/>
                <v:stroke weight="0.750314960629921pt" color="#EDEDED"/>
                <v:imagedata o:title=""/>
                <o:lock v:ext="edit"/>
              </v:shape>
            </v:group>
          </v:group>
        </w:pict>
      </w:r>
      <w:r>
        <w:rPr>
          <w:color w:val="56676D"/>
        </w:rPr>
        <w:t>判断关联数组中是否存在某个键</w:t>
      </w:r>
    </w:p>
    <w:p>
      <w:pPr>
        <w:spacing w:before="0" w:line="160" w:lineRule="exact"/>
        <w:rPr>
          <w:sz w:val="16"/>
          <w:szCs w:val="16"/>
        </w:rPr>
      </w:pPr>
    </w:p>
    <w:p>
      <w:pPr>
        <w:pStyle w:val="6"/>
        <w:spacing w:before="70" w:line="240" w:lineRule="auto"/>
        <w:ind w:left="1082" w:right="0"/>
        <w:jc w:val="left"/>
        <w:rPr>
          <w:color w:val="56676D"/>
        </w:rPr>
      </w:pPr>
      <w:r>
        <w:pict>
          <v:group id="_x0000_s1612" o:spid="_x0000_s1612" o:spt="203" style="position:absolute;left:0pt;margin-left:85.55pt;margin-top:6.25pt;height:3.4pt;width:3.7pt;mso-position-horizontal-relative:page;z-index:-2048;mso-width-relative:page;mso-height-relative:page;" coordorigin="1711,125" coordsize="75,69">
            <o:lock v:ext="edit"/>
            <v:shape id="_x0000_s1613" o:spid="_x0000_s1613" style="position:absolute;left:1711;top:125;height:69;width:75;" filled="f" stroked="t" coordorigin="1711,125" coordsize="75,69" path="m1786,159l1780,182,1764,194,1735,192,1718,183,1711,166,1715,140,1728,125,1759,126,1777,134,1785,148,1786,159xe">
              <v:path arrowok="t"/>
              <v:fill on="f" focussize="0,0"/>
              <v:stroke weight="0.750314960629921pt" color="#56676D"/>
              <v:imagedata o:title=""/>
              <o:lock v:ext="edit"/>
            </v:shape>
          </v:group>
        </w:pict>
      </w:r>
      <w:r>
        <w:rPr>
          <w:color w:val="56676D"/>
        </w:rPr>
        <w:t>array_key_exists()</w:t>
      </w:r>
    </w:p>
    <w:p>
      <w:pPr>
        <w:spacing w:before="0" w:line="200" w:lineRule="exact"/>
        <w:rPr>
          <w:rFonts w:hint="eastAsia" w:eastAsia="宋体"/>
          <w:sz w:val="20"/>
          <w:szCs w:val="20"/>
          <w:lang w:val="en-US" w:eastAsia="zh-CN"/>
        </w:rPr>
      </w:pPr>
      <w:r>
        <w:rPr>
          <w:rFonts w:hint="eastAsia" w:eastAsia="宋体"/>
          <w:sz w:val="20"/>
          <w:szCs w:val="20"/>
          <w:lang w:val="en-US" w:eastAsia="zh-CN"/>
        </w:rPr>
        <w:t>PHP笔记：第二天4</w:t>
      </w:r>
    </w:p>
    <w:p>
      <w:pPr>
        <w:spacing w:before="0" w:line="200" w:lineRule="exact"/>
        <w:rPr>
          <w:rFonts w:hint="eastAsia" w:eastAsia="宋体"/>
          <w:sz w:val="20"/>
          <w:szCs w:val="20"/>
          <w:lang w:val="en-US" w:eastAsia="zh-CN"/>
        </w:rPr>
      </w:pPr>
      <w:r>
        <w:rPr>
          <w:rFonts w:hint="eastAsia" w:eastAsia="宋体"/>
          <w:sz w:val="20"/>
          <w:szCs w:val="20"/>
          <w:lang w:val="en-US" w:eastAsia="zh-CN"/>
        </w:rPr>
        <w:t>这里有两个重点isset和empty，具体看php笔记</w:t>
      </w:r>
    </w:p>
    <w:p>
      <w:pPr>
        <w:spacing w:before="0" w:line="200" w:lineRule="exact"/>
        <w:rPr>
          <w:rFonts w:hint="eastAsia" w:eastAsia="宋体"/>
          <w:sz w:val="20"/>
          <w:szCs w:val="20"/>
          <w:lang w:val="en-US" w:eastAsia="zh-CN"/>
        </w:rPr>
      </w:pPr>
      <w:r>
        <w:rPr>
          <w:rFonts w:hint="eastAsia" w:eastAsia="宋体"/>
          <w:sz w:val="20"/>
          <w:szCs w:val="20"/>
          <w:lang w:val="en-US" w:eastAsia="zh-CN"/>
        </w:rPr>
        <w:t>还有注意：</w:t>
      </w:r>
    </w:p>
    <w:p>
      <w:pPr>
        <w:pStyle w:val="6"/>
        <w:spacing w:before="70" w:line="240" w:lineRule="auto"/>
        <w:ind w:left="0" w:leftChars="0" w:right="0" w:firstLine="0" w:firstLineChars="0"/>
        <w:jc w:val="left"/>
        <w:rPr>
          <w:color w:val="56676D"/>
        </w:rPr>
      </w:pPr>
      <w:r>
        <w:rPr>
          <w:rFonts w:hint="eastAsia" w:eastAsia="宋体"/>
          <w:sz w:val="20"/>
          <w:szCs w:val="20"/>
          <w:lang w:val="en-US" w:eastAsia="zh-CN"/>
        </w:rPr>
        <w:t xml:space="preserve">Js中  </w:t>
      </w:r>
      <w:r>
        <w:rPr>
          <w:rFonts w:hint="default" w:eastAsia="宋体"/>
          <w:sz w:val="20"/>
          <w:szCs w:val="20"/>
          <w:lang w:val="en-US" w:eastAsia="zh-CN"/>
        </w:rPr>
        <w:t>‘</w:t>
      </w:r>
      <w:r>
        <w:rPr>
          <w:rFonts w:hint="eastAsia" w:eastAsia="宋体"/>
          <w:sz w:val="20"/>
          <w:szCs w:val="20"/>
          <w:lang w:val="en-US" w:eastAsia="zh-CN"/>
        </w:rPr>
        <w:t>0</w:t>
      </w:r>
      <w:r>
        <w:rPr>
          <w:rFonts w:hint="default" w:eastAsia="宋体"/>
          <w:sz w:val="20"/>
          <w:szCs w:val="20"/>
          <w:lang w:val="en-US" w:eastAsia="zh-CN"/>
        </w:rPr>
        <w:t>’</w:t>
      </w:r>
      <w:r>
        <w:rPr>
          <w:rFonts w:hint="eastAsia" w:eastAsia="宋体"/>
          <w:sz w:val="20"/>
          <w:szCs w:val="20"/>
          <w:lang w:val="en-US" w:eastAsia="zh-CN"/>
        </w:rPr>
        <w:t xml:space="preserve"> == false --&gt;true</w:t>
      </w:r>
    </w:p>
    <w:p>
      <w:pPr>
        <w:spacing w:before="9" w:line="140" w:lineRule="exact"/>
        <w:rPr>
          <w:sz w:val="14"/>
          <w:szCs w:val="14"/>
        </w:rPr>
      </w:pPr>
    </w:p>
    <w:p>
      <w:pPr>
        <w:pStyle w:val="5"/>
        <w:spacing w:line="307" w:lineRule="exact"/>
        <w:ind w:right="0"/>
        <w:jc w:val="left"/>
      </w:pPr>
      <w:r>
        <w:pict>
          <v:group id="_x0000_s1614" o:spid="_x0000_s1614" o:spt="203" style="position:absolute;left:0pt;margin-left:63pt;margin-top:7.85pt;height:3.4pt;width:3.7pt;mso-position-horizontal-relative:page;z-index:-2048;mso-width-relative:page;mso-height-relative:page;" coordorigin="1261,157" coordsize="75,69">
            <o:lock v:ext="edit"/>
            <v:shape id="_x0000_s1615" o:spid="_x0000_s1615" style="position:absolute;left:1261;top:157;height:69;width:75;" fillcolor="#56676D" filled="t" stroked="f" coordorigin="1261,157" coordsize="75,69" path="m1314,226l1285,224,1268,215,1261,198,1265,172,1278,157,1309,158,1327,165,1335,180,1336,191,1330,214,1314,226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616" o:spid="_x0000_s1616" o:spt="203" style="position:absolute;left:0pt;margin-left:97.5pt;margin-top:24.9pt;height:14.25pt;width:72.75pt;mso-position-horizontal-relative:page;z-index:-2048;mso-width-relative:page;mso-height-relative:page;" coordorigin="1951,498" coordsize="1456,285">
            <o:lock v:ext="edit"/>
            <v:group id="_x0000_s1617" o:spid="_x0000_s1617" o:spt="203" style="position:absolute;left:1951;top:498;height:285;width:1456;" coordorigin="1951,498" coordsize="1456,285">
              <o:lock v:ext="edit"/>
              <v:shape id="_x0000_s1618" o:spid="_x0000_s1618" style="position:absolute;left:1951;top:498;height:285;width:1456;" fillcolor="#F8F8F8" filled="t" stroked="f" coordorigin="1951,498" coordsize="1456,285" path="m1996,783l1972,779,1957,766,1951,744,1951,543,1955,520,1969,505,1991,499,3361,498,3385,503,3400,516,3406,538,3406,738,3402,762,3389,777,3366,783,1996,783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619" o:spid="_x0000_s1619" o:spt="203" style="position:absolute;left:1958;top:506;height:270;width:1441;" coordorigin="1958,506" coordsize="1441,270">
              <o:lock v:ext="edit"/>
              <v:shape id="_x0000_s1620" o:spid="_x0000_s1620" style="position:absolute;left:1958;top:506;height:270;width:1441;" filled="f" stroked="t" coordorigin="1958,506" coordsize="1441,270" path="m1958,738l1958,543,1964,520,1980,508,3361,506,3384,511,3397,527,3399,738,3394,761,3378,774,1996,776,1973,771,1961,755,1958,738xe">
                <v:path arrowok="t"/>
                <v:fill on="f" focussize="0,0"/>
                <v:stroke weight="0.750314960629921pt" color="#EDEDED"/>
                <v:imagedata o:title=""/>
                <o:lock v:ext="edit"/>
              </v:shape>
            </v:group>
          </v:group>
        </w:pict>
      </w:r>
      <w:r>
        <w:rPr>
          <w:color w:val="56676D"/>
        </w:rPr>
        <w:t>去除重复的元素</w:t>
      </w:r>
    </w:p>
    <w:p>
      <w:pPr>
        <w:spacing w:before="0" w:line="160" w:lineRule="exact"/>
        <w:rPr>
          <w:sz w:val="16"/>
          <w:szCs w:val="16"/>
        </w:rPr>
      </w:pPr>
    </w:p>
    <w:p>
      <w:pPr>
        <w:pStyle w:val="6"/>
        <w:spacing w:before="70" w:line="240" w:lineRule="auto"/>
        <w:ind w:left="1082" w:right="0"/>
        <w:jc w:val="left"/>
        <w:rPr>
          <w:color w:val="56676D"/>
        </w:rPr>
      </w:pPr>
      <w:r>
        <w:pict>
          <v:group id="_x0000_s1621" o:spid="_x0000_s1621" o:spt="203" style="position:absolute;left:0pt;margin-left:85.55pt;margin-top:6.25pt;height:3.4pt;width:3.7pt;mso-position-horizontal-relative:page;z-index:-2048;mso-width-relative:page;mso-height-relative:page;" coordorigin="1711,125" coordsize="75,69">
            <o:lock v:ext="edit"/>
            <v:shape id="_x0000_s1622" o:spid="_x0000_s1622" style="position:absolute;left:1711;top:125;height:69;width:75;" filled="f" stroked="t" coordorigin="1711,125" coordsize="75,69" path="m1786,159l1780,182,1764,194,1735,192,1718,183,1711,166,1715,140,1728,125,1759,126,1777,134,1785,148,1786,159xe">
              <v:path arrowok="t"/>
              <v:fill on="f" focussize="0,0"/>
              <v:stroke weight="0.750314960629921pt" color="#56676D"/>
              <v:imagedata o:title=""/>
              <o:lock v:ext="edit"/>
            </v:shape>
          </v:group>
        </w:pict>
      </w:r>
      <w:r>
        <w:rPr>
          <w:color w:val="56676D"/>
        </w:rPr>
        <w:t>array_unique()</w:t>
      </w:r>
    </w:p>
    <w:p>
      <w:pPr>
        <w:pStyle w:val="6"/>
        <w:spacing w:before="70" w:line="240" w:lineRule="auto"/>
        <w:ind w:left="0" w:leftChars="0" w:right="0" w:firstLine="0" w:firstLineChars="0"/>
        <w:jc w:val="left"/>
        <w:rPr>
          <w:rFonts w:hint="eastAsia" w:eastAsia="宋体"/>
          <w:color w:val="56676D"/>
          <w:lang w:val="en-US" w:eastAsia="zh-CN"/>
        </w:rPr>
      </w:pPr>
      <w:r>
        <w:rPr>
          <w:rFonts w:hint="eastAsia" w:eastAsia="宋体"/>
          <w:color w:val="56676D"/>
          <w:lang w:val="en-US" w:eastAsia="zh-CN"/>
        </w:rPr>
        <w:t xml:space="preserve">例1：不改变原数组 </w:t>
      </w:r>
    </w:p>
    <w:p>
      <w:pPr>
        <w:pStyle w:val="7"/>
        <w:keepNext w:val="0"/>
        <w:keepLines w:val="0"/>
        <w:widowControl/>
        <w:suppressLineNumbers w:val="0"/>
        <w:shd w:val="clear" w:fill="21282D"/>
        <w:rPr>
          <w:rFonts w:hint="eastAsia" w:ascii="宋体" w:hAnsi="宋体" w:eastAsia="宋体" w:cs="宋体"/>
          <w:color w:val="E0E2E4"/>
          <w:sz w:val="25"/>
          <w:szCs w:val="25"/>
        </w:rPr>
      </w:pPr>
      <w:r>
        <w:rPr>
          <w:rFonts w:hint="eastAsia" w:ascii="宋体" w:hAnsi="宋体" w:eastAsia="宋体" w:cs="宋体"/>
          <w:color w:val="93C763"/>
          <w:sz w:val="25"/>
          <w:szCs w:val="25"/>
          <w:shd w:val="clear" w:fill="21282D"/>
        </w:rPr>
        <w:t>var_dump</w:t>
      </w:r>
      <w:r>
        <w:rPr>
          <w:rFonts w:hint="eastAsia" w:ascii="宋体" w:hAnsi="宋体" w:eastAsia="宋体" w:cs="宋体"/>
          <w:color w:val="E0E2E4"/>
          <w:sz w:val="25"/>
          <w:szCs w:val="25"/>
          <w:shd w:val="clear" w:fill="21282D"/>
        </w:rPr>
        <w:t>(</w:t>
      </w:r>
      <w:r>
        <w:rPr>
          <w:rFonts w:hint="eastAsia" w:ascii="宋体" w:hAnsi="宋体" w:eastAsia="宋体" w:cs="宋体"/>
          <w:color w:val="93C763"/>
          <w:sz w:val="25"/>
          <w:szCs w:val="25"/>
          <w:shd w:val="clear" w:fill="21282D"/>
        </w:rPr>
        <w:t>array_unique</w:t>
      </w:r>
      <w:r>
        <w:rPr>
          <w:rFonts w:hint="eastAsia" w:ascii="宋体" w:hAnsi="宋体" w:eastAsia="宋体" w:cs="宋体"/>
          <w:color w:val="E0E2E4"/>
          <w:sz w:val="25"/>
          <w:szCs w:val="25"/>
          <w:shd w:val="clear" w:fill="21282D"/>
        </w:rPr>
        <w:t>($dict);</w:t>
      </w:r>
    </w:p>
    <w:p>
      <w:pPr>
        <w:spacing w:before="9" w:line="140" w:lineRule="exact"/>
        <w:rPr>
          <w:sz w:val="14"/>
          <w:szCs w:val="14"/>
        </w:rPr>
      </w:pPr>
    </w:p>
    <w:p>
      <w:pPr>
        <w:pStyle w:val="5"/>
        <w:spacing w:line="307" w:lineRule="exact"/>
        <w:ind w:right="0"/>
        <w:jc w:val="left"/>
      </w:pPr>
      <w:r>
        <w:pict>
          <v:group id="_x0000_s1623" o:spid="_x0000_s1623" o:spt="203" style="position:absolute;left:0pt;margin-left:63pt;margin-top:7.85pt;height:3.4pt;width:3.7pt;mso-position-horizontal-relative:page;z-index:-2048;mso-width-relative:page;mso-height-relative:page;" coordorigin="1261,157" coordsize="75,69">
            <o:lock v:ext="edit"/>
            <v:shape id="_x0000_s1624" o:spid="_x0000_s1624" style="position:absolute;left:1261;top:157;height:69;width:75;" fillcolor="#56676D" filled="t" stroked="f" coordorigin="1261,157" coordsize="75,69" path="m1314,226l1285,224,1268,215,1261,198,1265,172,1278,157,1309,158,1327,165,1335,180,1336,191,1330,214,1314,226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625" o:spid="_x0000_s1625" o:spt="203" style="position:absolute;left:0pt;margin-left:97.5pt;margin-top:24.9pt;height:31.5pt;width:101.25pt;mso-position-horizontal-relative:page;z-index:-2048;mso-width-relative:page;mso-height-relative:page;" coordorigin="1951,498" coordsize="2026,630">
            <o:lock v:ext="edit"/>
            <v:group id="_x0000_s1626" o:spid="_x0000_s1626" o:spt="203" style="position:absolute;left:1951;top:498;height:285;width:1276;" coordorigin="1951,498" coordsize="1276,285">
              <o:lock v:ext="edit"/>
              <v:shape id="_x0000_s1627" o:spid="_x0000_s1627" style="position:absolute;left:1951;top:498;height:285;width:1276;" fillcolor="#F8F8F8" filled="t" stroked="f" coordorigin="1951,498" coordsize="1276,285" path="m1996,783l1972,779,1957,766,1951,744,1951,543,1955,520,1969,505,1991,499,3181,498,3205,503,3220,516,3226,538,3226,738,3222,762,3209,777,3186,783,1996,783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628" o:spid="_x0000_s1628" o:spt="203" style="position:absolute;left:1958;top:506;height:270;width:1261;" coordorigin="1958,506" coordsize="1261,270">
              <o:lock v:ext="edit"/>
              <v:shape id="_x0000_s1629" o:spid="_x0000_s1629" style="position:absolute;left:1958;top:506;height:270;width:1261;" filled="f" stroked="t" coordorigin="1958,506" coordsize="1261,270" path="m1958,738l1958,543,1964,520,1980,508,3181,506,3204,511,3217,527,3219,738,3214,761,3198,774,1996,776,1973,771,1961,755,1958,738xe">
                <v:path arrowok="t"/>
                <v:fill on="f" focussize="0,0"/>
                <v:stroke weight="0.750314960629921pt" color="#EDEDED"/>
                <v:imagedata o:title=""/>
                <o:lock v:ext="edit"/>
              </v:shape>
            </v:group>
            <v:group id="_x0000_s1630" o:spid="_x0000_s1630" o:spt="203" style="position:absolute;left:1951;top:844;height:285;width:2026;" coordorigin="1951,844" coordsize="2026,285">
              <o:lock v:ext="edit"/>
              <v:shape id="_x0000_s1631" o:spid="_x0000_s1631" style="position:absolute;left:1951;top:844;height:285;width:2026;" fillcolor="#F8F8F8" filled="t" stroked="f" coordorigin="1951,844" coordsize="2026,285" path="m1996,1129l1972,1124,1957,1111,1951,1089,1951,889,1955,865,1969,850,1991,844,3932,844,3955,848,3970,861,3977,884,3977,1084,3972,1107,3959,1122,3937,1128,1996,1129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632" o:spid="_x0000_s1632" o:spt="203" style="position:absolute;left:1958;top:851;height:270;width:2011;" coordorigin="1958,851" coordsize="2011,270">
              <o:lock v:ext="edit"/>
              <v:shape id="_x0000_s1633" o:spid="_x0000_s1633" style="position:absolute;left:1958;top:851;height:270;width:2011;" filled="f" stroked="t" coordorigin="1958,851" coordsize="2011,270" path="m1958,1084l1958,889,1964,866,1980,853,3932,851,3955,856,3967,872,3969,1084,3964,1107,3948,1119,1996,1121,1973,1116,1961,1100,1958,1084xe">
                <v:path arrowok="t"/>
                <v:fill on="f" focussize="0,0"/>
                <v:stroke weight="0.750314960629921pt" color="#EDEDED"/>
                <v:imagedata o:title=""/>
                <o:lock v:ext="edit"/>
              </v:shape>
            </v:group>
          </v:group>
        </w:pict>
      </w:r>
      <w:r>
        <w:rPr>
          <w:color w:val="56676D"/>
        </w:rPr>
        <w:t>将一个或多个元素追加到数组中</w:t>
      </w:r>
    </w:p>
    <w:p>
      <w:pPr>
        <w:spacing w:before="0" w:line="160" w:lineRule="exact"/>
        <w:rPr>
          <w:sz w:val="16"/>
          <w:szCs w:val="16"/>
        </w:rPr>
      </w:pPr>
    </w:p>
    <w:p>
      <w:pPr>
        <w:pStyle w:val="6"/>
        <w:spacing w:before="70" w:line="240" w:lineRule="auto"/>
        <w:ind w:left="1082" w:right="0"/>
        <w:jc w:val="left"/>
      </w:pPr>
      <w:r>
        <w:pict>
          <v:group id="_x0000_s1634" o:spid="_x0000_s1634" o:spt="203" style="position:absolute;left:0pt;margin-left:85.55pt;margin-top:6.25pt;height:3.4pt;width:3.7pt;mso-position-horizontal-relative:page;z-index:-2048;mso-width-relative:page;mso-height-relative:page;" coordorigin="1711,125" coordsize="75,69">
            <o:lock v:ext="edit"/>
            <v:shape id="_x0000_s1635" o:spid="_x0000_s1635" style="position:absolute;left:1711;top:125;height:69;width:75;" filled="f" stroked="t" coordorigin="1711,125" coordsize="75,69" path="m1786,159l1780,182,1764,194,1735,192,1718,183,1711,166,1715,140,1728,125,1759,126,1777,134,1785,148,1786,159xe">
              <v:path arrowok="t"/>
              <v:fill on="f" focussize="0,0"/>
              <v:stroke weight="0.750314960629921pt" color="#56676D"/>
              <v:imagedata o:title=""/>
              <o:lock v:ext="edit"/>
            </v:shape>
          </v:group>
        </w:pict>
      </w:r>
      <w:r>
        <w:rPr>
          <w:color w:val="56676D"/>
        </w:rPr>
        <w:t>array_push()</w:t>
      </w:r>
    </w:p>
    <w:p>
      <w:pPr>
        <w:spacing w:before="6" w:line="140" w:lineRule="exact"/>
        <w:rPr>
          <w:sz w:val="14"/>
          <w:szCs w:val="14"/>
        </w:rPr>
      </w:pPr>
    </w:p>
    <w:p>
      <w:pPr>
        <w:pStyle w:val="6"/>
        <w:spacing w:line="240" w:lineRule="auto"/>
        <w:ind w:left="1082" w:right="0"/>
        <w:jc w:val="left"/>
        <w:rPr>
          <w:color w:val="56676D"/>
        </w:rPr>
      </w:pPr>
      <w:r>
        <w:pict>
          <v:group id="_x0000_s1636" o:spid="_x0000_s1636" o:spt="203" style="position:absolute;left:0pt;margin-left:85.55pt;margin-top:2.75pt;height:3.4pt;width:3.7pt;mso-position-horizontal-relative:page;z-index:-2048;mso-width-relative:page;mso-height-relative:page;" coordorigin="1711,55" coordsize="75,69">
            <o:lock v:ext="edit"/>
            <v:shape id="_x0000_s1637" o:spid="_x0000_s1637" style="position:absolute;left:1711;top:55;height:69;width:75;" filled="f" stroked="t" coordorigin="1711,55" coordsize="75,69" path="m1786,89l1780,112,1764,124,1735,122,1718,113,1711,96,1715,70,1728,55,1759,56,1777,64,1785,78,1786,89xe">
              <v:path arrowok="t"/>
              <v:fill on="f" focussize="0,0"/>
              <v:stroke weight="0.750314960629921pt" color="#56676D"/>
              <v:imagedata o:title=""/>
              <o:lock v:ext="edit"/>
            </v:shape>
          </v:group>
        </w:pict>
      </w:r>
      <w:r>
        <w:rPr>
          <w:color w:val="56676D"/>
        </w:rPr>
        <w:t>$arr[] = 'new value'</w:t>
      </w:r>
    </w:p>
    <w:p>
      <w:pPr>
        <w:pStyle w:val="6"/>
        <w:spacing w:line="240" w:lineRule="auto"/>
        <w:ind w:left="0" w:leftChars="0" w:right="0" w:firstLine="0" w:firstLineChars="0"/>
        <w:jc w:val="left"/>
        <w:rPr>
          <w:rFonts w:hint="eastAsia" w:eastAsia="宋体"/>
          <w:color w:val="56676D"/>
          <w:lang w:val="en-US" w:eastAsia="zh-CN"/>
        </w:rPr>
      </w:pPr>
      <w:r>
        <w:rPr>
          <w:rFonts w:hint="eastAsia" w:eastAsia="宋体"/>
          <w:color w:val="56676D"/>
          <w:lang w:val="en-US" w:eastAsia="zh-CN"/>
        </w:rPr>
        <w:t>例：</w:t>
      </w:r>
    </w:p>
    <w:p>
      <w:pPr>
        <w:pStyle w:val="7"/>
        <w:keepNext w:val="0"/>
        <w:keepLines w:val="0"/>
        <w:widowControl/>
        <w:suppressLineNumbers w:val="0"/>
        <w:shd w:val="clear" w:fill="21282D"/>
        <w:rPr>
          <w:rFonts w:hint="eastAsia" w:ascii="宋体" w:hAnsi="宋体" w:eastAsia="宋体" w:cs="宋体"/>
          <w:color w:val="E0E2E4"/>
          <w:sz w:val="25"/>
          <w:szCs w:val="25"/>
          <w:shd w:val="clear" w:fill="21282D"/>
        </w:rPr>
      </w:pPr>
      <w:r>
        <w:rPr>
          <w:rFonts w:hint="eastAsia" w:ascii="宋体" w:hAnsi="宋体" w:eastAsia="宋体" w:cs="宋体"/>
          <w:color w:val="93C763"/>
          <w:sz w:val="25"/>
          <w:szCs w:val="25"/>
          <w:shd w:val="clear" w:fill="21282D"/>
        </w:rPr>
        <w:t>array_push</w:t>
      </w:r>
      <w:r>
        <w:rPr>
          <w:rFonts w:hint="eastAsia" w:ascii="宋体" w:hAnsi="宋体" w:eastAsia="宋体" w:cs="宋体"/>
          <w:color w:val="E0E2E4"/>
          <w:sz w:val="25"/>
          <w:szCs w:val="25"/>
          <w:shd w:val="clear" w:fill="21282D"/>
        </w:rPr>
        <w:t>($dict ,</w:t>
      </w:r>
      <w:r>
        <w:rPr>
          <w:rFonts w:hint="eastAsia" w:ascii="宋体" w:hAnsi="宋体" w:eastAsia="宋体" w:cs="宋体"/>
          <w:color w:val="FFCD22"/>
          <w:sz w:val="25"/>
          <w:szCs w:val="25"/>
          <w:shd w:val="clear" w:fill="21282D"/>
        </w:rPr>
        <w:t>1</w:t>
      </w:r>
      <w:r>
        <w:rPr>
          <w:rFonts w:hint="eastAsia" w:ascii="宋体" w:hAnsi="宋体" w:eastAsia="宋体" w:cs="宋体"/>
          <w:color w:val="E0E2E4"/>
          <w:sz w:val="25"/>
          <w:szCs w:val="25"/>
          <w:shd w:val="clear" w:fill="21282D"/>
        </w:rPr>
        <w:t>);</w:t>
      </w:r>
    </w:p>
    <w:p>
      <w:pPr>
        <w:pStyle w:val="6"/>
        <w:spacing w:line="240" w:lineRule="auto"/>
        <w:ind w:left="1082" w:right="0"/>
        <w:jc w:val="left"/>
        <w:rPr>
          <w:color w:val="56676D"/>
        </w:rPr>
      </w:pPr>
    </w:p>
    <w:p>
      <w:pPr>
        <w:spacing w:before="9" w:line="140" w:lineRule="exact"/>
        <w:rPr>
          <w:sz w:val="14"/>
          <w:szCs w:val="14"/>
        </w:rPr>
      </w:pPr>
    </w:p>
    <w:p>
      <w:pPr>
        <w:pStyle w:val="5"/>
        <w:spacing w:line="307" w:lineRule="exact"/>
        <w:ind w:right="0"/>
        <w:jc w:val="left"/>
      </w:pPr>
      <w:r>
        <w:pict>
          <v:group id="_x0000_s1638" o:spid="_x0000_s1638" o:spt="203" style="position:absolute;left:0pt;margin-left:63pt;margin-top:7.85pt;height:3.4pt;width:3.7pt;mso-position-horizontal-relative:page;z-index:-2048;mso-width-relative:page;mso-height-relative:page;" coordorigin="1261,157" coordsize="75,69">
            <o:lock v:ext="edit"/>
            <v:shape id="_x0000_s1639" o:spid="_x0000_s1639" style="position:absolute;left:1261;top:157;height:69;width:75;" fillcolor="#56676D" filled="t" stroked="f" coordorigin="1261,157" coordsize="75,69" path="m1314,226l1285,224,1268,215,1261,198,1265,172,1278,157,1309,158,1327,165,1335,180,1336,191,1330,214,1314,226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640" o:spid="_x0000_s1640" o:spt="203" style="position:absolute;left:0pt;margin-left:97.5pt;margin-top:24.9pt;height:14.25pt;width:59.25pt;mso-position-horizontal-relative:page;z-index:-2048;mso-width-relative:page;mso-height-relative:page;" coordorigin="1951,498" coordsize="1185,285">
            <o:lock v:ext="edit"/>
            <v:group id="_x0000_s1641" o:spid="_x0000_s1641" o:spt="203" style="position:absolute;left:1951;top:498;height:285;width:1185;" coordorigin="1951,498" coordsize="1185,285">
              <o:lock v:ext="edit"/>
              <v:shape id="_x0000_s1642" o:spid="_x0000_s1642" style="position:absolute;left:1951;top:498;height:285;width:1185;" fillcolor="#F8F8F8" filled="t" stroked="f" coordorigin="1951,498" coordsize="1185,285" path="m1996,783l1972,779,1957,766,1951,744,1951,543,1955,520,1969,505,1991,499,3091,498,3115,503,3130,516,3136,538,3136,738,3132,762,3119,777,3096,783,1996,783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643" o:spid="_x0000_s1643" o:spt="203" style="position:absolute;left:1958;top:506;height:270;width:1170;" coordorigin="1958,506" coordsize="1170,270">
              <o:lock v:ext="edit"/>
              <v:shape id="_x0000_s1644" o:spid="_x0000_s1644" style="position:absolute;left:1958;top:506;height:270;width:1170;" filled="f" stroked="t" coordorigin="1958,506" coordsize="1170,270" path="m1958,738l1958,543,1964,520,1980,508,3091,506,3114,511,3127,527,3129,738,3123,761,3107,774,1996,776,1973,771,1961,755,1958,738xe">
                <v:path arrowok="t"/>
                <v:fill on="f" focussize="0,0"/>
                <v:stroke weight="0.750314960629921pt" color="#EDEDED"/>
                <v:imagedata o:title=""/>
                <o:lock v:ext="edit"/>
              </v:shape>
            </v:group>
          </v:group>
        </w:pict>
      </w:r>
      <w:r>
        <w:rPr>
          <w:color w:val="56676D"/>
        </w:rPr>
        <w:t>删除数组中最后一个元素</w:t>
      </w:r>
    </w:p>
    <w:p>
      <w:pPr>
        <w:spacing w:before="0" w:line="160" w:lineRule="exact"/>
        <w:rPr>
          <w:sz w:val="16"/>
          <w:szCs w:val="16"/>
        </w:rPr>
      </w:pPr>
    </w:p>
    <w:p>
      <w:pPr>
        <w:pStyle w:val="6"/>
        <w:spacing w:before="70" w:line="240" w:lineRule="auto"/>
        <w:ind w:left="1082" w:right="0"/>
        <w:jc w:val="left"/>
        <w:rPr>
          <w:color w:val="56676D"/>
        </w:rPr>
      </w:pPr>
      <w:r>
        <w:pict>
          <v:group id="_x0000_s1645" o:spid="_x0000_s1645" o:spt="203" style="position:absolute;left:0pt;margin-left:85.55pt;margin-top:6.25pt;height:3.4pt;width:3.7pt;mso-position-horizontal-relative:page;z-index:-2048;mso-width-relative:page;mso-height-relative:page;" coordorigin="1711,125" coordsize="75,69">
            <o:lock v:ext="edit"/>
            <v:shape id="_x0000_s1646" o:spid="_x0000_s1646" style="position:absolute;left:1711;top:125;height:69;width:75;" filled="f" stroked="t" coordorigin="1711,125" coordsize="75,69" path="m1786,159l1780,182,1764,194,1735,192,1718,183,1711,166,1715,140,1728,125,1759,126,1777,134,1785,148,1786,159xe">
              <v:path arrowok="t"/>
              <v:fill on="f" focussize="0,0"/>
              <v:stroke weight="0.750314960629921pt" color="#56676D"/>
              <v:imagedata o:title=""/>
              <o:lock v:ext="edit"/>
            </v:shape>
          </v:group>
        </w:pict>
      </w:r>
      <w:r>
        <w:rPr>
          <w:color w:val="56676D"/>
        </w:rPr>
        <w:t>array_pop()</w:t>
      </w:r>
    </w:p>
    <w:p>
      <w:pPr>
        <w:rPr>
          <w:rFonts w:hint="eastAsia" w:eastAsia="宋体"/>
          <w:color w:val="56676D"/>
          <w:lang w:val="en-US" w:eastAsia="zh-CN"/>
        </w:rPr>
      </w:pPr>
      <w:r>
        <w:rPr>
          <w:rFonts w:hint="eastAsia" w:eastAsia="宋体"/>
          <w:color w:val="56676D"/>
          <w:lang w:val="en-US" w:eastAsia="zh-CN"/>
        </w:rPr>
        <w:t>例：改变原数组</w:t>
      </w:r>
    </w:p>
    <w:p>
      <w:pPr>
        <w:pStyle w:val="7"/>
        <w:keepNext w:val="0"/>
        <w:keepLines w:val="0"/>
        <w:widowControl/>
        <w:suppressLineNumbers w:val="0"/>
        <w:shd w:val="clear" w:fill="21282D"/>
        <w:rPr>
          <w:rFonts w:hint="eastAsia" w:ascii="宋体" w:hAnsi="宋体" w:eastAsia="宋体" w:cs="宋体"/>
          <w:color w:val="E0E2E4"/>
          <w:sz w:val="25"/>
          <w:szCs w:val="25"/>
        </w:rPr>
      </w:pPr>
      <w:r>
        <w:rPr>
          <w:rFonts w:hint="eastAsia" w:ascii="宋体" w:hAnsi="宋体" w:eastAsia="宋体" w:cs="宋体"/>
          <w:color w:val="93C763"/>
          <w:sz w:val="25"/>
          <w:szCs w:val="25"/>
          <w:shd w:val="clear" w:fill="21282D"/>
        </w:rPr>
        <w:t>array_pop</w:t>
      </w:r>
      <w:r>
        <w:rPr>
          <w:rFonts w:hint="eastAsia" w:ascii="宋体" w:hAnsi="宋体" w:eastAsia="宋体" w:cs="宋体"/>
          <w:color w:val="E0E2E4"/>
          <w:sz w:val="25"/>
          <w:szCs w:val="25"/>
          <w:shd w:val="clear" w:fill="21282D"/>
        </w:rPr>
        <w:t>($dict);</w:t>
      </w:r>
    </w:p>
    <w:p>
      <w:pPr>
        <w:rPr>
          <w:rFonts w:hint="eastAsia" w:eastAsia="宋体"/>
          <w:color w:val="56676D"/>
          <w:lang w:val="en-US" w:eastAsia="zh-CN"/>
        </w:rPr>
      </w:pPr>
    </w:p>
    <w:p>
      <w:pPr>
        <w:rPr>
          <w:color w:val="56676D"/>
        </w:rPr>
      </w:pPr>
    </w:p>
    <w:p>
      <w:pPr>
        <w:rPr>
          <w:color w:val="56676D"/>
        </w:rPr>
      </w:pPr>
    </w:p>
    <w:p>
      <w:pPr>
        <w:rPr>
          <w:color w:val="56676D"/>
        </w:rPr>
      </w:pPr>
    </w:p>
    <w:p>
      <w:pPr>
        <w:rPr>
          <w:color w:val="56676D"/>
        </w:rPr>
      </w:pPr>
    </w:p>
    <w:p>
      <w:pPr>
        <w:rPr>
          <w:color w:val="56676D"/>
        </w:rPr>
      </w:pPr>
    </w:p>
    <w:p>
      <w:pPr>
        <w:rPr>
          <w:color w:val="56676D"/>
        </w:rPr>
      </w:pPr>
    </w:p>
    <w:p>
      <w:pPr>
        <w:rPr>
          <w:color w:val="56676D"/>
        </w:rPr>
      </w:pPr>
    </w:p>
    <w:p>
      <w:pPr>
        <w:rPr>
          <w:color w:val="56676D"/>
        </w:rPr>
      </w:pPr>
    </w:p>
    <w:p>
      <w:pPr>
        <w:rPr>
          <w:color w:val="56676D"/>
        </w:rPr>
      </w:pPr>
    </w:p>
    <w:p>
      <w:pPr>
        <w:rPr>
          <w:color w:val="56676D"/>
        </w:rPr>
      </w:pPr>
    </w:p>
    <w:p>
      <w:pPr>
        <w:rPr>
          <w:color w:val="56676D"/>
        </w:rPr>
      </w:pPr>
    </w:p>
    <w:p>
      <w:pPr>
        <w:rPr>
          <w:color w:val="56676D"/>
        </w:rPr>
      </w:pPr>
    </w:p>
    <w:p>
      <w:pPr>
        <w:rPr>
          <w:color w:val="56676D"/>
        </w:rPr>
      </w:pPr>
    </w:p>
    <w:p>
      <w:pPr>
        <w:tabs>
          <w:tab w:val="left" w:pos="756"/>
        </w:tabs>
        <w:jc w:val="left"/>
        <w:rPr>
          <w:rFonts w:hint="eastAsia" w:eastAsia="宋体"/>
          <w:lang w:eastAsia="zh-CN"/>
        </w:rPr>
        <w:sectPr>
          <w:pgSz w:w="11900" w:h="16820"/>
          <w:pgMar w:top="0" w:right="940" w:bottom="280" w:left="940" w:header="0" w:footer="0" w:gutter="0"/>
        </w:sectPr>
      </w:pPr>
    </w:p>
    <w:p>
      <w:pPr>
        <w:spacing w:before="0" w:line="200" w:lineRule="exact"/>
        <w:rPr>
          <w:sz w:val="20"/>
          <w:szCs w:val="20"/>
        </w:rPr>
      </w:pPr>
    </w:p>
    <w:p>
      <w:pPr>
        <w:pStyle w:val="5"/>
        <w:spacing w:line="307" w:lineRule="exact"/>
        <w:ind w:right="0"/>
        <w:jc w:val="left"/>
      </w:pPr>
      <w:r>
        <w:pict>
          <v:group id="_x0000_s1647" o:spid="_x0000_s1647" o:spt="203" style="position:absolute;left:0pt;margin-left:63pt;margin-top:7.85pt;height:3.4pt;width:3.7pt;mso-position-horizontal-relative:page;z-index:-2048;mso-width-relative:page;mso-height-relative:page;" coordorigin="1261,157" coordsize="75,69">
            <o:lock v:ext="edit"/>
            <v:shape id="_x0000_s1648" o:spid="_x0000_s1648" style="position:absolute;left:1261;top:157;height:69;width:75;" fillcolor="#56676D" filled="t" stroked="f" coordorigin="1261,157" coordsize="75,69" path="m1314,226l1285,224,1268,215,1261,198,1265,172,1278,157,1309,158,1327,165,1335,180,1336,191,1330,214,1314,226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color w:val="56676D"/>
        </w:rPr>
        <w:t>数组长度</w:t>
      </w:r>
    </w:p>
    <w:p>
      <w:pPr>
        <w:spacing w:before="5" w:line="170" w:lineRule="exact"/>
        <w:rPr>
          <w:sz w:val="17"/>
          <w:szCs w:val="17"/>
        </w:rPr>
      </w:pPr>
    </w:p>
    <w:p>
      <w:pPr>
        <w:pStyle w:val="6"/>
        <w:spacing w:before="70" w:line="240" w:lineRule="auto"/>
        <w:ind w:left="1082" w:right="0"/>
        <w:jc w:val="left"/>
      </w:pPr>
      <w:r>
        <w:pict>
          <v:group id="_x0000_s1649" o:spid="_x0000_s1649" o:spt="203" style="position:absolute;left:0pt;margin-left:85.55pt;margin-top:6.25pt;height:3.4pt;width:3.7pt;mso-position-horizontal-relative:page;z-index:-2048;mso-width-relative:page;mso-height-relative:page;" coordorigin="1711,125" coordsize="75,69">
            <o:lock v:ext="edit"/>
            <v:shape id="_x0000_s1650" o:spid="_x0000_s1650" style="position:absolute;left:1711;top:125;height:69;width:75;" filled="f" stroked="t" coordorigin="1711,125" coordsize="75,69" path="m1786,159l1780,182,1764,194,1735,192,1718,183,1711,166,1715,140,1728,125,1759,126,1777,134,1785,148,1786,159xe">
              <v:path arrowok="t"/>
              <v:fill on="f" focussize="0,0"/>
              <v:stroke weight="0.750314960629921pt" color="#56676D"/>
              <v:imagedata o:title=""/>
              <o:lock v:ext="edit"/>
            </v:shape>
          </v:group>
        </w:pict>
      </w:r>
      <w:r>
        <w:rPr>
          <w:color w:val="56676D"/>
        </w:rPr>
        <w:t>count()</w:t>
      </w:r>
    </w:p>
    <w:p>
      <w:pPr>
        <w:spacing w:before="4" w:line="130" w:lineRule="exact"/>
        <w:rPr>
          <w:sz w:val="13"/>
          <w:szCs w:val="13"/>
        </w:rPr>
      </w:pPr>
    </w:p>
    <w:p>
      <w:pPr>
        <w:pStyle w:val="5"/>
        <w:spacing w:line="307" w:lineRule="exact"/>
        <w:ind w:right="0"/>
        <w:jc w:val="left"/>
      </w:pPr>
      <w:r>
        <w:pict>
          <v:group id="_x0000_s1651" o:spid="_x0000_s1651" o:spt="203" style="position:absolute;left:0pt;margin-left:97.5pt;margin-top:-18.55pt;height:14.25pt;width:40.5pt;mso-position-horizontal-relative:page;z-index:-2048;mso-width-relative:page;mso-height-relative:page;" coordorigin="1951,-372" coordsize="810,285">
            <o:lock v:ext="edit"/>
            <v:group id="_x0000_s1652" o:spid="_x0000_s1652" o:spt="203" style="position:absolute;left:1951;top:-372;height:285;width:810;" coordorigin="1951,-372" coordsize="810,285">
              <o:lock v:ext="edit"/>
              <v:shape id="_x0000_s1653" o:spid="_x0000_s1653" style="position:absolute;left:1951;top:-372;height:285;width:810;" fillcolor="#F8F8F8" filled="t" stroked="f" coordorigin="1951,-372" coordsize="810,285" path="m1996,-87l1972,-91,1957,-105,1951,-127,1951,-327,1955,-351,1969,-366,1991,-372,2716,-372,2740,-368,2755,-354,2761,-332,2761,-132,2757,-108,2743,-93,2721,-87,1996,-87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654" o:spid="_x0000_s1654" o:spt="203" style="position:absolute;left:1958;top:-364;height:270;width:795;" coordorigin="1958,-364" coordsize="795,270">
              <o:lock v:ext="edit"/>
              <v:shape id="_x0000_s1655" o:spid="_x0000_s1655" style="position:absolute;left:1958;top:-364;height:270;width:795;" filled="f" stroked="t" coordorigin="1958,-364" coordsize="795,270" path="m1958,-132l1958,-327,1964,-350,1980,-362,2716,-364,2739,-359,2751,-343,2754,-132,2748,-109,2732,-97,1996,-94,1973,-100,1961,-116,1958,-132xe">
                <v:path arrowok="t"/>
                <v:fill on="f" focussize="0,0"/>
                <v:stroke weight="0.750314960629921pt" color="#EDEDED"/>
                <v:imagedata o:title=""/>
                <o:lock v:ext="edit"/>
              </v:shape>
            </v:group>
          </v:group>
        </w:pict>
      </w:r>
      <w:r>
        <w:pict>
          <v:group id="_x0000_s1656" o:spid="_x0000_s1656" o:spt="203" style="position:absolute;left:0pt;margin-left:63pt;margin-top:7.85pt;height:3.4pt;width:3.7pt;mso-position-horizontal-relative:page;z-index:-2048;mso-width-relative:page;mso-height-relative:page;" coordorigin="1261,157" coordsize="75,69">
            <o:lock v:ext="edit"/>
            <v:shape id="_x0000_s1657" o:spid="_x0000_s1657" style="position:absolute;left:1261;top:157;height:69;width:75;" fillcolor="#56676D" filled="t" stroked="f" coordorigin="1261,157" coordsize="75,69" path="m1314,226l1285,224,1268,215,1261,198,1265,172,1278,157,1309,158,1327,165,1335,180,1336,191,1330,214,1314,226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color w:val="56676D"/>
        </w:rPr>
        <w:t>检测存在</w:t>
      </w:r>
    </w:p>
    <w:p>
      <w:pPr>
        <w:pStyle w:val="6"/>
        <w:spacing w:before="70" w:line="240" w:lineRule="auto"/>
        <w:ind w:left="1082" w:right="0"/>
        <w:jc w:val="left"/>
        <w:rPr>
          <w:color w:val="56676D"/>
        </w:rPr>
      </w:pPr>
      <w:r>
        <w:pict>
          <v:group id="_x0000_s1658" o:spid="_x0000_s1658" o:spt="203" style="position:absolute;left:0pt;margin-left:85.55pt;margin-top:6.25pt;height:3.4pt;width:3.7pt;mso-position-horizontal-relative:page;z-index:-2048;mso-width-relative:page;mso-height-relative:page;" coordorigin="1711,125" coordsize="75,69">
            <o:lock v:ext="edit"/>
            <v:shape id="_x0000_s1659" o:spid="_x0000_s1659" style="position:absolute;left:1711;top:125;height:69;width:75;" filled="f" stroked="t" coordorigin="1711,125" coordsize="75,69" path="m1786,159l1780,182,1764,194,1735,192,1718,183,1711,166,1715,140,1728,125,1759,126,1777,134,1785,148,1786,159xe">
              <v:path arrowok="t"/>
              <v:fill on="f" focussize="0,0"/>
              <v:stroke weight="0.750314960629921pt" color="#56676D"/>
              <v:imagedata o:title=""/>
              <o:lock v:ext="edit"/>
            </v:shape>
          </v:group>
        </w:pict>
      </w:r>
      <w:r>
        <w:rPr>
          <w:color w:val="56676D"/>
        </w:rPr>
        <w:t>in_array()</w:t>
      </w:r>
    </w:p>
    <w:p>
      <w:pPr>
        <w:pStyle w:val="6"/>
        <w:spacing w:before="70" w:line="240" w:lineRule="auto"/>
        <w:ind w:left="0" w:leftChars="0" w:right="0" w:firstLine="0" w:firstLineChars="0"/>
        <w:jc w:val="left"/>
        <w:rPr>
          <w:rFonts w:hint="eastAsia" w:eastAsia="宋体"/>
          <w:color w:val="56676D"/>
          <w:lang w:val="en-US" w:eastAsia="zh-CN"/>
        </w:rPr>
      </w:pPr>
      <w:r>
        <w:rPr>
          <w:rFonts w:hint="eastAsia" w:eastAsia="宋体"/>
          <w:color w:val="56676D"/>
          <w:lang w:val="en-US" w:eastAsia="zh-CN"/>
        </w:rPr>
        <w:t>例1：返回true或者false</w:t>
      </w:r>
    </w:p>
    <w:p>
      <w:pPr>
        <w:pStyle w:val="7"/>
        <w:keepNext w:val="0"/>
        <w:keepLines w:val="0"/>
        <w:widowControl/>
        <w:suppressLineNumbers w:val="0"/>
        <w:shd w:val="clear" w:fill="21282D"/>
        <w:rPr>
          <w:rFonts w:hint="eastAsia" w:ascii="宋体" w:hAnsi="宋体" w:eastAsia="宋体" w:cs="宋体"/>
          <w:color w:val="E0E2E4"/>
          <w:sz w:val="25"/>
          <w:szCs w:val="25"/>
        </w:rPr>
      </w:pPr>
      <w:r>
        <w:rPr>
          <w:rFonts w:hint="eastAsia" w:ascii="宋体" w:hAnsi="宋体" w:eastAsia="宋体" w:cs="宋体"/>
          <w:color w:val="93C763"/>
          <w:sz w:val="25"/>
          <w:szCs w:val="25"/>
          <w:shd w:val="clear" w:fill="21282D"/>
        </w:rPr>
        <w:t>var_dump</w:t>
      </w:r>
      <w:r>
        <w:rPr>
          <w:rFonts w:hint="eastAsia" w:ascii="宋体" w:hAnsi="宋体" w:eastAsia="宋体" w:cs="宋体"/>
          <w:color w:val="E0E2E4"/>
          <w:sz w:val="25"/>
          <w:szCs w:val="25"/>
          <w:shd w:val="clear" w:fill="21282D"/>
        </w:rPr>
        <w:t>(</w:t>
      </w:r>
      <w:r>
        <w:rPr>
          <w:rFonts w:hint="eastAsia" w:ascii="宋体" w:hAnsi="宋体" w:eastAsia="宋体" w:cs="宋体"/>
          <w:color w:val="93C763"/>
          <w:sz w:val="25"/>
          <w:szCs w:val="25"/>
          <w:shd w:val="clear" w:fill="21282D"/>
        </w:rPr>
        <w:t>in_array</w:t>
      </w:r>
      <w:r>
        <w:rPr>
          <w:rFonts w:hint="eastAsia" w:ascii="宋体" w:hAnsi="宋体" w:eastAsia="宋体" w:cs="宋体"/>
          <w:color w:val="E0E2E4"/>
          <w:sz w:val="25"/>
          <w:szCs w:val="25"/>
          <w:shd w:val="clear" w:fill="21282D"/>
        </w:rPr>
        <w:t xml:space="preserve">( </w:t>
      </w:r>
      <w:r>
        <w:rPr>
          <w:rFonts w:hint="eastAsia" w:ascii="宋体" w:hAnsi="宋体" w:eastAsia="宋体" w:cs="宋体"/>
          <w:color w:val="EC7600"/>
          <w:sz w:val="25"/>
          <w:szCs w:val="25"/>
          <w:shd w:val="clear" w:fill="21282D"/>
        </w:rPr>
        <w:t>'4'</w:t>
      </w:r>
      <w:r>
        <w:rPr>
          <w:rFonts w:hint="eastAsia" w:ascii="宋体" w:hAnsi="宋体" w:eastAsia="宋体" w:cs="宋体"/>
          <w:color w:val="E0E2E4"/>
          <w:sz w:val="25"/>
          <w:szCs w:val="25"/>
          <w:shd w:val="clear" w:fill="21282D"/>
        </w:rPr>
        <w:t>,$dict ));</w:t>
      </w:r>
    </w:p>
    <w:p>
      <w:pPr>
        <w:pStyle w:val="6"/>
        <w:spacing w:before="70" w:line="240" w:lineRule="auto"/>
        <w:ind w:left="0" w:leftChars="0" w:right="0" w:firstLine="0" w:firstLineChars="0"/>
        <w:jc w:val="left"/>
        <w:rPr>
          <w:rFonts w:hint="eastAsia" w:eastAsia="宋体"/>
          <w:color w:val="56676D"/>
          <w:sz w:val="21"/>
          <w:szCs w:val="21"/>
          <w:lang w:val="en-US" w:eastAsia="zh-CN"/>
        </w:rPr>
      </w:pPr>
      <w:r>
        <w:rPr>
          <w:rFonts w:hint="eastAsia" w:eastAsia="宋体"/>
          <w:color w:val="56676D"/>
          <w:sz w:val="21"/>
          <w:szCs w:val="21"/>
          <w:lang w:val="en-US" w:eastAsia="zh-CN"/>
        </w:rPr>
        <w:t>补充：返回数组下标</w:t>
      </w:r>
    </w:p>
    <w:p>
      <w:pPr>
        <w:pStyle w:val="6"/>
        <w:spacing w:before="70" w:line="240" w:lineRule="auto"/>
        <w:ind w:left="0" w:leftChars="0" w:right="0" w:firstLine="0" w:firstLineChars="0"/>
        <w:jc w:val="left"/>
        <w:rPr>
          <w:rFonts w:hint="eastAsia" w:eastAsia="宋体"/>
          <w:color w:val="56676D"/>
          <w:sz w:val="21"/>
          <w:szCs w:val="21"/>
          <w:lang w:val="en-US" w:eastAsia="zh-CN"/>
        </w:rPr>
      </w:pPr>
      <w:r>
        <w:rPr>
          <w:rFonts w:hint="eastAsia" w:eastAsia="宋体"/>
          <w:color w:val="56676D"/>
          <w:sz w:val="21"/>
          <w:szCs w:val="21"/>
          <w:lang w:val="en-US" w:eastAsia="zh-CN"/>
        </w:rPr>
        <w:t>array_search()</w:t>
      </w:r>
    </w:p>
    <w:p>
      <w:pPr>
        <w:pStyle w:val="6"/>
        <w:spacing w:before="70" w:line="240" w:lineRule="auto"/>
        <w:ind w:left="0" w:leftChars="0" w:right="0" w:firstLine="0" w:firstLineChars="0"/>
        <w:jc w:val="left"/>
        <w:rPr>
          <w:rFonts w:hint="eastAsia" w:eastAsia="宋体"/>
          <w:color w:val="56676D"/>
          <w:sz w:val="21"/>
          <w:szCs w:val="21"/>
          <w:lang w:val="en-US" w:eastAsia="zh-CN"/>
        </w:rPr>
      </w:pPr>
      <w:r>
        <w:rPr>
          <w:rFonts w:hint="eastAsia" w:eastAsia="宋体"/>
          <w:color w:val="56676D"/>
          <w:sz w:val="21"/>
          <w:szCs w:val="21"/>
          <w:lang w:val="en-US" w:eastAsia="zh-CN"/>
        </w:rPr>
        <w:t>例1：返回在数组中的下标</w:t>
      </w:r>
    </w:p>
    <w:p>
      <w:pPr>
        <w:pStyle w:val="7"/>
        <w:keepNext w:val="0"/>
        <w:keepLines w:val="0"/>
        <w:widowControl/>
        <w:suppressLineNumbers w:val="0"/>
        <w:shd w:val="clear" w:fill="21282D"/>
        <w:rPr>
          <w:rFonts w:hint="eastAsia" w:eastAsia="宋体"/>
          <w:color w:val="56676D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93C763"/>
          <w:sz w:val="25"/>
          <w:szCs w:val="25"/>
          <w:shd w:val="clear" w:fill="21282D"/>
        </w:rPr>
        <w:t>var_dump</w:t>
      </w:r>
      <w:r>
        <w:rPr>
          <w:rFonts w:hint="eastAsia" w:ascii="宋体" w:hAnsi="宋体" w:eastAsia="宋体" w:cs="宋体"/>
          <w:color w:val="E0E2E4"/>
          <w:sz w:val="25"/>
          <w:szCs w:val="25"/>
          <w:shd w:val="clear" w:fill="21282D"/>
        </w:rPr>
        <w:t>(</w:t>
      </w:r>
      <w:r>
        <w:rPr>
          <w:rFonts w:hint="eastAsia" w:ascii="宋体" w:hAnsi="宋体" w:eastAsia="宋体" w:cs="宋体"/>
          <w:color w:val="93C763"/>
          <w:sz w:val="25"/>
          <w:szCs w:val="25"/>
          <w:shd w:val="clear" w:fill="21282D"/>
        </w:rPr>
        <w:t>array_search</w:t>
      </w:r>
      <w:r>
        <w:rPr>
          <w:rFonts w:hint="eastAsia" w:ascii="宋体" w:hAnsi="宋体" w:eastAsia="宋体" w:cs="宋体"/>
          <w:color w:val="E0E2E4"/>
          <w:sz w:val="25"/>
          <w:szCs w:val="25"/>
          <w:shd w:val="clear" w:fill="21282D"/>
        </w:rPr>
        <w:t xml:space="preserve">( </w:t>
      </w:r>
      <w:r>
        <w:rPr>
          <w:rFonts w:hint="eastAsia" w:ascii="宋体" w:hAnsi="宋体" w:eastAsia="宋体" w:cs="宋体"/>
          <w:color w:val="EC7600"/>
          <w:sz w:val="25"/>
          <w:szCs w:val="25"/>
          <w:shd w:val="clear" w:fill="21282D"/>
        </w:rPr>
        <w:t>'5'</w:t>
      </w:r>
      <w:r>
        <w:rPr>
          <w:rFonts w:hint="eastAsia" w:ascii="宋体" w:hAnsi="宋体" w:eastAsia="宋体" w:cs="宋体"/>
          <w:color w:val="E0E2E4"/>
          <w:sz w:val="25"/>
          <w:szCs w:val="25"/>
          <w:shd w:val="clear" w:fill="21282D"/>
        </w:rPr>
        <w:t>,$dict ));</w:t>
      </w:r>
    </w:p>
    <w:p>
      <w:pPr>
        <w:spacing w:before="0" w:line="200" w:lineRule="exact"/>
        <w:rPr>
          <w:rFonts w:hint="eastAsia" w:eastAsia="宋体"/>
          <w:sz w:val="20"/>
          <w:szCs w:val="20"/>
          <w:lang w:val="en-US" w:eastAsia="zh-CN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15" w:line="280" w:lineRule="exact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补充js知识点：includes判断一个元素是否在一个数组中出现，字符串中也有includes，判断一个字符串中是否含有某个字符串</w:t>
      </w:r>
    </w:p>
    <w:p>
      <w:pPr>
        <w:spacing w:before="15" w:line="280" w:lineRule="exact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例1：</w:t>
      </w:r>
    </w:p>
    <w:p>
      <w:pPr>
        <w:spacing w:before="15" w:line="280" w:lineRule="exac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var arr = [1,2,3,4]</w:t>
      </w:r>
    </w:p>
    <w:p>
      <w:pPr>
        <w:spacing w:before="15" w:line="280" w:lineRule="exac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arr.includes(5);</w:t>
      </w:r>
    </w:p>
    <w:p>
      <w:pPr>
        <w:spacing w:before="15" w:line="280" w:lineRule="exac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--&gt; false</w:t>
      </w:r>
    </w:p>
    <w:p>
      <w:pPr>
        <w:spacing w:before="15" w:line="280" w:lineRule="exac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var str =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“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abc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;</w:t>
      </w:r>
    </w:p>
    <w:p>
      <w:pPr>
        <w:spacing w:before="15" w:line="280" w:lineRule="exac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str.includes(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‘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);</w:t>
      </w:r>
    </w:p>
    <w:p>
      <w:pPr>
        <w:spacing w:before="15" w:line="280" w:lineRule="exac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--&gt;true</w:t>
      </w:r>
    </w:p>
    <w:p>
      <w:pPr>
        <w:spacing w:before="15" w:line="280" w:lineRule="exac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0"/>
        </w:numPr>
        <w:tabs>
          <w:tab w:val="left" w:pos="559"/>
        </w:tabs>
        <w:spacing w:before="0" w:after="0" w:line="240" w:lineRule="auto"/>
        <w:ind w:left="106" w:leftChars="0" w:right="0" w:rightChars="0"/>
        <w:jc w:val="left"/>
      </w:pPr>
      <w:bookmarkStart w:id="43" w:name="时间处理"/>
      <w:bookmarkEnd w:id="43"/>
      <w:bookmarkStart w:id="44" w:name="时间处理"/>
      <w:bookmarkEnd w:id="44"/>
      <w:r>
        <w:rPr>
          <w:color w:val="56676D"/>
        </w:rPr>
        <w:t>时间处理</w:t>
      </w:r>
    </w:p>
    <w:p>
      <w:pPr>
        <w:spacing w:before="18" w:line="280" w:lineRule="exact"/>
        <w:rPr>
          <w:sz w:val="28"/>
          <w:szCs w:val="28"/>
        </w:rPr>
      </w:pPr>
    </w:p>
    <w:p>
      <w:pPr>
        <w:spacing w:before="0" w:line="307" w:lineRule="exact"/>
        <w:ind w:left="557" w:right="0" w:firstLine="0"/>
        <w:jc w:val="left"/>
        <w:rPr>
          <w:rFonts w:ascii="Consolas" w:hAnsi="Consolas" w:eastAsia="Consolas" w:cs="Consolas"/>
          <w:sz w:val="17"/>
          <w:szCs w:val="17"/>
        </w:rPr>
      </w:pPr>
      <w:r>
        <w:pict>
          <v:group id="_x0000_s1665" o:spid="_x0000_s1665" o:spt="203" style="position:absolute;left:0pt;margin-left:63pt;margin-top:7.85pt;height:3.4pt;width:3.7pt;mso-position-horizontal-relative:page;z-index:-2048;mso-width-relative:page;mso-height-relative:page;" coordorigin="1261,157" coordsize="75,69">
            <o:lock v:ext="edit"/>
            <v:shape id="_x0000_s1666" o:spid="_x0000_s1666" style="position:absolute;left:1261;top:157;height:69;width:75;" fillcolor="#56676D" filled="t" stroked="f" coordorigin="1261,157" coordsize="75,69" path="m1314,226l1285,224,1268,215,1261,198,1265,172,1278,157,1309,158,1327,165,1335,180,1336,191,1330,214,1314,226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667" o:spid="_x0000_s1667" o:spt="203" style="position:absolute;left:0pt;margin-left:114pt;margin-top:3.15pt;height:14.25pt;width:35.25pt;mso-position-horizontal-relative:page;z-index:-2048;mso-width-relative:page;mso-height-relative:page;" coordorigin="2281,63" coordsize="705,285">
            <o:lock v:ext="edit"/>
            <v:group id="_x0000_s1668" o:spid="_x0000_s1668" o:spt="203" style="position:absolute;left:2281;top:63;height:285;width:705;" coordorigin="2281,63" coordsize="705,285">
              <o:lock v:ext="edit"/>
              <v:shape id="_x0000_s1669" o:spid="_x0000_s1669" style="position:absolute;left:2281;top:63;height:285;width:705;" fillcolor="#F8F8F8" filled="t" stroked="f" coordorigin="2281,63" coordsize="705,285" path="m2326,348l2302,344,2287,331,2281,308,2281,108,2285,84,2299,69,2321,63,2941,63,2965,68,2980,81,2986,103,2986,303,2982,327,2968,342,2946,348,2326,348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670" o:spid="_x0000_s1670" o:spt="203" style="position:absolute;left:2288;top:71;height:270;width:690;" coordorigin="2288,71" coordsize="690,270">
              <o:lock v:ext="edit"/>
              <v:shape id="_x0000_s1671" o:spid="_x0000_s1671" style="position:absolute;left:2288;top:71;height:270;width:690;" filled="f" stroked="t" coordorigin="2288,71" coordsize="690,270" path="m2288,303l2288,108,2294,85,2310,73,2941,71,2964,76,2976,92,2979,303,2973,326,2957,339,2326,341,2303,335,2291,319,2288,303xe">
                <v:path arrowok="t"/>
                <v:fill on="f" focussize="0,0"/>
                <v:stroke weight="0.750314960629921pt" color="#EDEDED"/>
                <v:imagedata o:title=""/>
                <o:lock v:ext="edit"/>
              </v:shape>
            </v:group>
          </v:group>
        </w:pic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时间戳：</w:t>
      </w:r>
      <w:r>
        <w:rPr>
          <w:rFonts w:ascii="Microsoft YaHei UI" w:hAnsi="Microsoft YaHei UI" w:eastAsia="Microsoft YaHei UI" w:cs="Microsoft YaHei UI"/>
          <w:color w:val="56676D"/>
          <w:spacing w:val="33"/>
          <w:sz w:val="19"/>
          <w:szCs w:val="19"/>
        </w:rPr>
        <w:t xml:space="preserve"> </w:t>
      </w:r>
      <w:r>
        <w:rPr>
          <w:rFonts w:ascii="Consolas" w:hAnsi="Consolas" w:eastAsia="Consolas" w:cs="Consolas"/>
          <w:color w:val="56676D"/>
          <w:sz w:val="17"/>
          <w:szCs w:val="17"/>
        </w:rPr>
        <w:t>time()</w:t>
      </w:r>
    </w:p>
    <w:p>
      <w:pPr>
        <w:spacing w:before="9" w:line="120" w:lineRule="exact"/>
        <w:rPr>
          <w:sz w:val="12"/>
          <w:szCs w:val="12"/>
        </w:rPr>
      </w:pPr>
    </w:p>
    <w:p>
      <w:pPr>
        <w:pStyle w:val="5"/>
        <w:spacing w:line="307" w:lineRule="exact"/>
        <w:ind w:left="1007" w:right="0"/>
        <w:jc w:val="left"/>
      </w:pPr>
      <w:r>
        <w:pict>
          <v:group id="_x0000_s1672" o:spid="_x0000_s1672" o:spt="203" style="position:absolute;left:0pt;margin-left:85.55pt;margin-top:7.85pt;height:3.4pt;width:3.7pt;mso-position-horizontal-relative:page;z-index:-2048;mso-width-relative:page;mso-height-relative:page;" coordorigin="1711,157" coordsize="75,69">
            <o:lock v:ext="edit"/>
            <v:shape id="_x0000_s1673" o:spid="_x0000_s1673" style="position:absolute;left:1711;top:157;height:69;width:75;" filled="f" stroked="t" coordorigin="1711,157" coordsize="75,69" path="m1786,191l1780,214,1764,226,1735,224,1718,215,1711,198,1715,172,1728,157,1759,158,1777,165,1785,180,1786,191xe">
              <v:path arrowok="t"/>
              <v:fill on="f" focussize="0,0"/>
              <v:stroke weight="0.750314960629921pt" color="#56676D"/>
              <v:imagedata o:title=""/>
              <o:lock v:ext="edit"/>
            </v:shape>
          </v:group>
        </w:pict>
      </w:r>
      <w:r>
        <w:rPr>
          <w:color w:val="56676D"/>
          <w:w w:val="105"/>
        </w:rPr>
        <w:t>从</w:t>
      </w:r>
      <w:r>
        <w:rPr>
          <w:color w:val="56676D"/>
          <w:spacing w:val="-37"/>
          <w:w w:val="105"/>
        </w:rPr>
        <w:t xml:space="preserve"> </w:t>
      </w:r>
      <w:r>
        <w:rPr>
          <w:rFonts w:ascii="Arial" w:hAnsi="Arial" w:eastAsia="Arial" w:cs="Arial"/>
          <w:color w:val="56676D"/>
          <w:w w:val="105"/>
        </w:rPr>
        <w:t>Unix</w:t>
      </w:r>
      <w:r>
        <w:rPr>
          <w:rFonts w:ascii="Arial" w:hAnsi="Arial" w:eastAsia="Arial" w:cs="Arial"/>
          <w:color w:val="56676D"/>
          <w:spacing w:val="-33"/>
          <w:w w:val="105"/>
        </w:rPr>
        <w:t xml:space="preserve"> </w:t>
      </w:r>
      <w:r>
        <w:rPr>
          <w:color w:val="56676D"/>
          <w:w w:val="105"/>
        </w:rPr>
        <w:t>纪元（格林威治时间</w:t>
      </w:r>
      <w:r>
        <w:rPr>
          <w:color w:val="56676D"/>
          <w:spacing w:val="-37"/>
          <w:w w:val="105"/>
        </w:rPr>
        <w:t xml:space="preserve"> </w:t>
      </w:r>
      <w:r>
        <w:rPr>
          <w:rFonts w:ascii="Arial" w:hAnsi="Arial" w:eastAsia="Arial" w:cs="Arial"/>
          <w:color w:val="56676D"/>
          <w:w w:val="105"/>
        </w:rPr>
        <w:t>1970-01-01</w:t>
      </w:r>
      <w:r>
        <w:rPr>
          <w:rFonts w:ascii="Arial" w:hAnsi="Arial" w:eastAsia="Arial" w:cs="Arial"/>
          <w:color w:val="56676D"/>
          <w:spacing w:val="-33"/>
          <w:w w:val="105"/>
        </w:rPr>
        <w:t xml:space="preserve"> </w:t>
      </w:r>
      <w:r>
        <w:rPr>
          <w:rFonts w:ascii="Arial" w:hAnsi="Arial" w:eastAsia="Arial" w:cs="Arial"/>
          <w:color w:val="56676D"/>
          <w:w w:val="105"/>
        </w:rPr>
        <w:t>00:00:00</w:t>
      </w:r>
      <w:r>
        <w:rPr>
          <w:color w:val="56676D"/>
          <w:w w:val="105"/>
        </w:rPr>
        <w:t>）到当前时间的秒数</w:t>
      </w:r>
    </w:p>
    <w:p>
      <w:pPr>
        <w:spacing w:before="4" w:line="140" w:lineRule="exact"/>
        <w:rPr>
          <w:sz w:val="14"/>
          <w:szCs w:val="14"/>
        </w:rPr>
      </w:pPr>
    </w:p>
    <w:p>
      <w:pPr>
        <w:spacing w:before="0" w:line="307" w:lineRule="exact"/>
        <w:ind w:left="557" w:right="0" w:firstLine="0"/>
        <w:jc w:val="left"/>
        <w:rPr>
          <w:rFonts w:ascii="Consolas" w:hAnsi="Consolas" w:eastAsia="Consolas" w:cs="Consolas"/>
          <w:sz w:val="17"/>
          <w:szCs w:val="17"/>
        </w:rPr>
      </w:pPr>
      <w:r>
        <w:pict>
          <v:group id="_x0000_s1674" o:spid="_x0000_s1674" o:spt="203" style="position:absolute;left:0pt;margin-left:63pt;margin-top:7.85pt;height:3.4pt;width:3.7pt;mso-position-horizontal-relative:page;z-index:-2048;mso-width-relative:page;mso-height-relative:page;" coordorigin="1261,157" coordsize="75,69">
            <o:lock v:ext="edit"/>
            <v:shape id="_x0000_s1675" o:spid="_x0000_s1675" style="position:absolute;left:1261;top:157;height:69;width:75;" fillcolor="#56676D" filled="t" stroked="f" coordorigin="1261,157" coordsize="75,69" path="m1314,226l1285,224,1268,215,1261,198,1265,172,1278,157,1309,158,1327,165,1335,180,1336,191,1330,214,1314,226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676" o:spid="_x0000_s1676" o:spt="203" style="position:absolute;left:0pt;margin-left:133.55pt;margin-top:3.15pt;height:14.25pt;width:35.25pt;mso-position-horizontal-relative:page;z-index:-2048;mso-width-relative:page;mso-height-relative:page;" coordorigin="2671,63" coordsize="705,285">
            <o:lock v:ext="edit"/>
            <v:group id="_x0000_s1677" o:spid="_x0000_s1677" o:spt="203" style="position:absolute;left:2671;top:63;height:285;width:705;" coordorigin="2671,63" coordsize="705,285">
              <o:lock v:ext="edit"/>
              <v:shape id="_x0000_s1678" o:spid="_x0000_s1678" style="position:absolute;left:2671;top:63;height:285;width:705;" fillcolor="#F8F8F8" filled="t" stroked="f" coordorigin="2671,63" coordsize="705,285" path="m2716,348l2692,344,2677,331,2671,308,2671,108,2676,84,2689,69,2711,63,3331,63,3355,68,3370,81,3376,103,3376,303,3372,327,3359,342,3336,348,2716,348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679" o:spid="_x0000_s1679" o:spt="203" style="position:absolute;left:2679;top:71;height:270;width:690;" coordorigin="2679,71" coordsize="690,270">
              <o:lock v:ext="edit"/>
              <v:shape id="_x0000_s1680" o:spid="_x0000_s1680" style="position:absolute;left:2679;top:71;height:270;width:690;" filled="f" stroked="t" coordorigin="2679,71" coordsize="690,270" path="m2679,303l2679,108,2684,85,2700,73,3331,71,3354,76,3367,92,3369,303,3364,326,3348,339,2716,341,2693,335,2681,319,2679,303xe">
                <v:path arrowok="t"/>
                <v:fill on="f" focussize="0,0"/>
                <v:stroke weight="0.750314960629921pt" color="#EDEDED"/>
                <v:imagedata o:title=""/>
                <o:lock v:ext="edit"/>
              </v:shape>
            </v:group>
          </v:group>
        </w:pic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格式化日期：</w:t>
      </w:r>
      <w:r>
        <w:rPr>
          <w:rFonts w:ascii="Microsoft YaHei UI" w:hAnsi="Microsoft YaHei UI" w:eastAsia="Microsoft YaHei UI" w:cs="Microsoft YaHei UI"/>
          <w:color w:val="56676D"/>
          <w:spacing w:val="40"/>
          <w:sz w:val="19"/>
          <w:szCs w:val="19"/>
        </w:rPr>
        <w:t xml:space="preserve"> </w:t>
      </w:r>
      <w:r>
        <w:rPr>
          <w:rFonts w:ascii="Consolas" w:hAnsi="Consolas" w:eastAsia="Consolas" w:cs="Consolas"/>
          <w:color w:val="56676D"/>
          <w:sz w:val="17"/>
          <w:szCs w:val="17"/>
        </w:rPr>
        <w:t>date()</w:t>
      </w:r>
    </w:p>
    <w:p>
      <w:pPr>
        <w:spacing w:before="9" w:line="120" w:lineRule="exact"/>
        <w:rPr>
          <w:sz w:val="12"/>
          <w:szCs w:val="12"/>
        </w:rPr>
      </w:pPr>
    </w:p>
    <w:p>
      <w:pPr>
        <w:pStyle w:val="5"/>
        <w:spacing w:line="307" w:lineRule="exact"/>
        <w:ind w:left="1007" w:right="0"/>
        <w:jc w:val="left"/>
      </w:pPr>
      <w:r>
        <w:pict>
          <v:group id="_x0000_s1681" o:spid="_x0000_s1681" o:spt="203" style="position:absolute;left:0pt;margin-left:85.55pt;margin-top:7.85pt;height:3.4pt;width:3.7pt;mso-position-horizontal-relative:page;z-index:-2048;mso-width-relative:page;mso-height-relative:page;" coordorigin="1711,157" coordsize="75,69">
            <o:lock v:ext="edit"/>
            <v:shape id="_x0000_s1682" o:spid="_x0000_s1682" style="position:absolute;left:1711;top:157;height:69;width:75;" filled="f" stroked="t" coordorigin="1711,157" coordsize="75,69" path="m1786,191l1780,214,1764,226,1735,224,1718,215,1711,198,1715,172,1728,157,1759,158,1777,165,1785,180,1786,191xe">
              <v:path arrowok="t"/>
              <v:fill on="f" focussize="0,0"/>
              <v:stroke weight="0.750314960629921pt" color="#56676D"/>
              <v:imagedata o:title=""/>
              <o:lock v:ext="edit"/>
            </v:shape>
          </v:group>
        </w:pict>
      </w:r>
      <w:r>
        <w:rPr>
          <w:color w:val="56676D"/>
        </w:rPr>
        <w:t>获取有格式的当前时间</w:t>
      </w:r>
    </w:p>
    <w:p>
      <w:pPr>
        <w:spacing w:before="33"/>
        <w:ind w:left="1007" w:right="0" w:firstLine="0"/>
        <w:jc w:val="left"/>
        <w:rPr>
          <w:rFonts w:ascii="Microsoft YaHei UI" w:hAnsi="Microsoft YaHei UI" w:eastAsia="Microsoft YaHei UI" w:cs="Microsoft YaHei UI"/>
          <w:sz w:val="19"/>
          <w:szCs w:val="19"/>
        </w:rPr>
      </w:pPr>
      <w:r>
        <w:pict>
          <v:group id="_x0000_s1683" o:spid="_x0000_s1683" o:spt="203" style="position:absolute;left:0pt;margin-left:85.55pt;margin-top:9.75pt;height:3.4pt;width:3.7pt;mso-position-horizontal-relative:page;z-index:-2048;mso-width-relative:page;mso-height-relative:page;" coordorigin="1711,196" coordsize="75,69">
            <o:lock v:ext="edit"/>
            <v:shape id="_x0000_s1684" o:spid="_x0000_s1684" style="position:absolute;left:1711;top:196;height:69;width:75;" filled="f" stroked="t" coordorigin="1711,196" coordsize="75,69" path="m1786,229l1780,252,1764,264,1735,263,1718,253,1711,236,1715,210,1728,196,1759,196,1777,204,1785,218,1786,229xe">
              <v:path arrowok="t"/>
              <v:fill on="f" focussize="0,0"/>
              <v:stroke weight="0.750314960629921pt" color="#56676D"/>
              <v:imagedata o:title=""/>
              <o:lock v:ext="edit"/>
            </v:shape>
          </v:group>
        </w:pic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格式化一个指定的时间戳</w:t>
      </w:r>
    </w:p>
    <w:p>
      <w:pPr>
        <w:spacing w:before="33"/>
        <w:ind w:left="1007" w:right="0" w:firstLine="0"/>
        <w:jc w:val="left"/>
        <w:rPr>
          <w:rFonts w:ascii="Microsoft YaHei UI" w:hAnsi="Microsoft YaHei UI" w:eastAsia="Microsoft YaHei UI" w:cs="Microsoft YaHei UI"/>
          <w:sz w:val="19"/>
          <w:szCs w:val="19"/>
        </w:rPr>
      </w:pPr>
      <w:r>
        <w:pict>
          <v:group id="_x0000_s1685" o:spid="_x0000_s1685" o:spt="203" style="position:absolute;left:0pt;margin-left:85.55pt;margin-top:9.75pt;height:3.4pt;width:3.7pt;mso-position-horizontal-relative:page;z-index:-2048;mso-width-relative:page;mso-height-relative:page;" coordorigin="1711,196" coordsize="75,69">
            <o:lock v:ext="edit"/>
            <v:shape id="_x0000_s1686" o:spid="_x0000_s1686" style="position:absolute;left:1711;top:196;height:69;width:75;" filled="f" stroked="t" coordorigin="1711,196" coordsize="75,69" path="m1786,229l1780,252,1764,264,1735,263,1718,253,1711,236,1715,210,1728,196,1759,196,1777,204,1785,218,1786,229xe">
              <v:path arrowok="t"/>
              <v:fill on="f" focussize="0,0"/>
              <v:stroke weight="0.750314960629921pt" color="#56676D"/>
              <v:imagedata o:title=""/>
              <o:lock v:ext="edit"/>
            </v:shape>
          </v:group>
        </w:pict>
      </w:r>
      <w:r>
        <w:pict>
          <v:group id="_x0000_s1687" o:spid="_x0000_s1687" o:spt="203" style="position:absolute;left:0pt;margin-left:138.8pt;margin-top:5.05pt;height:14.25pt;width:59.25pt;mso-position-horizontal-relative:page;z-index:-2048;mso-width-relative:page;mso-height-relative:page;" coordorigin="2776,102" coordsize="1185,285">
            <o:lock v:ext="edit"/>
            <v:group id="_x0000_s1688" o:spid="_x0000_s1688" o:spt="203" style="position:absolute;left:2776;top:102;height:285;width:1185;" coordorigin="2776,102" coordsize="1185,285">
              <o:lock v:ext="edit"/>
              <v:shape id="_x0000_s1689" o:spid="_x0000_s1689" style="position:absolute;left:2776;top:102;height:285;width:1185;" fillcolor="#F8F8F8" filled="t" stroked="f" coordorigin="2776,102" coordsize="1185,285" path="m2821,387l2797,382,2782,369,2776,347,2776,147,2781,123,2794,108,2816,102,3917,102,3940,106,3955,119,3962,142,3962,342,3957,366,3944,380,3922,387,2821,387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690" o:spid="_x0000_s1690" o:spt="203" style="position:absolute;left:2784;top:109;height:270;width:1170;" coordorigin="2784,109" coordsize="1170,270">
              <o:lock v:ext="edit"/>
              <v:shape id="_x0000_s1691" o:spid="_x0000_s1691" style="position:absolute;left:2784;top:109;height:270;width:1170;" filled="f" stroked="t" coordorigin="2784,109" coordsize="1170,270" path="m2784,342l2784,147,2789,124,2805,111,3917,109,3940,114,3952,130,3954,342,3949,365,3933,377,2821,379,2798,374,2786,358,2784,342xe">
                <v:path arrowok="t"/>
                <v:fill on="f" focussize="0,0"/>
                <v:stroke weight="0.750314960629921pt" color="#EDEDED"/>
                <v:imagedata o:title=""/>
                <o:lock v:ext="edit"/>
              </v:shape>
            </v:group>
          </v:group>
        </w:pic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 xml:space="preserve">可以通过 </w:t>
      </w:r>
      <w:r>
        <w:rPr>
          <w:rFonts w:ascii="Microsoft YaHei UI" w:hAnsi="Microsoft YaHei UI" w:eastAsia="Microsoft YaHei UI" w:cs="Microsoft YaHei UI"/>
          <w:color w:val="56676D"/>
          <w:spacing w:val="51"/>
          <w:sz w:val="19"/>
          <w:szCs w:val="19"/>
        </w:rPr>
        <w:t xml:space="preserve"> </w:t>
      </w:r>
      <w:r>
        <w:rPr>
          <w:rFonts w:ascii="Consolas" w:hAnsi="Consolas" w:eastAsia="Consolas" w:cs="Consolas"/>
          <w:color w:val="56676D"/>
          <w:sz w:val="17"/>
          <w:szCs w:val="17"/>
        </w:rPr>
        <w:t>strtotime()</w:t>
      </w:r>
      <w:r>
        <w:rPr>
          <w:rFonts w:ascii="Consolas" w:hAnsi="Consolas" w:eastAsia="Consolas" w:cs="Consolas"/>
          <w:color w:val="56676D"/>
          <w:spacing w:val="70"/>
          <w:sz w:val="17"/>
          <w:szCs w:val="17"/>
        </w:rPr>
        <w:t xml:space="preserve"> </w:t>
      </w:r>
      <w:r>
        <w:rPr>
          <w:rFonts w:ascii="Microsoft YaHei UI" w:hAnsi="Microsoft YaHei UI" w:eastAsia="Microsoft YaHei UI" w:cs="Microsoft YaHei UI"/>
          <w:color w:val="56676D"/>
          <w:sz w:val="19"/>
          <w:szCs w:val="19"/>
        </w:rPr>
        <w:t>将有格式的时间字符串转换为时间戳</w:t>
      </w:r>
    </w:p>
    <w:p>
      <w:pPr>
        <w:spacing w:before="5" w:line="100" w:lineRule="exact"/>
        <w:rPr>
          <w:sz w:val="10"/>
          <w:szCs w:val="1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rFonts w:hint="eastAsia" w:eastAsia="宋体"/>
          <w:sz w:val="20"/>
          <w:szCs w:val="20"/>
          <w:lang w:val="en-US" w:eastAsia="zh-CN"/>
        </w:rPr>
      </w:pPr>
      <w:r>
        <w:rPr>
          <w:rFonts w:hint="eastAsia" w:eastAsia="宋体"/>
          <w:sz w:val="20"/>
          <w:szCs w:val="20"/>
          <w:lang w:val="en-US" w:eastAsia="zh-CN"/>
        </w:rPr>
        <w:t>例1：得到当前时间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2018年10月19日 20:44:50</w:t>
      </w:r>
    </w:p>
    <w:p>
      <w:pPr>
        <w:pStyle w:val="7"/>
        <w:keepNext w:val="0"/>
        <w:keepLines w:val="0"/>
        <w:widowControl/>
        <w:suppressLineNumbers w:val="0"/>
        <w:shd w:val="clear" w:fill="21282D"/>
        <w:rPr>
          <w:rFonts w:hint="eastAsia" w:ascii="宋体" w:hAnsi="宋体" w:eastAsia="宋体" w:cs="宋体"/>
          <w:color w:val="E0E2E4"/>
          <w:sz w:val="25"/>
          <w:szCs w:val="25"/>
        </w:rPr>
      </w:pPr>
      <w:r>
        <w:rPr>
          <w:rFonts w:hint="eastAsia" w:ascii="宋体" w:hAnsi="宋体" w:eastAsia="宋体" w:cs="宋体"/>
          <w:color w:val="E0E2E4"/>
          <w:sz w:val="25"/>
          <w:szCs w:val="25"/>
          <w:shd w:val="clear" w:fill="21282D"/>
        </w:rPr>
        <w:t>&lt;?php</w:t>
      </w:r>
      <w:r>
        <w:rPr>
          <w:rFonts w:hint="eastAsia" w:ascii="宋体" w:hAnsi="宋体" w:eastAsia="宋体" w:cs="宋体"/>
          <w:color w:val="E0E2E4"/>
          <w:sz w:val="25"/>
          <w:szCs w:val="25"/>
          <w:shd w:val="clear" w:fill="21282D"/>
        </w:rPr>
        <w:br w:type="textWrapping"/>
      </w:r>
      <w:r>
        <w:rPr>
          <w:rFonts w:hint="eastAsia" w:ascii="宋体" w:hAnsi="宋体" w:eastAsia="宋体" w:cs="宋体"/>
          <w:color w:val="E0E2E4"/>
          <w:sz w:val="25"/>
          <w:szCs w:val="25"/>
          <w:shd w:val="clear" w:fill="21282D"/>
        </w:rPr>
        <w:t xml:space="preserve">$str = </w:t>
      </w:r>
      <w:r>
        <w:rPr>
          <w:rFonts w:hint="eastAsia" w:ascii="宋体" w:hAnsi="宋体" w:eastAsia="宋体" w:cs="宋体"/>
          <w:color w:val="EC7600"/>
          <w:sz w:val="25"/>
          <w:szCs w:val="25"/>
          <w:shd w:val="clear" w:fill="21282D"/>
        </w:rPr>
        <w:t>'2018-10-19 20:44:50'</w:t>
      </w:r>
      <w:r>
        <w:rPr>
          <w:rFonts w:hint="eastAsia" w:ascii="宋体" w:hAnsi="宋体" w:eastAsia="宋体" w:cs="宋体"/>
          <w:color w:val="E0E2E4"/>
          <w:sz w:val="25"/>
          <w:szCs w:val="25"/>
          <w:shd w:val="clear" w:fill="21282D"/>
        </w:rPr>
        <w:t>;</w:t>
      </w:r>
      <w:r>
        <w:rPr>
          <w:rFonts w:hint="eastAsia" w:ascii="宋体" w:hAnsi="宋体" w:eastAsia="宋体" w:cs="宋体"/>
          <w:color w:val="E0E2E4"/>
          <w:sz w:val="25"/>
          <w:szCs w:val="25"/>
          <w:shd w:val="clear" w:fill="21282D"/>
        </w:rPr>
        <w:br w:type="textWrapping"/>
      </w:r>
      <w:r>
        <w:rPr>
          <w:rFonts w:hint="eastAsia" w:ascii="宋体" w:hAnsi="宋体" w:eastAsia="宋体" w:cs="宋体"/>
          <w:color w:val="E0E2E4"/>
          <w:sz w:val="25"/>
          <w:szCs w:val="25"/>
          <w:shd w:val="clear" w:fill="21282D"/>
        </w:rPr>
        <w:t xml:space="preserve">$timestamp = </w:t>
      </w:r>
      <w:r>
        <w:rPr>
          <w:rFonts w:hint="eastAsia" w:ascii="宋体" w:hAnsi="宋体" w:eastAsia="宋体" w:cs="宋体"/>
          <w:color w:val="93C763"/>
          <w:sz w:val="25"/>
          <w:szCs w:val="25"/>
          <w:shd w:val="clear" w:fill="21282D"/>
        </w:rPr>
        <w:t>strtotime</w:t>
      </w:r>
      <w:r>
        <w:rPr>
          <w:rFonts w:hint="eastAsia" w:ascii="宋体" w:hAnsi="宋体" w:eastAsia="宋体" w:cs="宋体"/>
          <w:color w:val="E0E2E4"/>
          <w:sz w:val="25"/>
          <w:szCs w:val="25"/>
          <w:shd w:val="clear" w:fill="21282D"/>
        </w:rPr>
        <w:t>($str);</w:t>
      </w:r>
      <w:r>
        <w:rPr>
          <w:rFonts w:hint="eastAsia" w:ascii="宋体" w:hAnsi="宋体" w:eastAsia="宋体" w:cs="宋体"/>
          <w:color w:val="E0E2E4"/>
          <w:sz w:val="25"/>
          <w:szCs w:val="25"/>
          <w:shd w:val="clear" w:fill="21282D"/>
        </w:rPr>
        <w:br w:type="textWrapping"/>
      </w:r>
      <w:r>
        <w:rPr>
          <w:rFonts w:hint="eastAsia" w:ascii="宋体" w:hAnsi="宋体" w:eastAsia="宋体" w:cs="宋体"/>
          <w:color w:val="93C763"/>
          <w:sz w:val="25"/>
          <w:szCs w:val="25"/>
          <w:shd w:val="clear" w:fill="21282D"/>
        </w:rPr>
        <w:t>echo date</w:t>
      </w:r>
      <w:r>
        <w:rPr>
          <w:rFonts w:hint="eastAsia" w:ascii="宋体" w:hAnsi="宋体" w:eastAsia="宋体" w:cs="宋体"/>
          <w:color w:val="E0E2E4"/>
          <w:sz w:val="25"/>
          <w:szCs w:val="25"/>
          <w:shd w:val="clear" w:fill="21282D"/>
        </w:rPr>
        <w:t>(</w:t>
      </w:r>
      <w:r>
        <w:rPr>
          <w:rFonts w:hint="eastAsia" w:ascii="宋体" w:hAnsi="宋体" w:eastAsia="宋体" w:cs="宋体"/>
          <w:color w:val="EC7600"/>
          <w:sz w:val="25"/>
          <w:szCs w:val="25"/>
          <w:shd w:val="clear" w:fill="21282D"/>
        </w:rPr>
        <w:t>'Y年m月d日 H:i:s'</w:t>
      </w:r>
      <w:r>
        <w:rPr>
          <w:rFonts w:hint="eastAsia" w:ascii="宋体" w:hAnsi="宋体" w:eastAsia="宋体" w:cs="宋体"/>
          <w:color w:val="E0E2E4"/>
          <w:sz w:val="25"/>
          <w:szCs w:val="25"/>
          <w:shd w:val="clear" w:fill="21282D"/>
        </w:rPr>
        <w:t>,$timestamp);</w:t>
      </w:r>
    </w:p>
    <w:p>
      <w:pPr>
        <w:spacing w:before="0" w:line="200" w:lineRule="exact"/>
        <w:rPr>
          <w:rFonts w:hint="eastAsia" w:eastAsia="宋体"/>
          <w:sz w:val="20"/>
          <w:szCs w:val="20"/>
          <w:lang w:val="en-US" w:eastAsia="zh-CN"/>
        </w:rPr>
      </w:pPr>
      <w:r>
        <w:rPr>
          <w:rFonts w:hint="eastAsia" w:eastAsia="宋体"/>
          <w:sz w:val="20"/>
          <w:szCs w:val="20"/>
          <w:lang w:val="en-US" w:eastAsia="zh-CN"/>
        </w:rPr>
        <w:t>注意：</w:t>
      </w:r>
    </w:p>
    <w:p>
      <w:pPr>
        <w:spacing w:before="0" w:line="200" w:lineRule="exact"/>
        <w:rPr>
          <w:rFonts w:hint="eastAsia" w:eastAsia="宋体"/>
          <w:sz w:val="20"/>
          <w:szCs w:val="20"/>
          <w:lang w:val="en-US" w:eastAsia="zh-CN"/>
        </w:rPr>
      </w:pPr>
      <w:r>
        <w:rPr>
          <w:rFonts w:hint="eastAsia" w:eastAsia="宋体"/>
          <w:sz w:val="20"/>
          <w:szCs w:val="20"/>
          <w:lang w:val="en-US" w:eastAsia="zh-CN"/>
        </w:rPr>
        <w:t>1.日期格式别写错了，也就是$str中的内容</w:t>
      </w:r>
    </w:p>
    <w:p>
      <w:pPr>
        <w:spacing w:before="0" w:line="200" w:lineRule="exact"/>
        <w:rPr>
          <w:rFonts w:hint="eastAsia" w:eastAsia="宋体"/>
          <w:sz w:val="20"/>
          <w:szCs w:val="20"/>
          <w:lang w:val="en-US" w:eastAsia="zh-CN"/>
        </w:rPr>
      </w:pPr>
      <w:r>
        <w:rPr>
          <w:rFonts w:hint="eastAsia" w:eastAsia="宋体"/>
          <w:sz w:val="20"/>
          <w:szCs w:val="20"/>
          <w:lang w:val="en-US" w:eastAsia="zh-CN"/>
        </w:rPr>
        <w:t>2.Y-m-d-H:i:s大小写别写错，都有特殊意义的</w:t>
      </w:r>
    </w:p>
    <w:p>
      <w:pPr>
        <w:spacing w:before="0" w:line="200" w:lineRule="exact"/>
        <w:rPr>
          <w:rFonts w:hint="eastAsia" w:eastAsia="宋体"/>
          <w:sz w:val="20"/>
          <w:szCs w:val="20"/>
          <w:lang w:val="en-US" w:eastAsia="zh-CN"/>
        </w:rPr>
      </w:pPr>
      <w:r>
        <w:rPr>
          <w:rFonts w:hint="eastAsia" w:eastAsia="宋体"/>
          <w:sz w:val="20"/>
          <w:szCs w:val="20"/>
          <w:lang w:val="en-US" w:eastAsia="zh-CN"/>
        </w:rPr>
        <w:t>3.很多字母有特殊含义，所以，有的要用的话记得要转义</w:t>
      </w:r>
    </w:p>
    <w:p>
      <w:pPr>
        <w:spacing w:before="0" w:line="200" w:lineRule="exact"/>
        <w:rPr>
          <w:rFonts w:hint="eastAsia" w:eastAsia="宋体"/>
          <w:sz w:val="20"/>
          <w:szCs w:val="20"/>
          <w:lang w:val="en-US" w:eastAsia="zh-CN"/>
        </w:rPr>
      </w:pPr>
      <w:r>
        <w:rPr>
          <w:rFonts w:hint="eastAsia" w:eastAsia="宋体"/>
          <w:sz w:val="20"/>
          <w:szCs w:val="20"/>
          <w:lang w:val="en-US" w:eastAsia="zh-CN"/>
        </w:rPr>
        <w:t>例如：&lt;br&gt;，当我们想要在日之后换行的话，就需要将r转义，因为r是有特殊含义的，&lt;b\r&gt;才能实现换行的效果，</w:t>
      </w:r>
    </w:p>
    <w:p>
      <w:pPr>
        <w:spacing w:before="0" w:line="200" w:lineRule="exact"/>
        <w:rPr>
          <w:rFonts w:hint="eastAsia" w:eastAsia="宋体"/>
          <w:sz w:val="20"/>
          <w:szCs w:val="20"/>
          <w:lang w:val="en-US" w:eastAsia="zh-CN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pStyle w:val="3"/>
        <w:numPr>
          <w:ilvl w:val="1"/>
          <w:numId w:val="41"/>
        </w:numPr>
        <w:tabs>
          <w:tab w:val="left" w:pos="559"/>
        </w:tabs>
        <w:spacing w:before="0" w:after="0" w:line="240" w:lineRule="auto"/>
        <w:ind w:left="559" w:right="0" w:hanging="453"/>
        <w:jc w:val="left"/>
      </w:pPr>
      <w:bookmarkStart w:id="45" w:name="文件操作"/>
      <w:bookmarkEnd w:id="45"/>
      <w:bookmarkStart w:id="46" w:name="文件操作"/>
      <w:bookmarkEnd w:id="46"/>
      <w:r>
        <w:rPr>
          <w:color w:val="56676D"/>
        </w:rPr>
        <w:t>文件操作</w:t>
      </w:r>
    </w:p>
    <w:p>
      <w:pPr>
        <w:spacing w:after="0" w:line="240" w:lineRule="auto"/>
        <w:jc w:val="left"/>
        <w:sectPr>
          <w:pgSz w:w="11900" w:h="16820"/>
          <w:pgMar w:top="0" w:right="1680" w:bottom="280" w:left="940" w:header="0" w:footer="0" w:gutter="0"/>
        </w:sectPr>
      </w:pPr>
    </w:p>
    <w:p>
      <w:pPr>
        <w:spacing w:before="0" w:line="200" w:lineRule="exact"/>
        <w:rPr>
          <w:sz w:val="20"/>
          <w:szCs w:val="20"/>
        </w:rPr>
      </w:pPr>
      <w:r>
        <w:pict>
          <v:group id="_x0000_s1692" o:spid="_x0000_s1692" o:spt="203" style="position:absolute;left:0pt;margin-left:52.45pt;margin-top:685.8pt;height:30.85pt;width:490pt;mso-position-horizontal-relative:page;mso-position-vertical-relative:page;z-index:-2048;mso-width-relative:page;mso-height-relative:page;" coordorigin="1049,13717" coordsize="9800,617">
            <o:lock v:ext="edit"/>
            <v:group id="_x0000_s1693" o:spid="_x0000_s1693" o:spt="203" style="position:absolute;left:1050;top:13755;height:540;width:9799;" coordorigin="1050,13755" coordsize="9799,540">
              <o:lock v:ext="edit"/>
              <v:shape id="_x0000_s1694" o:spid="_x0000_s1694" style="position:absolute;left:1050;top:13755;height:540;width:9799;" fillcolor="#F8F8FA" filled="t" stroked="f" coordorigin="1050,13755" coordsize="9799,540" path="m1050,13755l10850,13755,10850,14296,1050,14296,1050,13755xe">
                <v:path arrowok="t"/>
                <v:fill on="t" focussize="0,0"/>
                <v:stroke on="f"/>
                <v:imagedata o:title=""/>
                <o:lock v:ext="edit"/>
              </v:shape>
            </v:group>
            <v:group id="_x0000_s1695" o:spid="_x0000_s1695" o:spt="203" style="position:absolute;left:1088;top:13755;height:540;width:2;" coordorigin="1088,13755" coordsize="2,540">
              <o:lock v:ext="edit"/>
              <v:shape id="_x0000_s1696" o:spid="_x0000_s1696" style="position:absolute;left:1088;top:13755;height:540;width:2;" filled="f" stroked="t" coordorigin="1088,13755" coordsize="0,540" path="m1088,14296l1088,13755e">
                <v:path arrowok="t"/>
                <v:fill on="f" focussize="0,0"/>
                <v:stroke weight="3.85157480314961pt" color="#DDDDDD"/>
                <v:imagedata o:title=""/>
                <o:lock v:ext="edit"/>
              </v:shape>
            </v:group>
          </v:group>
        </w:pict>
      </w: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0" w:line="200" w:lineRule="exact"/>
        <w:rPr>
          <w:sz w:val="20"/>
          <w:szCs w:val="20"/>
        </w:rPr>
      </w:pPr>
    </w:p>
    <w:p>
      <w:pPr>
        <w:spacing w:before="19" w:line="240" w:lineRule="exact"/>
        <w:rPr>
          <w:sz w:val="24"/>
          <w:szCs w:val="24"/>
        </w:rPr>
      </w:pPr>
    </w:p>
    <w:tbl>
      <w:tblPr>
        <w:tblStyle w:val="10"/>
        <w:tblW w:w="9783" w:type="dxa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81"/>
        <w:gridCol w:w="5897"/>
        <w:gridCol w:w="100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exact"/>
        </w:trPr>
        <w:tc>
          <w:tcPr>
            <w:tcW w:w="2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pStyle w:val="13"/>
              <w:spacing w:before="65" w:line="240" w:lineRule="auto"/>
              <w:ind w:left="190" w:right="0"/>
              <w:jc w:val="left"/>
              <w:rPr>
                <w:rFonts w:ascii="Microsoft YaHei UI" w:hAnsi="Microsoft YaHei UI" w:eastAsia="Microsoft YaHei UI" w:cs="Microsoft YaHei UI"/>
                <w:sz w:val="19"/>
                <w:szCs w:val="19"/>
              </w:rPr>
            </w:pPr>
            <w:r>
              <w:rPr>
                <w:rFonts w:ascii="Microsoft YaHei UI" w:hAnsi="Microsoft YaHei UI" w:eastAsia="Microsoft YaHei UI" w:cs="Microsoft YaHei UI"/>
                <w:color w:val="56676D"/>
                <w:sz w:val="19"/>
                <w:szCs w:val="19"/>
              </w:rPr>
              <w:t>函数</w:t>
            </w:r>
          </w:p>
        </w:tc>
        <w:tc>
          <w:tcPr>
            <w:tcW w:w="58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pStyle w:val="13"/>
              <w:spacing w:before="65" w:line="240" w:lineRule="auto"/>
              <w:ind w:left="190" w:right="0"/>
              <w:jc w:val="left"/>
              <w:rPr>
                <w:rFonts w:ascii="Microsoft YaHei UI" w:hAnsi="Microsoft YaHei UI" w:eastAsia="Microsoft YaHei UI" w:cs="Microsoft YaHei UI"/>
                <w:sz w:val="19"/>
                <w:szCs w:val="19"/>
              </w:rPr>
            </w:pPr>
            <w:r>
              <w:rPr>
                <w:rFonts w:ascii="Microsoft YaHei UI" w:hAnsi="Microsoft YaHei UI" w:eastAsia="Microsoft YaHei UI" w:cs="Microsoft YaHei UI"/>
                <w:color w:val="56676D"/>
                <w:sz w:val="19"/>
                <w:szCs w:val="19"/>
              </w:rPr>
              <w:t>描述</w:t>
            </w:r>
          </w:p>
        </w:tc>
        <w:tc>
          <w:tcPr>
            <w:tcW w:w="10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pStyle w:val="13"/>
              <w:spacing w:before="1" w:line="150" w:lineRule="exact"/>
              <w:ind w:right="0"/>
              <w:jc w:val="left"/>
              <w:rPr>
                <w:sz w:val="15"/>
                <w:szCs w:val="15"/>
              </w:rPr>
            </w:pPr>
          </w:p>
          <w:p>
            <w:pPr>
              <w:pStyle w:val="13"/>
              <w:spacing w:line="240" w:lineRule="auto"/>
              <w:ind w:left="190" w:right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bCs/>
                <w:color w:val="56676D"/>
                <w:sz w:val="19"/>
                <w:szCs w:val="19"/>
              </w:rPr>
              <w:t>PHP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exact"/>
        </w:trPr>
        <w:tc>
          <w:tcPr>
            <w:tcW w:w="2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pStyle w:val="13"/>
              <w:spacing w:before="1" w:line="150" w:lineRule="exact"/>
              <w:ind w:right="0"/>
              <w:jc w:val="left"/>
              <w:rPr>
                <w:sz w:val="15"/>
                <w:szCs w:val="15"/>
              </w:rPr>
            </w:pPr>
          </w:p>
          <w:p>
            <w:pPr>
              <w:pStyle w:val="13"/>
              <w:spacing w:line="240" w:lineRule="auto"/>
              <w:ind w:left="190" w:right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fldChar w:fldCharType="begin"/>
            </w:r>
            <w:r>
              <w:instrText xml:space="preserve"> HYPERLINK "http://www.w3school.com.cn/php/func_filesystem_basename.asp"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4183C4"/>
                <w:w w:val="105"/>
                <w:sz w:val="19"/>
                <w:szCs w:val="19"/>
                <w:u w:val="single" w:color="4183C4"/>
              </w:rPr>
              <w:t>basename()</w:t>
            </w:r>
            <w:r>
              <w:rPr>
                <w:rFonts w:ascii="Arial" w:hAnsi="Arial" w:eastAsia="Arial" w:cs="Arial"/>
                <w:color w:val="000000"/>
                <w:sz w:val="19"/>
                <w:szCs w:val="19"/>
              </w:rPr>
              <w:fldChar w:fldCharType="end"/>
            </w:r>
          </w:p>
        </w:tc>
        <w:tc>
          <w:tcPr>
            <w:tcW w:w="58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pStyle w:val="13"/>
              <w:spacing w:before="65" w:line="240" w:lineRule="auto"/>
              <w:ind w:left="190" w:right="0"/>
              <w:jc w:val="left"/>
              <w:rPr>
                <w:rFonts w:ascii="Microsoft YaHei UI" w:hAnsi="Microsoft YaHei UI" w:eastAsia="Microsoft YaHei UI" w:cs="Microsoft YaHei UI"/>
                <w:sz w:val="19"/>
                <w:szCs w:val="19"/>
              </w:rPr>
            </w:pPr>
            <w:r>
              <w:rPr>
                <w:rFonts w:ascii="Microsoft YaHei UI" w:hAnsi="Microsoft YaHei UI" w:eastAsia="Microsoft YaHei UI" w:cs="Microsoft YaHei UI"/>
                <w:color w:val="56676D"/>
                <w:sz w:val="19"/>
                <w:szCs w:val="19"/>
              </w:rPr>
              <w:t>返回路径中的文件名部分。</w:t>
            </w:r>
          </w:p>
        </w:tc>
        <w:tc>
          <w:tcPr>
            <w:tcW w:w="10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pStyle w:val="13"/>
              <w:spacing w:before="1" w:line="150" w:lineRule="exact"/>
              <w:ind w:right="0"/>
              <w:jc w:val="left"/>
              <w:rPr>
                <w:sz w:val="15"/>
                <w:szCs w:val="15"/>
              </w:rPr>
            </w:pPr>
          </w:p>
          <w:p>
            <w:pPr>
              <w:pStyle w:val="13"/>
              <w:spacing w:line="240" w:lineRule="auto"/>
              <w:ind w:left="190" w:right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color w:val="56676D"/>
                <w:w w:val="105"/>
                <w:sz w:val="19"/>
                <w:szCs w:val="19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exact"/>
        </w:trPr>
        <w:tc>
          <w:tcPr>
            <w:tcW w:w="2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</w:tcPr>
          <w:p>
            <w:pPr>
              <w:pStyle w:val="13"/>
              <w:spacing w:before="1" w:line="150" w:lineRule="exact"/>
              <w:ind w:right="0"/>
              <w:jc w:val="left"/>
              <w:rPr>
                <w:sz w:val="15"/>
                <w:szCs w:val="15"/>
              </w:rPr>
            </w:pPr>
          </w:p>
          <w:p>
            <w:pPr>
              <w:pStyle w:val="13"/>
              <w:spacing w:line="240" w:lineRule="auto"/>
              <w:ind w:left="190" w:right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fldChar w:fldCharType="begin"/>
            </w:r>
            <w:r>
              <w:instrText xml:space="preserve"> HYPERLINK "http://www.w3school.com.cn/php/func_filesystem_copy.asp"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4183C4"/>
                <w:spacing w:val="-2"/>
                <w:w w:val="105"/>
                <w:sz w:val="19"/>
                <w:szCs w:val="19"/>
                <w:u w:val="single" w:color="4183C4"/>
              </w:rPr>
              <w:t>c</w:t>
            </w:r>
            <w:r>
              <w:rPr>
                <w:rFonts w:ascii="Arial" w:hAnsi="Arial" w:eastAsia="Arial" w:cs="Arial"/>
                <w:color w:val="4183C4"/>
                <w:spacing w:val="-1"/>
                <w:w w:val="105"/>
                <w:sz w:val="19"/>
                <w:szCs w:val="19"/>
                <w:u w:val="single" w:color="4183C4"/>
              </w:rPr>
              <w:t>opy</w:t>
            </w:r>
            <w:r>
              <w:rPr>
                <w:rFonts w:ascii="Arial" w:hAnsi="Arial" w:eastAsia="Arial" w:cs="Arial"/>
                <w:color w:val="4183C4"/>
                <w:spacing w:val="-2"/>
                <w:w w:val="105"/>
                <w:sz w:val="19"/>
                <w:szCs w:val="19"/>
                <w:u w:val="single" w:color="4183C4"/>
              </w:rPr>
              <w:t>()</w:t>
            </w:r>
            <w:r>
              <w:rPr>
                <w:rFonts w:ascii="Arial" w:hAnsi="Arial" w:eastAsia="Arial" w:cs="Arial"/>
                <w:color w:val="000000"/>
                <w:sz w:val="19"/>
                <w:szCs w:val="19"/>
              </w:rPr>
              <w:fldChar w:fldCharType="end"/>
            </w:r>
          </w:p>
        </w:tc>
        <w:tc>
          <w:tcPr>
            <w:tcW w:w="58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</w:tcPr>
          <w:p>
            <w:pPr>
              <w:pStyle w:val="13"/>
              <w:spacing w:before="65" w:line="240" w:lineRule="auto"/>
              <w:ind w:left="190" w:right="0"/>
              <w:jc w:val="left"/>
              <w:rPr>
                <w:rFonts w:ascii="Microsoft YaHei UI" w:hAnsi="Microsoft YaHei UI" w:eastAsia="Microsoft YaHei UI" w:cs="Microsoft YaHei UI"/>
                <w:sz w:val="19"/>
                <w:szCs w:val="19"/>
              </w:rPr>
            </w:pPr>
            <w:r>
              <w:rPr>
                <w:rFonts w:ascii="Microsoft YaHei UI" w:hAnsi="Microsoft YaHei UI" w:eastAsia="Microsoft YaHei UI" w:cs="Microsoft YaHei UI"/>
                <w:color w:val="56676D"/>
                <w:sz w:val="19"/>
                <w:szCs w:val="19"/>
              </w:rPr>
              <w:t>复制文件。</w:t>
            </w:r>
          </w:p>
        </w:tc>
        <w:tc>
          <w:tcPr>
            <w:tcW w:w="10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</w:tcPr>
          <w:p>
            <w:pPr>
              <w:pStyle w:val="13"/>
              <w:spacing w:before="1" w:line="150" w:lineRule="exact"/>
              <w:ind w:right="0"/>
              <w:jc w:val="left"/>
              <w:rPr>
                <w:sz w:val="15"/>
                <w:szCs w:val="15"/>
              </w:rPr>
            </w:pPr>
          </w:p>
          <w:p>
            <w:pPr>
              <w:pStyle w:val="13"/>
              <w:spacing w:line="240" w:lineRule="auto"/>
              <w:ind w:left="190" w:right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color w:val="56676D"/>
                <w:w w:val="105"/>
                <w:sz w:val="19"/>
                <w:szCs w:val="19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exact"/>
        </w:trPr>
        <w:tc>
          <w:tcPr>
            <w:tcW w:w="2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pStyle w:val="13"/>
              <w:spacing w:before="1" w:line="150" w:lineRule="exact"/>
              <w:ind w:right="0"/>
              <w:jc w:val="left"/>
              <w:rPr>
                <w:sz w:val="15"/>
                <w:szCs w:val="15"/>
              </w:rPr>
            </w:pPr>
          </w:p>
          <w:p>
            <w:pPr>
              <w:pStyle w:val="13"/>
              <w:spacing w:line="240" w:lineRule="auto"/>
              <w:ind w:left="190" w:right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fldChar w:fldCharType="begin"/>
            </w:r>
            <w:r>
              <w:instrText xml:space="preserve"> HYPERLINK "http://www.w3school.com.cn/php/func_filesystem_dirname.asp"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4183C4"/>
                <w:w w:val="110"/>
                <w:sz w:val="19"/>
                <w:szCs w:val="19"/>
                <w:u w:val="single" w:color="4183C4"/>
              </w:rPr>
              <w:t>dirname()</w:t>
            </w:r>
            <w:r>
              <w:rPr>
                <w:rFonts w:ascii="Arial" w:hAnsi="Arial" w:eastAsia="Arial" w:cs="Arial"/>
                <w:color w:val="000000"/>
                <w:sz w:val="19"/>
                <w:szCs w:val="19"/>
              </w:rPr>
              <w:fldChar w:fldCharType="end"/>
            </w:r>
          </w:p>
        </w:tc>
        <w:tc>
          <w:tcPr>
            <w:tcW w:w="58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pStyle w:val="13"/>
              <w:spacing w:before="65" w:line="240" w:lineRule="auto"/>
              <w:ind w:left="190" w:right="0"/>
              <w:jc w:val="left"/>
              <w:rPr>
                <w:rFonts w:ascii="Microsoft YaHei UI" w:hAnsi="Microsoft YaHei UI" w:eastAsia="Microsoft YaHei UI" w:cs="Microsoft YaHei UI"/>
                <w:sz w:val="19"/>
                <w:szCs w:val="19"/>
              </w:rPr>
            </w:pPr>
            <w:r>
              <w:rPr>
                <w:rFonts w:ascii="Microsoft YaHei UI" w:hAnsi="Microsoft YaHei UI" w:eastAsia="Microsoft YaHei UI" w:cs="Microsoft YaHei UI"/>
                <w:color w:val="56676D"/>
                <w:sz w:val="19"/>
                <w:szCs w:val="19"/>
              </w:rPr>
              <w:t>返回路径中的目录名称部分。</w:t>
            </w:r>
          </w:p>
        </w:tc>
        <w:tc>
          <w:tcPr>
            <w:tcW w:w="10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pStyle w:val="13"/>
              <w:spacing w:before="1" w:line="150" w:lineRule="exact"/>
              <w:ind w:right="0"/>
              <w:jc w:val="left"/>
              <w:rPr>
                <w:sz w:val="15"/>
                <w:szCs w:val="15"/>
              </w:rPr>
            </w:pPr>
          </w:p>
          <w:p>
            <w:pPr>
              <w:pStyle w:val="13"/>
              <w:spacing w:line="240" w:lineRule="auto"/>
              <w:ind w:left="190" w:right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color w:val="56676D"/>
                <w:w w:val="105"/>
                <w:sz w:val="19"/>
                <w:szCs w:val="19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exact"/>
        </w:trPr>
        <w:tc>
          <w:tcPr>
            <w:tcW w:w="2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</w:tcPr>
          <w:p>
            <w:pPr>
              <w:pStyle w:val="13"/>
              <w:spacing w:before="1" w:line="150" w:lineRule="exact"/>
              <w:ind w:right="0"/>
              <w:jc w:val="left"/>
              <w:rPr>
                <w:sz w:val="15"/>
                <w:szCs w:val="15"/>
              </w:rPr>
            </w:pPr>
          </w:p>
          <w:p>
            <w:pPr>
              <w:pStyle w:val="13"/>
              <w:spacing w:line="240" w:lineRule="auto"/>
              <w:ind w:left="190" w:right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fldChar w:fldCharType="begin"/>
            </w:r>
            <w:r>
              <w:instrText xml:space="preserve"> HYPERLINK "http://www.w3school.com.cn/php/func_filesystem_disk_free_space.asp"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4183C4"/>
                <w:spacing w:val="-1"/>
                <w:sz w:val="19"/>
                <w:szCs w:val="19"/>
                <w:u w:val="single" w:color="4183C4"/>
              </w:rPr>
              <w:t>di</w:t>
            </w:r>
            <w:r>
              <w:rPr>
                <w:rFonts w:ascii="Arial" w:hAnsi="Arial" w:eastAsia="Arial" w:cs="Arial"/>
                <w:color w:val="4183C4"/>
                <w:spacing w:val="-2"/>
                <w:sz w:val="19"/>
                <w:szCs w:val="19"/>
                <w:u w:val="single" w:color="4183C4"/>
              </w:rPr>
              <w:t>s</w:t>
            </w:r>
            <w:r>
              <w:rPr>
                <w:rFonts w:ascii="Arial" w:hAnsi="Arial" w:eastAsia="Arial" w:cs="Arial"/>
                <w:color w:val="4183C4"/>
                <w:spacing w:val="-1"/>
                <w:sz w:val="19"/>
                <w:szCs w:val="19"/>
                <w:u w:val="single" w:color="4183C4"/>
              </w:rPr>
              <w:t>k</w:t>
            </w:r>
            <w:r>
              <w:rPr>
                <w:rFonts w:ascii="Arial" w:hAnsi="Arial" w:eastAsia="Arial" w:cs="Arial"/>
                <w:color w:val="4183C4"/>
                <w:spacing w:val="-2"/>
                <w:sz w:val="19"/>
                <w:szCs w:val="19"/>
                <w:u w:val="single" w:color="4183C4"/>
              </w:rPr>
              <w:t>_</w:t>
            </w:r>
            <w:r>
              <w:rPr>
                <w:rFonts w:ascii="Arial" w:hAnsi="Arial" w:eastAsia="Arial" w:cs="Arial"/>
                <w:color w:val="4183C4"/>
                <w:spacing w:val="-1"/>
                <w:sz w:val="19"/>
                <w:szCs w:val="19"/>
                <w:u w:val="single" w:color="4183C4"/>
              </w:rPr>
              <w:t>free</w:t>
            </w:r>
            <w:r>
              <w:rPr>
                <w:rFonts w:ascii="Arial" w:hAnsi="Arial" w:eastAsia="Arial" w:cs="Arial"/>
                <w:color w:val="4183C4"/>
                <w:spacing w:val="-2"/>
                <w:sz w:val="19"/>
                <w:szCs w:val="19"/>
                <w:u w:val="single" w:color="4183C4"/>
              </w:rPr>
              <w:t>_s</w:t>
            </w:r>
            <w:r>
              <w:rPr>
                <w:rFonts w:ascii="Arial" w:hAnsi="Arial" w:eastAsia="Arial" w:cs="Arial"/>
                <w:color w:val="4183C4"/>
                <w:spacing w:val="-1"/>
                <w:sz w:val="19"/>
                <w:szCs w:val="19"/>
                <w:u w:val="single" w:color="4183C4"/>
              </w:rPr>
              <w:t>pa</w:t>
            </w:r>
            <w:r>
              <w:rPr>
                <w:rFonts w:ascii="Arial" w:hAnsi="Arial" w:eastAsia="Arial" w:cs="Arial"/>
                <w:color w:val="4183C4"/>
                <w:spacing w:val="-2"/>
                <w:sz w:val="19"/>
                <w:szCs w:val="19"/>
                <w:u w:val="single" w:color="4183C4"/>
              </w:rPr>
              <w:t>c</w:t>
            </w:r>
            <w:r>
              <w:rPr>
                <w:rFonts w:ascii="Arial" w:hAnsi="Arial" w:eastAsia="Arial" w:cs="Arial"/>
                <w:color w:val="4183C4"/>
                <w:spacing w:val="-1"/>
                <w:sz w:val="19"/>
                <w:szCs w:val="19"/>
                <w:u w:val="single" w:color="4183C4"/>
              </w:rPr>
              <w:t>e</w:t>
            </w:r>
            <w:r>
              <w:rPr>
                <w:rFonts w:ascii="Arial" w:hAnsi="Arial" w:eastAsia="Arial" w:cs="Arial"/>
                <w:color w:val="4183C4"/>
                <w:spacing w:val="-2"/>
                <w:sz w:val="19"/>
                <w:szCs w:val="19"/>
                <w:u w:val="single" w:color="4183C4"/>
              </w:rPr>
              <w:t>()</w:t>
            </w:r>
            <w:r>
              <w:rPr>
                <w:rFonts w:ascii="Arial" w:hAnsi="Arial" w:eastAsia="Arial" w:cs="Arial"/>
                <w:color w:val="000000"/>
                <w:sz w:val="19"/>
                <w:szCs w:val="19"/>
              </w:rPr>
              <w:fldChar w:fldCharType="end"/>
            </w:r>
          </w:p>
        </w:tc>
        <w:tc>
          <w:tcPr>
            <w:tcW w:w="58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</w:tcPr>
          <w:p>
            <w:pPr>
              <w:pStyle w:val="13"/>
              <w:spacing w:before="65" w:line="240" w:lineRule="auto"/>
              <w:ind w:left="190" w:right="0"/>
              <w:jc w:val="left"/>
              <w:rPr>
                <w:rFonts w:ascii="Microsoft YaHei UI" w:hAnsi="Microsoft YaHei UI" w:eastAsia="Microsoft YaHei UI" w:cs="Microsoft YaHei UI"/>
                <w:sz w:val="19"/>
                <w:szCs w:val="19"/>
              </w:rPr>
            </w:pPr>
            <w:r>
              <w:rPr>
                <w:rFonts w:ascii="Microsoft YaHei UI" w:hAnsi="Microsoft YaHei UI" w:eastAsia="Microsoft YaHei UI" w:cs="Microsoft YaHei UI"/>
                <w:color w:val="56676D"/>
                <w:sz w:val="19"/>
                <w:szCs w:val="19"/>
              </w:rPr>
              <w:t>返回目录的可用空间。</w:t>
            </w:r>
          </w:p>
        </w:tc>
        <w:tc>
          <w:tcPr>
            <w:tcW w:w="10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</w:tcPr>
          <w:p>
            <w:pPr>
              <w:pStyle w:val="13"/>
              <w:spacing w:before="1" w:line="150" w:lineRule="exact"/>
              <w:ind w:right="0"/>
              <w:jc w:val="left"/>
              <w:rPr>
                <w:sz w:val="15"/>
                <w:szCs w:val="15"/>
              </w:rPr>
            </w:pPr>
          </w:p>
          <w:p>
            <w:pPr>
              <w:pStyle w:val="13"/>
              <w:spacing w:line="240" w:lineRule="auto"/>
              <w:ind w:left="190" w:right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color w:val="56676D"/>
                <w:w w:val="105"/>
                <w:sz w:val="19"/>
                <w:szCs w:val="19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exact"/>
        </w:trPr>
        <w:tc>
          <w:tcPr>
            <w:tcW w:w="2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pStyle w:val="13"/>
              <w:spacing w:before="1" w:line="150" w:lineRule="exact"/>
              <w:ind w:right="0"/>
              <w:jc w:val="left"/>
              <w:rPr>
                <w:sz w:val="15"/>
                <w:szCs w:val="15"/>
              </w:rPr>
            </w:pPr>
          </w:p>
          <w:p>
            <w:pPr>
              <w:pStyle w:val="13"/>
              <w:spacing w:line="240" w:lineRule="auto"/>
              <w:ind w:left="190" w:right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fldChar w:fldCharType="begin"/>
            </w:r>
            <w:r>
              <w:instrText xml:space="preserve"> HYPERLINK "http://www.w3school.com.cn/php/func_filesystem_disk_total_space.asp"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4183C4"/>
                <w:w w:val="105"/>
                <w:sz w:val="19"/>
                <w:szCs w:val="19"/>
                <w:u w:val="single" w:color="4183C4"/>
              </w:rPr>
              <w:t>disk_total_space()</w:t>
            </w:r>
            <w:r>
              <w:rPr>
                <w:rFonts w:ascii="Arial" w:hAnsi="Arial" w:eastAsia="Arial" w:cs="Arial"/>
                <w:color w:val="000000"/>
                <w:sz w:val="19"/>
                <w:szCs w:val="19"/>
              </w:rPr>
              <w:fldChar w:fldCharType="end"/>
            </w:r>
          </w:p>
        </w:tc>
        <w:tc>
          <w:tcPr>
            <w:tcW w:w="58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pStyle w:val="13"/>
              <w:spacing w:before="65" w:line="240" w:lineRule="auto"/>
              <w:ind w:left="190" w:right="0"/>
              <w:jc w:val="left"/>
              <w:rPr>
                <w:rFonts w:ascii="Microsoft YaHei UI" w:hAnsi="Microsoft YaHei UI" w:eastAsia="Microsoft YaHei UI" w:cs="Microsoft YaHei UI"/>
                <w:sz w:val="19"/>
                <w:szCs w:val="19"/>
              </w:rPr>
            </w:pPr>
            <w:r>
              <w:rPr>
                <w:rFonts w:ascii="Microsoft YaHei UI" w:hAnsi="Microsoft YaHei UI" w:eastAsia="Microsoft YaHei UI" w:cs="Microsoft YaHei UI"/>
                <w:color w:val="56676D"/>
                <w:sz w:val="19"/>
                <w:szCs w:val="19"/>
              </w:rPr>
              <w:t>返回一个目录的磁盘总容量。</w:t>
            </w:r>
          </w:p>
        </w:tc>
        <w:tc>
          <w:tcPr>
            <w:tcW w:w="10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pStyle w:val="13"/>
              <w:spacing w:before="1" w:line="150" w:lineRule="exact"/>
              <w:ind w:right="0"/>
              <w:jc w:val="left"/>
              <w:rPr>
                <w:sz w:val="15"/>
                <w:szCs w:val="15"/>
              </w:rPr>
            </w:pPr>
          </w:p>
          <w:p>
            <w:pPr>
              <w:pStyle w:val="13"/>
              <w:spacing w:line="240" w:lineRule="auto"/>
              <w:ind w:left="190" w:right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color w:val="56676D"/>
                <w:w w:val="105"/>
                <w:sz w:val="19"/>
                <w:szCs w:val="19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exact"/>
        </w:trPr>
        <w:tc>
          <w:tcPr>
            <w:tcW w:w="2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</w:tcPr>
          <w:p>
            <w:pPr>
              <w:pStyle w:val="13"/>
              <w:spacing w:before="1" w:line="150" w:lineRule="exact"/>
              <w:ind w:right="0"/>
              <w:jc w:val="left"/>
              <w:rPr>
                <w:sz w:val="15"/>
                <w:szCs w:val="15"/>
              </w:rPr>
            </w:pPr>
          </w:p>
          <w:p>
            <w:pPr>
              <w:pStyle w:val="13"/>
              <w:spacing w:line="240" w:lineRule="auto"/>
              <w:ind w:left="190" w:right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fldChar w:fldCharType="begin"/>
            </w:r>
            <w:r>
              <w:instrText xml:space="preserve"> HYPERLINK "http://www.w3school.com.cn/php/func_filesystem_fclose.asp"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4183C4"/>
                <w:w w:val="105"/>
                <w:sz w:val="19"/>
                <w:szCs w:val="19"/>
                <w:u w:val="single" w:color="4183C4"/>
              </w:rPr>
              <w:t>fclose()</w:t>
            </w:r>
            <w:r>
              <w:rPr>
                <w:rFonts w:ascii="Arial" w:hAnsi="Arial" w:eastAsia="Arial" w:cs="Arial"/>
                <w:color w:val="000000"/>
                <w:sz w:val="19"/>
                <w:szCs w:val="19"/>
              </w:rPr>
              <w:fldChar w:fldCharType="end"/>
            </w:r>
          </w:p>
        </w:tc>
        <w:tc>
          <w:tcPr>
            <w:tcW w:w="58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</w:tcPr>
          <w:p>
            <w:pPr>
              <w:pStyle w:val="13"/>
              <w:spacing w:before="65" w:line="240" w:lineRule="auto"/>
              <w:ind w:left="190" w:right="0"/>
              <w:jc w:val="left"/>
              <w:rPr>
                <w:rFonts w:ascii="Microsoft YaHei UI" w:hAnsi="Microsoft YaHei UI" w:eastAsia="Microsoft YaHei UI" w:cs="Microsoft YaHei UI"/>
                <w:sz w:val="19"/>
                <w:szCs w:val="19"/>
              </w:rPr>
            </w:pPr>
            <w:r>
              <w:rPr>
                <w:rFonts w:ascii="Microsoft YaHei UI" w:hAnsi="Microsoft YaHei UI" w:eastAsia="Microsoft YaHei UI" w:cs="Microsoft YaHei UI"/>
                <w:color w:val="56676D"/>
                <w:sz w:val="19"/>
                <w:szCs w:val="19"/>
              </w:rPr>
              <w:t>关闭打开的文件。</w:t>
            </w:r>
          </w:p>
        </w:tc>
        <w:tc>
          <w:tcPr>
            <w:tcW w:w="10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</w:tcPr>
          <w:p>
            <w:pPr>
              <w:pStyle w:val="13"/>
              <w:spacing w:before="1" w:line="150" w:lineRule="exact"/>
              <w:ind w:right="0"/>
              <w:jc w:val="left"/>
              <w:rPr>
                <w:sz w:val="15"/>
                <w:szCs w:val="15"/>
              </w:rPr>
            </w:pPr>
          </w:p>
          <w:p>
            <w:pPr>
              <w:pStyle w:val="13"/>
              <w:spacing w:line="240" w:lineRule="auto"/>
              <w:ind w:left="190" w:right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color w:val="56676D"/>
                <w:w w:val="105"/>
                <w:sz w:val="19"/>
                <w:szCs w:val="19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exact"/>
        </w:trPr>
        <w:tc>
          <w:tcPr>
            <w:tcW w:w="2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pStyle w:val="13"/>
              <w:spacing w:before="1" w:line="150" w:lineRule="exact"/>
              <w:ind w:right="0"/>
              <w:jc w:val="left"/>
              <w:rPr>
                <w:sz w:val="15"/>
                <w:szCs w:val="15"/>
              </w:rPr>
            </w:pPr>
          </w:p>
          <w:p>
            <w:pPr>
              <w:pStyle w:val="13"/>
              <w:spacing w:line="240" w:lineRule="auto"/>
              <w:ind w:left="190" w:right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fldChar w:fldCharType="begin"/>
            </w:r>
            <w:r>
              <w:instrText xml:space="preserve"> HYPERLINK "http://www.w3school.com.cn/php/func_filesystem_file.asp"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4183C4"/>
                <w:w w:val="105"/>
                <w:sz w:val="19"/>
                <w:szCs w:val="19"/>
                <w:u w:val="single" w:color="4183C4"/>
              </w:rPr>
              <w:t>ﬁle()</w:t>
            </w:r>
            <w:r>
              <w:rPr>
                <w:rFonts w:ascii="Arial" w:hAnsi="Arial" w:eastAsia="Arial" w:cs="Arial"/>
                <w:color w:val="000000"/>
                <w:sz w:val="19"/>
                <w:szCs w:val="19"/>
              </w:rPr>
              <w:fldChar w:fldCharType="end"/>
            </w:r>
          </w:p>
        </w:tc>
        <w:tc>
          <w:tcPr>
            <w:tcW w:w="58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pStyle w:val="13"/>
              <w:spacing w:before="65" w:line="240" w:lineRule="auto"/>
              <w:ind w:left="190" w:right="0"/>
              <w:jc w:val="left"/>
              <w:rPr>
                <w:rFonts w:ascii="Microsoft YaHei UI" w:hAnsi="Microsoft YaHei UI" w:eastAsia="Microsoft YaHei UI" w:cs="Microsoft YaHei UI"/>
                <w:sz w:val="19"/>
                <w:szCs w:val="19"/>
              </w:rPr>
            </w:pPr>
            <w:r>
              <w:rPr>
                <w:rFonts w:ascii="Microsoft YaHei UI" w:hAnsi="Microsoft YaHei UI" w:eastAsia="Microsoft YaHei UI" w:cs="Microsoft YaHei UI"/>
                <w:color w:val="56676D"/>
                <w:sz w:val="19"/>
                <w:szCs w:val="19"/>
              </w:rPr>
              <w:t>把文件读入一个数组中。</w:t>
            </w:r>
          </w:p>
        </w:tc>
        <w:tc>
          <w:tcPr>
            <w:tcW w:w="10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pStyle w:val="13"/>
              <w:spacing w:before="1" w:line="150" w:lineRule="exact"/>
              <w:ind w:right="0"/>
              <w:jc w:val="left"/>
              <w:rPr>
                <w:sz w:val="15"/>
                <w:szCs w:val="15"/>
              </w:rPr>
            </w:pPr>
          </w:p>
          <w:p>
            <w:pPr>
              <w:pStyle w:val="13"/>
              <w:spacing w:line="240" w:lineRule="auto"/>
              <w:ind w:left="190" w:right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color w:val="56676D"/>
                <w:w w:val="105"/>
                <w:sz w:val="19"/>
                <w:szCs w:val="19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exact"/>
        </w:trPr>
        <w:tc>
          <w:tcPr>
            <w:tcW w:w="2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</w:tcPr>
          <w:p>
            <w:pPr>
              <w:pStyle w:val="13"/>
              <w:spacing w:before="1" w:line="150" w:lineRule="exact"/>
              <w:ind w:right="0"/>
              <w:jc w:val="left"/>
              <w:rPr>
                <w:sz w:val="15"/>
                <w:szCs w:val="15"/>
              </w:rPr>
            </w:pPr>
          </w:p>
          <w:p>
            <w:pPr>
              <w:pStyle w:val="13"/>
              <w:spacing w:line="240" w:lineRule="auto"/>
              <w:ind w:left="190" w:right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fldChar w:fldCharType="begin"/>
            </w:r>
            <w:r>
              <w:instrText xml:space="preserve"> HYPERLINK "http://www.w3school.com.cn/php/func_filesystem_file_exists.asp"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4183C4"/>
                <w:spacing w:val="-1"/>
                <w:w w:val="105"/>
                <w:sz w:val="19"/>
                <w:szCs w:val="19"/>
                <w:u w:val="single" w:color="4183C4"/>
              </w:rPr>
              <w:t>ﬁle</w:t>
            </w:r>
            <w:r>
              <w:rPr>
                <w:rFonts w:ascii="Arial" w:hAnsi="Arial" w:eastAsia="Arial" w:cs="Arial"/>
                <w:color w:val="4183C4"/>
                <w:spacing w:val="-2"/>
                <w:w w:val="105"/>
                <w:sz w:val="19"/>
                <w:szCs w:val="19"/>
                <w:u w:val="single" w:color="4183C4"/>
              </w:rPr>
              <w:t>_</w:t>
            </w:r>
            <w:r>
              <w:rPr>
                <w:rFonts w:ascii="Arial" w:hAnsi="Arial" w:eastAsia="Arial" w:cs="Arial"/>
                <w:color w:val="4183C4"/>
                <w:spacing w:val="-1"/>
                <w:w w:val="105"/>
                <w:sz w:val="19"/>
                <w:szCs w:val="19"/>
                <w:u w:val="single" w:color="4183C4"/>
              </w:rPr>
              <w:t>exi</w:t>
            </w:r>
            <w:r>
              <w:rPr>
                <w:rFonts w:ascii="Arial" w:hAnsi="Arial" w:eastAsia="Arial" w:cs="Arial"/>
                <w:color w:val="4183C4"/>
                <w:spacing w:val="-2"/>
                <w:w w:val="105"/>
                <w:sz w:val="19"/>
                <w:szCs w:val="19"/>
                <w:u w:val="single" w:color="4183C4"/>
              </w:rPr>
              <w:t>s</w:t>
            </w:r>
            <w:r>
              <w:rPr>
                <w:rFonts w:ascii="Arial" w:hAnsi="Arial" w:eastAsia="Arial" w:cs="Arial"/>
                <w:color w:val="4183C4"/>
                <w:spacing w:val="-1"/>
                <w:w w:val="105"/>
                <w:sz w:val="19"/>
                <w:szCs w:val="19"/>
                <w:u w:val="single" w:color="4183C4"/>
              </w:rPr>
              <w:t>t</w:t>
            </w:r>
            <w:r>
              <w:rPr>
                <w:rFonts w:ascii="Arial" w:hAnsi="Arial" w:eastAsia="Arial" w:cs="Arial"/>
                <w:color w:val="4183C4"/>
                <w:spacing w:val="-2"/>
                <w:w w:val="105"/>
                <w:sz w:val="19"/>
                <w:szCs w:val="19"/>
                <w:u w:val="single" w:color="4183C4"/>
              </w:rPr>
              <w:t>s()</w:t>
            </w:r>
            <w:r>
              <w:rPr>
                <w:rFonts w:ascii="Arial" w:hAnsi="Arial" w:eastAsia="Arial" w:cs="Arial"/>
                <w:color w:val="000000"/>
                <w:sz w:val="19"/>
                <w:szCs w:val="19"/>
              </w:rPr>
              <w:fldChar w:fldCharType="end"/>
            </w:r>
          </w:p>
        </w:tc>
        <w:tc>
          <w:tcPr>
            <w:tcW w:w="58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</w:tcPr>
          <w:p>
            <w:pPr>
              <w:pStyle w:val="13"/>
              <w:spacing w:before="65" w:line="240" w:lineRule="auto"/>
              <w:ind w:left="190" w:right="0"/>
              <w:jc w:val="left"/>
              <w:rPr>
                <w:rFonts w:ascii="Microsoft YaHei UI" w:hAnsi="Microsoft YaHei UI" w:eastAsia="Microsoft YaHei UI" w:cs="Microsoft YaHei UI"/>
                <w:sz w:val="19"/>
                <w:szCs w:val="19"/>
              </w:rPr>
            </w:pPr>
            <w:r>
              <w:rPr>
                <w:rFonts w:ascii="Microsoft YaHei UI" w:hAnsi="Microsoft YaHei UI" w:eastAsia="Microsoft YaHei UI" w:cs="Microsoft YaHei UI"/>
                <w:color w:val="56676D"/>
                <w:sz w:val="19"/>
                <w:szCs w:val="19"/>
              </w:rPr>
              <w:t>检查文件或目录是否存在。</w:t>
            </w:r>
          </w:p>
        </w:tc>
        <w:tc>
          <w:tcPr>
            <w:tcW w:w="10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</w:tcPr>
          <w:p>
            <w:pPr>
              <w:pStyle w:val="13"/>
              <w:spacing w:before="1" w:line="150" w:lineRule="exact"/>
              <w:ind w:right="0"/>
              <w:jc w:val="left"/>
              <w:rPr>
                <w:sz w:val="15"/>
                <w:szCs w:val="15"/>
              </w:rPr>
            </w:pPr>
          </w:p>
          <w:p>
            <w:pPr>
              <w:pStyle w:val="13"/>
              <w:spacing w:line="240" w:lineRule="auto"/>
              <w:ind w:left="190" w:right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color w:val="56676D"/>
                <w:w w:val="105"/>
                <w:sz w:val="19"/>
                <w:szCs w:val="19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exact"/>
        </w:trPr>
        <w:tc>
          <w:tcPr>
            <w:tcW w:w="2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pStyle w:val="13"/>
              <w:spacing w:before="1" w:line="150" w:lineRule="exact"/>
              <w:ind w:right="0"/>
              <w:jc w:val="left"/>
              <w:rPr>
                <w:sz w:val="15"/>
                <w:szCs w:val="15"/>
              </w:rPr>
            </w:pPr>
          </w:p>
          <w:p>
            <w:pPr>
              <w:pStyle w:val="13"/>
              <w:spacing w:line="240" w:lineRule="auto"/>
              <w:ind w:left="190" w:right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fldChar w:fldCharType="begin"/>
            </w:r>
            <w:r>
              <w:instrText xml:space="preserve"> HYPERLINK "http://www.w3school.com.cn/php/func_filesystem_file_get_contents.asp"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4183C4"/>
                <w:w w:val="105"/>
                <w:sz w:val="19"/>
                <w:szCs w:val="19"/>
                <w:u w:val="single" w:color="4183C4"/>
              </w:rPr>
              <w:t>ﬁle_get_contents()</w:t>
            </w:r>
            <w:r>
              <w:rPr>
                <w:rFonts w:ascii="Arial" w:hAnsi="Arial" w:eastAsia="Arial" w:cs="Arial"/>
                <w:color w:val="000000"/>
                <w:sz w:val="19"/>
                <w:szCs w:val="19"/>
              </w:rPr>
              <w:fldChar w:fldCharType="end"/>
            </w:r>
          </w:p>
        </w:tc>
        <w:tc>
          <w:tcPr>
            <w:tcW w:w="58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pStyle w:val="13"/>
              <w:spacing w:before="65" w:line="240" w:lineRule="auto"/>
              <w:ind w:left="190" w:right="0"/>
              <w:jc w:val="left"/>
              <w:rPr>
                <w:rFonts w:ascii="Microsoft YaHei UI" w:hAnsi="Microsoft YaHei UI" w:eastAsia="Microsoft YaHei UI" w:cs="Microsoft YaHei UI"/>
                <w:sz w:val="19"/>
                <w:szCs w:val="19"/>
              </w:rPr>
            </w:pPr>
            <w:r>
              <w:rPr>
                <w:rFonts w:ascii="Microsoft YaHei UI" w:hAnsi="Microsoft YaHei UI" w:eastAsia="Microsoft YaHei UI" w:cs="Microsoft YaHei UI"/>
                <w:color w:val="56676D"/>
                <w:sz w:val="19"/>
                <w:szCs w:val="19"/>
              </w:rPr>
              <w:t>将文件读入字符串。</w:t>
            </w:r>
          </w:p>
        </w:tc>
        <w:tc>
          <w:tcPr>
            <w:tcW w:w="10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pStyle w:val="13"/>
              <w:spacing w:before="1" w:line="150" w:lineRule="exact"/>
              <w:ind w:right="0"/>
              <w:jc w:val="left"/>
              <w:rPr>
                <w:sz w:val="15"/>
                <w:szCs w:val="15"/>
              </w:rPr>
            </w:pPr>
          </w:p>
          <w:p>
            <w:pPr>
              <w:pStyle w:val="13"/>
              <w:spacing w:line="240" w:lineRule="auto"/>
              <w:ind w:left="190" w:right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color w:val="56676D"/>
                <w:w w:val="105"/>
                <w:sz w:val="19"/>
                <w:szCs w:val="19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exact"/>
        </w:trPr>
        <w:tc>
          <w:tcPr>
            <w:tcW w:w="2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</w:tcPr>
          <w:p>
            <w:pPr>
              <w:pStyle w:val="13"/>
              <w:spacing w:before="1" w:line="150" w:lineRule="exact"/>
              <w:ind w:right="0"/>
              <w:jc w:val="left"/>
              <w:rPr>
                <w:sz w:val="15"/>
                <w:szCs w:val="15"/>
              </w:rPr>
            </w:pPr>
          </w:p>
          <w:p>
            <w:pPr>
              <w:pStyle w:val="13"/>
              <w:spacing w:line="240" w:lineRule="auto"/>
              <w:ind w:left="190" w:right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fldChar w:fldCharType="begin"/>
            </w:r>
            <w:r>
              <w:instrText xml:space="preserve"> HYPERLINK "http://www.w3school.com.cn/php/func_filesystem_file_put_contents.asp"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4183C4"/>
                <w:w w:val="105"/>
                <w:sz w:val="19"/>
                <w:szCs w:val="19"/>
                <w:u w:val="single" w:color="4183C4"/>
              </w:rPr>
              <w:t>ﬁle_put_contents()</w:t>
            </w:r>
            <w:r>
              <w:rPr>
                <w:rFonts w:ascii="Arial" w:hAnsi="Arial" w:eastAsia="Arial" w:cs="Arial"/>
                <w:color w:val="000000"/>
                <w:sz w:val="19"/>
                <w:szCs w:val="19"/>
              </w:rPr>
              <w:fldChar w:fldCharType="end"/>
            </w:r>
          </w:p>
        </w:tc>
        <w:tc>
          <w:tcPr>
            <w:tcW w:w="58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</w:tcPr>
          <w:p>
            <w:pPr>
              <w:pStyle w:val="13"/>
              <w:spacing w:before="65" w:line="240" w:lineRule="auto"/>
              <w:ind w:left="190" w:right="0"/>
              <w:jc w:val="left"/>
              <w:rPr>
                <w:rFonts w:ascii="Microsoft YaHei UI" w:hAnsi="Microsoft YaHei UI" w:eastAsia="Microsoft YaHei UI" w:cs="Microsoft YaHei UI"/>
                <w:sz w:val="19"/>
                <w:szCs w:val="19"/>
              </w:rPr>
            </w:pPr>
            <w:r>
              <w:rPr>
                <w:rFonts w:ascii="Microsoft YaHei UI" w:hAnsi="Microsoft YaHei UI" w:eastAsia="Microsoft YaHei UI" w:cs="Microsoft YaHei UI"/>
                <w:color w:val="56676D"/>
                <w:sz w:val="19"/>
                <w:szCs w:val="19"/>
              </w:rPr>
              <w:t>将字符串写入文件。</w:t>
            </w:r>
          </w:p>
        </w:tc>
        <w:tc>
          <w:tcPr>
            <w:tcW w:w="10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</w:tcPr>
          <w:p>
            <w:pPr>
              <w:pStyle w:val="13"/>
              <w:spacing w:before="1" w:line="150" w:lineRule="exact"/>
              <w:ind w:right="0"/>
              <w:jc w:val="left"/>
              <w:rPr>
                <w:sz w:val="15"/>
                <w:szCs w:val="15"/>
              </w:rPr>
            </w:pPr>
          </w:p>
          <w:p>
            <w:pPr>
              <w:pStyle w:val="13"/>
              <w:spacing w:line="240" w:lineRule="auto"/>
              <w:ind w:left="190" w:right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color w:val="56676D"/>
                <w:w w:val="105"/>
                <w:sz w:val="19"/>
                <w:szCs w:val="19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exact"/>
        </w:trPr>
        <w:tc>
          <w:tcPr>
            <w:tcW w:w="2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pStyle w:val="13"/>
              <w:spacing w:before="1" w:line="150" w:lineRule="exact"/>
              <w:ind w:right="0"/>
              <w:jc w:val="left"/>
              <w:rPr>
                <w:sz w:val="15"/>
                <w:szCs w:val="15"/>
              </w:rPr>
            </w:pPr>
          </w:p>
          <w:p>
            <w:pPr>
              <w:pStyle w:val="13"/>
              <w:spacing w:line="240" w:lineRule="auto"/>
              <w:ind w:left="190" w:right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fldChar w:fldCharType="begin"/>
            </w:r>
            <w:r>
              <w:instrText xml:space="preserve"> HYPERLINK "http://www.w3school.com.cn/php/func_filesystem_filesize.asp"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4183C4"/>
                <w:w w:val="105"/>
                <w:sz w:val="19"/>
                <w:szCs w:val="19"/>
                <w:u w:val="single" w:color="4183C4"/>
              </w:rPr>
              <w:t>ﬁlesize()</w:t>
            </w:r>
            <w:r>
              <w:rPr>
                <w:rFonts w:ascii="Arial" w:hAnsi="Arial" w:eastAsia="Arial" w:cs="Arial"/>
                <w:color w:val="000000"/>
                <w:sz w:val="19"/>
                <w:szCs w:val="19"/>
              </w:rPr>
              <w:fldChar w:fldCharType="end"/>
            </w:r>
          </w:p>
        </w:tc>
        <w:tc>
          <w:tcPr>
            <w:tcW w:w="58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pStyle w:val="13"/>
              <w:spacing w:before="65" w:line="240" w:lineRule="auto"/>
              <w:ind w:left="190" w:right="0"/>
              <w:jc w:val="left"/>
              <w:rPr>
                <w:rFonts w:ascii="Microsoft YaHei UI" w:hAnsi="Microsoft YaHei UI" w:eastAsia="Microsoft YaHei UI" w:cs="Microsoft YaHei UI"/>
                <w:sz w:val="19"/>
                <w:szCs w:val="19"/>
              </w:rPr>
            </w:pPr>
            <w:r>
              <w:rPr>
                <w:rFonts w:ascii="Microsoft YaHei UI" w:hAnsi="Microsoft YaHei UI" w:eastAsia="Microsoft YaHei UI" w:cs="Microsoft YaHei UI"/>
                <w:color w:val="56676D"/>
                <w:sz w:val="19"/>
                <w:szCs w:val="19"/>
              </w:rPr>
              <w:t>返回文件大小。</w:t>
            </w:r>
          </w:p>
        </w:tc>
        <w:tc>
          <w:tcPr>
            <w:tcW w:w="10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pStyle w:val="13"/>
              <w:spacing w:before="1" w:line="150" w:lineRule="exact"/>
              <w:ind w:right="0"/>
              <w:jc w:val="left"/>
              <w:rPr>
                <w:sz w:val="15"/>
                <w:szCs w:val="15"/>
              </w:rPr>
            </w:pPr>
          </w:p>
          <w:p>
            <w:pPr>
              <w:pStyle w:val="13"/>
              <w:spacing w:line="240" w:lineRule="auto"/>
              <w:ind w:left="190" w:right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color w:val="56676D"/>
                <w:w w:val="105"/>
                <w:sz w:val="19"/>
                <w:szCs w:val="19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exact"/>
        </w:trPr>
        <w:tc>
          <w:tcPr>
            <w:tcW w:w="2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</w:tcPr>
          <w:p>
            <w:pPr>
              <w:pStyle w:val="13"/>
              <w:spacing w:before="1" w:line="150" w:lineRule="exact"/>
              <w:ind w:right="0"/>
              <w:jc w:val="left"/>
              <w:rPr>
                <w:sz w:val="15"/>
                <w:szCs w:val="15"/>
              </w:rPr>
            </w:pPr>
          </w:p>
          <w:p>
            <w:pPr>
              <w:pStyle w:val="13"/>
              <w:spacing w:line="240" w:lineRule="auto"/>
              <w:ind w:left="190" w:right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fldChar w:fldCharType="begin"/>
            </w:r>
            <w:r>
              <w:instrText xml:space="preserve"> HYPERLINK "http://www.w3school.com.cn/php/func_filesystem_fopen.asp"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4183C4"/>
                <w:w w:val="105"/>
                <w:sz w:val="19"/>
                <w:szCs w:val="19"/>
                <w:u w:val="single" w:color="4183C4"/>
              </w:rPr>
              <w:t>fopen()</w:t>
            </w:r>
            <w:r>
              <w:rPr>
                <w:rFonts w:ascii="Arial" w:hAnsi="Arial" w:eastAsia="Arial" w:cs="Arial"/>
                <w:color w:val="000000"/>
                <w:sz w:val="19"/>
                <w:szCs w:val="19"/>
              </w:rPr>
              <w:fldChar w:fldCharType="end"/>
            </w:r>
          </w:p>
        </w:tc>
        <w:tc>
          <w:tcPr>
            <w:tcW w:w="58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</w:tcPr>
          <w:p>
            <w:pPr>
              <w:pStyle w:val="13"/>
              <w:spacing w:before="65" w:line="240" w:lineRule="auto"/>
              <w:ind w:left="190" w:right="0"/>
              <w:jc w:val="left"/>
              <w:rPr>
                <w:rFonts w:ascii="Microsoft YaHei UI" w:hAnsi="Microsoft YaHei UI" w:eastAsia="Microsoft YaHei UI" w:cs="Microsoft YaHei UI"/>
                <w:sz w:val="19"/>
                <w:szCs w:val="19"/>
              </w:rPr>
            </w:pPr>
            <w:r>
              <w:rPr>
                <w:rFonts w:ascii="Microsoft YaHei UI" w:hAnsi="Microsoft YaHei UI" w:eastAsia="Microsoft YaHei UI" w:cs="Microsoft YaHei UI"/>
                <w:color w:val="56676D"/>
                <w:sz w:val="19"/>
                <w:szCs w:val="19"/>
              </w:rPr>
              <w:t>打开一个文件或</w:t>
            </w:r>
            <w:r>
              <w:rPr>
                <w:rFonts w:ascii="Microsoft YaHei UI" w:hAnsi="Microsoft YaHei UI" w:eastAsia="Microsoft YaHei UI" w:cs="Microsoft YaHei UI"/>
                <w:color w:val="56676D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color w:val="56676D"/>
                <w:sz w:val="19"/>
                <w:szCs w:val="19"/>
              </w:rPr>
              <w:t>URL</w:t>
            </w:r>
            <w:r>
              <w:rPr>
                <w:rFonts w:ascii="Microsoft YaHei UI" w:hAnsi="Microsoft YaHei UI" w:eastAsia="Microsoft YaHei UI" w:cs="Microsoft YaHei UI"/>
                <w:color w:val="56676D"/>
                <w:sz w:val="19"/>
                <w:szCs w:val="19"/>
              </w:rPr>
              <w:t>。</w:t>
            </w:r>
          </w:p>
        </w:tc>
        <w:tc>
          <w:tcPr>
            <w:tcW w:w="10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</w:tcPr>
          <w:p>
            <w:pPr>
              <w:pStyle w:val="13"/>
              <w:spacing w:before="1" w:line="150" w:lineRule="exact"/>
              <w:ind w:right="0"/>
              <w:jc w:val="left"/>
              <w:rPr>
                <w:sz w:val="15"/>
                <w:szCs w:val="15"/>
              </w:rPr>
            </w:pPr>
          </w:p>
          <w:p>
            <w:pPr>
              <w:pStyle w:val="13"/>
              <w:spacing w:line="240" w:lineRule="auto"/>
              <w:ind w:left="190" w:right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color w:val="56676D"/>
                <w:w w:val="105"/>
                <w:sz w:val="19"/>
                <w:szCs w:val="19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exact"/>
        </w:trPr>
        <w:tc>
          <w:tcPr>
            <w:tcW w:w="2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pStyle w:val="13"/>
              <w:spacing w:before="1" w:line="150" w:lineRule="exact"/>
              <w:ind w:right="0"/>
              <w:jc w:val="left"/>
              <w:rPr>
                <w:sz w:val="15"/>
                <w:szCs w:val="15"/>
              </w:rPr>
            </w:pPr>
          </w:p>
          <w:p>
            <w:pPr>
              <w:pStyle w:val="13"/>
              <w:spacing w:line="240" w:lineRule="auto"/>
              <w:ind w:left="190" w:right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fldChar w:fldCharType="begin"/>
            </w:r>
            <w:r>
              <w:instrText xml:space="preserve"> HYPERLINK "http://www.w3school.com.cn/php/func_filesystem_glob.asp"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4183C4"/>
                <w:w w:val="105"/>
                <w:sz w:val="19"/>
                <w:szCs w:val="19"/>
                <w:u w:val="single" w:color="4183C4"/>
              </w:rPr>
              <w:t>glob()</w:t>
            </w:r>
            <w:r>
              <w:rPr>
                <w:rFonts w:ascii="Arial" w:hAnsi="Arial" w:eastAsia="Arial" w:cs="Arial"/>
                <w:color w:val="000000"/>
                <w:sz w:val="19"/>
                <w:szCs w:val="19"/>
              </w:rPr>
              <w:fldChar w:fldCharType="end"/>
            </w:r>
          </w:p>
        </w:tc>
        <w:tc>
          <w:tcPr>
            <w:tcW w:w="58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pStyle w:val="13"/>
              <w:spacing w:before="65" w:line="240" w:lineRule="auto"/>
              <w:ind w:left="190" w:right="0"/>
              <w:jc w:val="left"/>
              <w:rPr>
                <w:rFonts w:ascii="Microsoft YaHei UI" w:hAnsi="Microsoft YaHei UI" w:eastAsia="Microsoft YaHei UI" w:cs="Microsoft YaHei UI"/>
                <w:sz w:val="19"/>
                <w:szCs w:val="19"/>
              </w:rPr>
            </w:pPr>
            <w:r>
              <w:rPr>
                <w:rFonts w:ascii="Microsoft YaHei UI" w:hAnsi="Microsoft YaHei UI" w:eastAsia="Microsoft YaHei UI" w:cs="Microsoft YaHei UI"/>
                <w:color w:val="56676D"/>
                <w:sz w:val="19"/>
                <w:szCs w:val="19"/>
              </w:rPr>
              <w:t>返回一个包含匹配指定模式的文件名</w:t>
            </w:r>
            <w:r>
              <w:rPr>
                <w:rFonts w:ascii="Arial" w:hAnsi="Arial" w:eastAsia="Arial" w:cs="Arial"/>
                <w:color w:val="56676D"/>
                <w:sz w:val="19"/>
                <w:szCs w:val="19"/>
              </w:rPr>
              <w:t>/</w:t>
            </w:r>
            <w:r>
              <w:rPr>
                <w:rFonts w:ascii="Microsoft YaHei UI" w:hAnsi="Microsoft YaHei UI" w:eastAsia="Microsoft YaHei UI" w:cs="Microsoft YaHei UI"/>
                <w:color w:val="56676D"/>
                <w:sz w:val="19"/>
                <w:szCs w:val="19"/>
              </w:rPr>
              <w:t>目录的数组。</w:t>
            </w:r>
          </w:p>
        </w:tc>
        <w:tc>
          <w:tcPr>
            <w:tcW w:w="10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pStyle w:val="13"/>
              <w:spacing w:before="1" w:line="150" w:lineRule="exact"/>
              <w:ind w:right="0"/>
              <w:jc w:val="left"/>
              <w:rPr>
                <w:sz w:val="15"/>
                <w:szCs w:val="15"/>
              </w:rPr>
            </w:pPr>
          </w:p>
          <w:p>
            <w:pPr>
              <w:pStyle w:val="13"/>
              <w:spacing w:line="240" w:lineRule="auto"/>
              <w:ind w:left="190" w:right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color w:val="56676D"/>
                <w:w w:val="105"/>
                <w:sz w:val="19"/>
                <w:szCs w:val="19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exact"/>
        </w:trPr>
        <w:tc>
          <w:tcPr>
            <w:tcW w:w="2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</w:tcPr>
          <w:p>
            <w:pPr>
              <w:pStyle w:val="13"/>
              <w:spacing w:before="1" w:line="150" w:lineRule="exact"/>
              <w:ind w:right="0"/>
              <w:jc w:val="left"/>
              <w:rPr>
                <w:sz w:val="15"/>
                <w:szCs w:val="15"/>
              </w:rPr>
            </w:pPr>
          </w:p>
          <w:p>
            <w:pPr>
              <w:pStyle w:val="13"/>
              <w:spacing w:line="240" w:lineRule="auto"/>
              <w:ind w:left="190" w:right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fldChar w:fldCharType="begin"/>
            </w:r>
            <w:r>
              <w:instrText xml:space="preserve"> HYPERLINK "http://www.w3school.com.cn/php/func_filesystem_is_dir.asp"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4183C4"/>
                <w:sz w:val="19"/>
                <w:szCs w:val="19"/>
                <w:u w:val="single" w:color="4183C4"/>
              </w:rPr>
              <w:t>is_dir()</w:t>
            </w:r>
            <w:r>
              <w:rPr>
                <w:rFonts w:ascii="Arial" w:hAnsi="Arial" w:eastAsia="Arial" w:cs="Arial"/>
                <w:color w:val="000000"/>
                <w:sz w:val="19"/>
                <w:szCs w:val="19"/>
              </w:rPr>
              <w:fldChar w:fldCharType="end"/>
            </w:r>
          </w:p>
        </w:tc>
        <w:tc>
          <w:tcPr>
            <w:tcW w:w="58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</w:tcPr>
          <w:p>
            <w:pPr>
              <w:pStyle w:val="13"/>
              <w:spacing w:before="65" w:line="240" w:lineRule="auto"/>
              <w:ind w:left="190" w:right="0"/>
              <w:jc w:val="left"/>
              <w:rPr>
                <w:rFonts w:ascii="Microsoft YaHei UI" w:hAnsi="Microsoft YaHei UI" w:eastAsia="Microsoft YaHei UI" w:cs="Microsoft YaHei UI"/>
                <w:sz w:val="19"/>
                <w:szCs w:val="19"/>
              </w:rPr>
            </w:pPr>
            <w:r>
              <w:rPr>
                <w:rFonts w:ascii="Microsoft YaHei UI" w:hAnsi="Microsoft YaHei UI" w:eastAsia="Microsoft YaHei UI" w:cs="Microsoft YaHei UI"/>
                <w:color w:val="56676D"/>
                <w:sz w:val="19"/>
                <w:szCs w:val="19"/>
              </w:rPr>
              <w:t>判断指定的文件名是否是一个目录。</w:t>
            </w:r>
          </w:p>
        </w:tc>
        <w:tc>
          <w:tcPr>
            <w:tcW w:w="10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</w:tcPr>
          <w:p>
            <w:pPr>
              <w:pStyle w:val="13"/>
              <w:spacing w:before="1" w:line="150" w:lineRule="exact"/>
              <w:ind w:right="0"/>
              <w:jc w:val="left"/>
              <w:rPr>
                <w:sz w:val="15"/>
                <w:szCs w:val="15"/>
              </w:rPr>
            </w:pPr>
          </w:p>
          <w:p>
            <w:pPr>
              <w:pStyle w:val="13"/>
              <w:spacing w:line="240" w:lineRule="auto"/>
              <w:ind w:left="190" w:right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color w:val="56676D"/>
                <w:w w:val="105"/>
                <w:sz w:val="19"/>
                <w:szCs w:val="19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exact"/>
        </w:trPr>
        <w:tc>
          <w:tcPr>
            <w:tcW w:w="2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pStyle w:val="13"/>
              <w:spacing w:before="1" w:line="150" w:lineRule="exact"/>
              <w:ind w:right="0"/>
              <w:jc w:val="left"/>
              <w:rPr>
                <w:sz w:val="15"/>
                <w:szCs w:val="15"/>
              </w:rPr>
            </w:pPr>
          </w:p>
          <w:p>
            <w:pPr>
              <w:pStyle w:val="13"/>
              <w:spacing w:line="240" w:lineRule="auto"/>
              <w:ind w:left="190" w:right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fldChar w:fldCharType="begin"/>
            </w:r>
            <w:r>
              <w:instrText xml:space="preserve"> HYPERLINK "http://www.w3school.com.cn/php/func_filesystem_is_file.asp"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4183C4"/>
                <w:sz w:val="19"/>
                <w:szCs w:val="19"/>
                <w:u w:val="single" w:color="4183C4"/>
              </w:rPr>
              <w:t>is_ﬁle()</w:t>
            </w:r>
            <w:r>
              <w:rPr>
                <w:rFonts w:ascii="Arial" w:hAnsi="Arial" w:eastAsia="Arial" w:cs="Arial"/>
                <w:color w:val="000000"/>
                <w:sz w:val="19"/>
                <w:szCs w:val="19"/>
              </w:rPr>
              <w:fldChar w:fldCharType="end"/>
            </w:r>
          </w:p>
        </w:tc>
        <w:tc>
          <w:tcPr>
            <w:tcW w:w="58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pStyle w:val="13"/>
              <w:spacing w:before="65" w:line="240" w:lineRule="auto"/>
              <w:ind w:left="190" w:right="0"/>
              <w:jc w:val="left"/>
              <w:rPr>
                <w:rFonts w:ascii="Microsoft YaHei UI" w:hAnsi="Microsoft YaHei UI" w:eastAsia="Microsoft YaHei UI" w:cs="Microsoft YaHei UI"/>
                <w:sz w:val="19"/>
                <w:szCs w:val="19"/>
              </w:rPr>
            </w:pPr>
            <w:r>
              <w:rPr>
                <w:rFonts w:ascii="Microsoft YaHei UI" w:hAnsi="Microsoft YaHei UI" w:eastAsia="Microsoft YaHei UI" w:cs="Microsoft YaHei UI"/>
                <w:color w:val="56676D"/>
                <w:sz w:val="19"/>
                <w:szCs w:val="19"/>
              </w:rPr>
              <w:t>判断指定文件是否为常规的文件。</w:t>
            </w:r>
          </w:p>
        </w:tc>
        <w:tc>
          <w:tcPr>
            <w:tcW w:w="10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pStyle w:val="13"/>
              <w:spacing w:before="1" w:line="150" w:lineRule="exact"/>
              <w:ind w:right="0"/>
              <w:jc w:val="left"/>
              <w:rPr>
                <w:sz w:val="15"/>
                <w:szCs w:val="15"/>
              </w:rPr>
            </w:pPr>
          </w:p>
          <w:p>
            <w:pPr>
              <w:pStyle w:val="13"/>
              <w:spacing w:line="240" w:lineRule="auto"/>
              <w:ind w:left="190" w:right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color w:val="56676D"/>
                <w:w w:val="105"/>
                <w:sz w:val="19"/>
                <w:szCs w:val="19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exact"/>
        </w:trPr>
        <w:tc>
          <w:tcPr>
            <w:tcW w:w="2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</w:tcPr>
          <w:p>
            <w:pPr>
              <w:pStyle w:val="13"/>
              <w:spacing w:before="1" w:line="150" w:lineRule="exact"/>
              <w:ind w:right="0"/>
              <w:jc w:val="left"/>
              <w:rPr>
                <w:sz w:val="15"/>
                <w:szCs w:val="15"/>
              </w:rPr>
            </w:pPr>
          </w:p>
          <w:p>
            <w:pPr>
              <w:pStyle w:val="13"/>
              <w:spacing w:line="240" w:lineRule="auto"/>
              <w:ind w:left="190" w:right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fldChar w:fldCharType="begin"/>
            </w:r>
            <w:r>
              <w:instrText xml:space="preserve"> HYPERLINK "http://www.w3school.com.cn/php/func_filesystem_mkdir.asp"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4183C4"/>
                <w:spacing w:val="-1"/>
                <w:w w:val="110"/>
                <w:sz w:val="19"/>
                <w:szCs w:val="19"/>
                <w:u w:val="single" w:color="4183C4"/>
              </w:rPr>
              <w:t>m</w:t>
            </w:r>
            <w:r>
              <w:rPr>
                <w:rFonts w:ascii="Arial" w:hAnsi="Arial" w:eastAsia="Arial" w:cs="Arial"/>
                <w:color w:val="4183C4"/>
                <w:spacing w:val="-2"/>
                <w:w w:val="110"/>
                <w:sz w:val="19"/>
                <w:szCs w:val="19"/>
                <w:u w:val="single" w:color="4183C4"/>
              </w:rPr>
              <w:t>k</w:t>
            </w:r>
            <w:r>
              <w:rPr>
                <w:rFonts w:ascii="Arial" w:hAnsi="Arial" w:eastAsia="Arial" w:cs="Arial"/>
                <w:color w:val="4183C4"/>
                <w:spacing w:val="-1"/>
                <w:w w:val="110"/>
                <w:sz w:val="19"/>
                <w:szCs w:val="19"/>
                <w:u w:val="single" w:color="4183C4"/>
              </w:rPr>
              <w:t>dir</w:t>
            </w:r>
            <w:r>
              <w:rPr>
                <w:rFonts w:ascii="Arial" w:hAnsi="Arial" w:eastAsia="Arial" w:cs="Arial"/>
                <w:color w:val="4183C4"/>
                <w:spacing w:val="-2"/>
                <w:w w:val="110"/>
                <w:sz w:val="19"/>
                <w:szCs w:val="19"/>
                <w:u w:val="single" w:color="4183C4"/>
              </w:rPr>
              <w:t>()</w:t>
            </w:r>
            <w:r>
              <w:rPr>
                <w:rFonts w:ascii="Arial" w:hAnsi="Arial" w:eastAsia="Arial" w:cs="Arial"/>
                <w:color w:val="000000"/>
                <w:sz w:val="19"/>
                <w:szCs w:val="19"/>
              </w:rPr>
              <w:fldChar w:fldCharType="end"/>
            </w:r>
          </w:p>
        </w:tc>
        <w:tc>
          <w:tcPr>
            <w:tcW w:w="58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</w:tcPr>
          <w:p>
            <w:pPr>
              <w:pStyle w:val="13"/>
              <w:spacing w:before="65" w:line="240" w:lineRule="auto"/>
              <w:ind w:left="190" w:right="0"/>
              <w:jc w:val="left"/>
              <w:rPr>
                <w:rFonts w:ascii="Microsoft YaHei UI" w:hAnsi="Microsoft YaHei UI" w:eastAsia="Microsoft YaHei UI" w:cs="Microsoft YaHei UI"/>
                <w:sz w:val="19"/>
                <w:szCs w:val="19"/>
              </w:rPr>
            </w:pPr>
            <w:r>
              <w:rPr>
                <w:rFonts w:ascii="Microsoft YaHei UI" w:hAnsi="Microsoft YaHei UI" w:eastAsia="Microsoft YaHei UI" w:cs="Microsoft YaHei UI"/>
                <w:color w:val="56676D"/>
                <w:sz w:val="19"/>
                <w:szCs w:val="19"/>
              </w:rPr>
              <w:t>创建目录。</w:t>
            </w:r>
          </w:p>
        </w:tc>
        <w:tc>
          <w:tcPr>
            <w:tcW w:w="10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</w:tcPr>
          <w:p>
            <w:pPr>
              <w:pStyle w:val="13"/>
              <w:spacing w:before="1" w:line="150" w:lineRule="exact"/>
              <w:ind w:right="0"/>
              <w:jc w:val="left"/>
              <w:rPr>
                <w:sz w:val="15"/>
                <w:szCs w:val="15"/>
              </w:rPr>
            </w:pPr>
          </w:p>
          <w:p>
            <w:pPr>
              <w:pStyle w:val="13"/>
              <w:spacing w:line="240" w:lineRule="auto"/>
              <w:ind w:left="190" w:right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color w:val="56676D"/>
                <w:w w:val="105"/>
                <w:sz w:val="19"/>
                <w:szCs w:val="19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exact"/>
        </w:trPr>
        <w:tc>
          <w:tcPr>
            <w:tcW w:w="2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pStyle w:val="13"/>
              <w:spacing w:before="1" w:line="150" w:lineRule="exact"/>
              <w:ind w:right="0"/>
              <w:jc w:val="left"/>
              <w:rPr>
                <w:sz w:val="15"/>
                <w:szCs w:val="15"/>
              </w:rPr>
            </w:pPr>
          </w:p>
          <w:p>
            <w:pPr>
              <w:pStyle w:val="13"/>
              <w:spacing w:line="240" w:lineRule="auto"/>
              <w:ind w:left="190" w:right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fldChar w:fldCharType="begin"/>
            </w:r>
            <w:r>
              <w:instrText xml:space="preserve"> HYPERLINK "http://www.w3school.com.cn/php/func_filesystem_move_uploaded_file.asp"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4183C4"/>
                <w:spacing w:val="-1"/>
                <w:w w:val="105"/>
                <w:sz w:val="19"/>
                <w:szCs w:val="19"/>
                <w:u w:val="single" w:color="4183C4"/>
              </w:rPr>
              <w:t>mo</w:t>
            </w:r>
            <w:r>
              <w:rPr>
                <w:rFonts w:ascii="Arial" w:hAnsi="Arial" w:eastAsia="Arial" w:cs="Arial"/>
                <w:color w:val="4183C4"/>
                <w:spacing w:val="-2"/>
                <w:w w:val="105"/>
                <w:sz w:val="19"/>
                <w:szCs w:val="19"/>
                <w:u w:val="single" w:color="4183C4"/>
              </w:rPr>
              <w:t>v</w:t>
            </w:r>
            <w:r>
              <w:rPr>
                <w:rFonts w:ascii="Arial" w:hAnsi="Arial" w:eastAsia="Arial" w:cs="Arial"/>
                <w:color w:val="4183C4"/>
                <w:spacing w:val="-1"/>
                <w:w w:val="105"/>
                <w:sz w:val="19"/>
                <w:szCs w:val="19"/>
                <w:u w:val="single" w:color="4183C4"/>
              </w:rPr>
              <w:t>e</w:t>
            </w:r>
            <w:r>
              <w:rPr>
                <w:rFonts w:ascii="Arial" w:hAnsi="Arial" w:eastAsia="Arial" w:cs="Arial"/>
                <w:color w:val="4183C4"/>
                <w:spacing w:val="-2"/>
                <w:w w:val="105"/>
                <w:sz w:val="19"/>
                <w:szCs w:val="19"/>
                <w:u w:val="single" w:color="4183C4"/>
              </w:rPr>
              <w:t>_</w:t>
            </w:r>
            <w:r>
              <w:rPr>
                <w:rFonts w:ascii="Arial" w:hAnsi="Arial" w:eastAsia="Arial" w:cs="Arial"/>
                <w:color w:val="4183C4"/>
                <w:spacing w:val="-1"/>
                <w:w w:val="105"/>
                <w:sz w:val="19"/>
                <w:szCs w:val="19"/>
                <w:u w:val="single" w:color="4183C4"/>
              </w:rPr>
              <w:t>uplo</w:t>
            </w:r>
            <w:r>
              <w:rPr>
                <w:rFonts w:ascii="Arial" w:hAnsi="Arial" w:eastAsia="Arial" w:cs="Arial"/>
                <w:color w:val="4183C4"/>
                <w:spacing w:val="-2"/>
                <w:w w:val="105"/>
                <w:sz w:val="19"/>
                <w:szCs w:val="19"/>
                <w:u w:val="single" w:color="4183C4"/>
              </w:rPr>
              <w:t>a</w:t>
            </w:r>
            <w:r>
              <w:rPr>
                <w:rFonts w:ascii="Arial" w:hAnsi="Arial" w:eastAsia="Arial" w:cs="Arial"/>
                <w:color w:val="4183C4"/>
                <w:spacing w:val="-1"/>
                <w:w w:val="105"/>
                <w:sz w:val="19"/>
                <w:szCs w:val="19"/>
                <w:u w:val="single" w:color="4183C4"/>
              </w:rPr>
              <w:t>ded</w:t>
            </w:r>
            <w:r>
              <w:rPr>
                <w:rFonts w:ascii="Arial" w:hAnsi="Arial" w:eastAsia="Arial" w:cs="Arial"/>
                <w:color w:val="4183C4"/>
                <w:spacing w:val="-2"/>
                <w:w w:val="105"/>
                <w:sz w:val="19"/>
                <w:szCs w:val="19"/>
                <w:u w:val="single" w:color="4183C4"/>
              </w:rPr>
              <w:t>_</w:t>
            </w:r>
            <w:r>
              <w:rPr>
                <w:rFonts w:ascii="Arial" w:hAnsi="Arial" w:eastAsia="Arial" w:cs="Arial"/>
                <w:color w:val="4183C4"/>
                <w:spacing w:val="-1"/>
                <w:w w:val="105"/>
                <w:sz w:val="19"/>
                <w:szCs w:val="19"/>
                <w:u w:val="single" w:color="4183C4"/>
              </w:rPr>
              <w:t>ﬁle</w:t>
            </w:r>
            <w:r>
              <w:rPr>
                <w:rFonts w:ascii="Arial" w:hAnsi="Arial" w:eastAsia="Arial" w:cs="Arial"/>
                <w:color w:val="4183C4"/>
                <w:spacing w:val="-2"/>
                <w:w w:val="105"/>
                <w:sz w:val="19"/>
                <w:szCs w:val="19"/>
                <w:u w:val="single" w:color="4183C4"/>
              </w:rPr>
              <w:t>()</w:t>
            </w:r>
            <w:r>
              <w:rPr>
                <w:rFonts w:ascii="Arial" w:hAnsi="Arial" w:eastAsia="Arial" w:cs="Arial"/>
                <w:color w:val="000000"/>
                <w:sz w:val="19"/>
                <w:szCs w:val="19"/>
              </w:rPr>
              <w:fldChar w:fldCharType="end"/>
            </w:r>
          </w:p>
        </w:tc>
        <w:tc>
          <w:tcPr>
            <w:tcW w:w="58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pStyle w:val="13"/>
              <w:spacing w:before="65" w:line="240" w:lineRule="auto"/>
              <w:ind w:left="190" w:right="0"/>
              <w:jc w:val="left"/>
              <w:rPr>
                <w:rFonts w:ascii="Microsoft YaHei UI" w:hAnsi="Microsoft YaHei UI" w:eastAsia="Microsoft YaHei UI" w:cs="Microsoft YaHei UI"/>
                <w:sz w:val="19"/>
                <w:szCs w:val="19"/>
              </w:rPr>
            </w:pPr>
            <w:r>
              <w:rPr>
                <w:rFonts w:ascii="Microsoft YaHei UI" w:hAnsi="Microsoft YaHei UI" w:eastAsia="Microsoft YaHei UI" w:cs="Microsoft YaHei UI"/>
                <w:color w:val="56676D"/>
                <w:sz w:val="19"/>
                <w:szCs w:val="19"/>
              </w:rPr>
              <w:t>将上传的文件移动到新位置。</w:t>
            </w:r>
          </w:p>
        </w:tc>
        <w:tc>
          <w:tcPr>
            <w:tcW w:w="10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pStyle w:val="13"/>
              <w:spacing w:before="1" w:line="150" w:lineRule="exact"/>
              <w:ind w:right="0"/>
              <w:jc w:val="left"/>
              <w:rPr>
                <w:sz w:val="15"/>
                <w:szCs w:val="15"/>
              </w:rPr>
            </w:pPr>
          </w:p>
          <w:p>
            <w:pPr>
              <w:pStyle w:val="13"/>
              <w:spacing w:line="240" w:lineRule="auto"/>
              <w:ind w:left="190" w:right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color w:val="56676D"/>
                <w:w w:val="105"/>
                <w:sz w:val="19"/>
                <w:szCs w:val="19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exact"/>
        </w:trPr>
        <w:tc>
          <w:tcPr>
            <w:tcW w:w="2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</w:tcPr>
          <w:p>
            <w:pPr>
              <w:pStyle w:val="13"/>
              <w:spacing w:before="1" w:line="150" w:lineRule="exact"/>
              <w:ind w:right="0"/>
              <w:jc w:val="left"/>
              <w:rPr>
                <w:sz w:val="15"/>
                <w:szCs w:val="15"/>
              </w:rPr>
            </w:pPr>
          </w:p>
          <w:p>
            <w:pPr>
              <w:pStyle w:val="13"/>
              <w:spacing w:line="240" w:lineRule="auto"/>
              <w:ind w:left="190" w:right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fldChar w:fldCharType="begin"/>
            </w:r>
            <w:r>
              <w:instrText xml:space="preserve"> HYPERLINK "http://www.w3school.com.cn/php/func_filesystem_pathinfo.asp"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4183C4"/>
                <w:w w:val="110"/>
                <w:sz w:val="19"/>
                <w:szCs w:val="19"/>
                <w:u w:val="single" w:color="4183C4"/>
              </w:rPr>
              <w:t>pathinfo()</w:t>
            </w:r>
            <w:r>
              <w:rPr>
                <w:rFonts w:ascii="Arial" w:hAnsi="Arial" w:eastAsia="Arial" w:cs="Arial"/>
                <w:color w:val="000000"/>
                <w:sz w:val="19"/>
                <w:szCs w:val="19"/>
              </w:rPr>
              <w:fldChar w:fldCharType="end"/>
            </w:r>
          </w:p>
        </w:tc>
        <w:tc>
          <w:tcPr>
            <w:tcW w:w="58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</w:tcPr>
          <w:p>
            <w:pPr>
              <w:pStyle w:val="13"/>
              <w:spacing w:before="65" w:line="240" w:lineRule="auto"/>
              <w:ind w:left="190" w:right="0"/>
              <w:jc w:val="left"/>
              <w:rPr>
                <w:rFonts w:ascii="Microsoft YaHei UI" w:hAnsi="Microsoft YaHei UI" w:eastAsia="Microsoft YaHei UI" w:cs="Microsoft YaHei UI"/>
                <w:sz w:val="19"/>
                <w:szCs w:val="19"/>
              </w:rPr>
            </w:pPr>
            <w:r>
              <w:rPr>
                <w:rFonts w:ascii="Microsoft YaHei UI" w:hAnsi="Microsoft YaHei UI" w:eastAsia="Microsoft YaHei UI" w:cs="Microsoft YaHei UI"/>
                <w:color w:val="56676D"/>
                <w:sz w:val="19"/>
                <w:szCs w:val="19"/>
              </w:rPr>
              <w:t>返回关于文件路径的信息。</w:t>
            </w:r>
          </w:p>
        </w:tc>
        <w:tc>
          <w:tcPr>
            <w:tcW w:w="10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</w:tcPr>
          <w:p>
            <w:pPr>
              <w:pStyle w:val="13"/>
              <w:spacing w:before="1" w:line="150" w:lineRule="exact"/>
              <w:ind w:right="0"/>
              <w:jc w:val="left"/>
              <w:rPr>
                <w:sz w:val="15"/>
                <w:szCs w:val="15"/>
              </w:rPr>
            </w:pPr>
          </w:p>
          <w:p>
            <w:pPr>
              <w:pStyle w:val="13"/>
              <w:spacing w:line="240" w:lineRule="auto"/>
              <w:ind w:left="190" w:right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color w:val="56676D"/>
                <w:w w:val="105"/>
                <w:sz w:val="19"/>
                <w:szCs w:val="19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exact"/>
        </w:trPr>
        <w:tc>
          <w:tcPr>
            <w:tcW w:w="2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pStyle w:val="13"/>
              <w:spacing w:before="1" w:line="150" w:lineRule="exact"/>
              <w:ind w:right="0"/>
              <w:jc w:val="left"/>
              <w:rPr>
                <w:sz w:val="15"/>
                <w:szCs w:val="15"/>
              </w:rPr>
            </w:pPr>
          </w:p>
          <w:p>
            <w:pPr>
              <w:pStyle w:val="13"/>
              <w:spacing w:line="240" w:lineRule="auto"/>
              <w:ind w:left="190" w:right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fldChar w:fldCharType="begin"/>
            </w:r>
            <w:r>
              <w:instrText xml:space="preserve"> HYPERLINK "http://www.w3school.com.cn/php/func_filesystem_rename.asp"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4183C4"/>
                <w:spacing w:val="-1"/>
                <w:w w:val="105"/>
                <w:sz w:val="19"/>
                <w:szCs w:val="19"/>
                <w:u w:val="single" w:color="4183C4"/>
              </w:rPr>
              <w:t>ren</w:t>
            </w:r>
            <w:r>
              <w:rPr>
                <w:rFonts w:ascii="Arial" w:hAnsi="Arial" w:eastAsia="Arial" w:cs="Arial"/>
                <w:color w:val="4183C4"/>
                <w:spacing w:val="-2"/>
                <w:w w:val="105"/>
                <w:sz w:val="19"/>
                <w:szCs w:val="19"/>
                <w:u w:val="single" w:color="4183C4"/>
              </w:rPr>
              <w:t>a</w:t>
            </w:r>
            <w:r>
              <w:rPr>
                <w:rFonts w:ascii="Arial" w:hAnsi="Arial" w:eastAsia="Arial" w:cs="Arial"/>
                <w:color w:val="4183C4"/>
                <w:spacing w:val="-1"/>
                <w:w w:val="105"/>
                <w:sz w:val="19"/>
                <w:szCs w:val="19"/>
                <w:u w:val="single" w:color="4183C4"/>
              </w:rPr>
              <w:t>me</w:t>
            </w:r>
            <w:r>
              <w:rPr>
                <w:rFonts w:ascii="Arial" w:hAnsi="Arial" w:eastAsia="Arial" w:cs="Arial"/>
                <w:color w:val="4183C4"/>
                <w:spacing w:val="-2"/>
                <w:w w:val="105"/>
                <w:sz w:val="19"/>
                <w:szCs w:val="19"/>
                <w:u w:val="single" w:color="4183C4"/>
              </w:rPr>
              <w:t>()</w:t>
            </w:r>
            <w:r>
              <w:rPr>
                <w:rFonts w:ascii="Arial" w:hAnsi="Arial" w:eastAsia="Arial" w:cs="Arial"/>
                <w:color w:val="000000"/>
                <w:sz w:val="19"/>
                <w:szCs w:val="19"/>
              </w:rPr>
              <w:fldChar w:fldCharType="end"/>
            </w:r>
          </w:p>
        </w:tc>
        <w:tc>
          <w:tcPr>
            <w:tcW w:w="58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pStyle w:val="13"/>
              <w:spacing w:before="65" w:line="240" w:lineRule="auto"/>
              <w:ind w:left="190" w:right="0"/>
              <w:jc w:val="left"/>
              <w:rPr>
                <w:rFonts w:ascii="Microsoft YaHei UI" w:hAnsi="Microsoft YaHei UI" w:eastAsia="Microsoft YaHei UI" w:cs="Microsoft YaHei UI"/>
                <w:sz w:val="19"/>
                <w:szCs w:val="19"/>
              </w:rPr>
            </w:pPr>
            <w:r>
              <w:rPr>
                <w:rFonts w:ascii="Microsoft YaHei UI" w:hAnsi="Microsoft YaHei UI" w:eastAsia="Microsoft YaHei UI" w:cs="Microsoft YaHei UI"/>
                <w:color w:val="56676D"/>
                <w:sz w:val="19"/>
                <w:szCs w:val="19"/>
              </w:rPr>
              <w:t>重名名文件或目录。</w:t>
            </w:r>
          </w:p>
        </w:tc>
        <w:tc>
          <w:tcPr>
            <w:tcW w:w="10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pStyle w:val="13"/>
              <w:spacing w:before="1" w:line="150" w:lineRule="exact"/>
              <w:ind w:right="0"/>
              <w:jc w:val="left"/>
              <w:rPr>
                <w:sz w:val="15"/>
                <w:szCs w:val="15"/>
              </w:rPr>
            </w:pPr>
          </w:p>
          <w:p>
            <w:pPr>
              <w:pStyle w:val="13"/>
              <w:spacing w:line="240" w:lineRule="auto"/>
              <w:ind w:left="190" w:right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color w:val="56676D"/>
                <w:w w:val="105"/>
                <w:sz w:val="19"/>
                <w:szCs w:val="19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exact"/>
        </w:trPr>
        <w:tc>
          <w:tcPr>
            <w:tcW w:w="2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</w:tcPr>
          <w:p>
            <w:pPr>
              <w:pStyle w:val="13"/>
              <w:spacing w:before="1" w:line="150" w:lineRule="exact"/>
              <w:ind w:right="0"/>
              <w:jc w:val="left"/>
              <w:rPr>
                <w:sz w:val="15"/>
                <w:szCs w:val="15"/>
              </w:rPr>
            </w:pPr>
          </w:p>
          <w:p>
            <w:pPr>
              <w:pStyle w:val="13"/>
              <w:spacing w:line="240" w:lineRule="auto"/>
              <w:ind w:left="190" w:right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fldChar w:fldCharType="begin"/>
            </w:r>
            <w:r>
              <w:instrText xml:space="preserve"> HYPERLINK "http://www.w3school.com.cn/php/func_filesystem_rmdir.asp"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4183C4"/>
                <w:w w:val="110"/>
                <w:sz w:val="19"/>
                <w:szCs w:val="19"/>
                <w:u w:val="single" w:color="4183C4"/>
              </w:rPr>
              <w:t>rmdir()</w:t>
            </w:r>
            <w:r>
              <w:rPr>
                <w:rFonts w:ascii="Arial" w:hAnsi="Arial" w:eastAsia="Arial" w:cs="Arial"/>
                <w:color w:val="000000"/>
                <w:sz w:val="19"/>
                <w:szCs w:val="19"/>
              </w:rPr>
              <w:fldChar w:fldCharType="end"/>
            </w:r>
          </w:p>
        </w:tc>
        <w:tc>
          <w:tcPr>
            <w:tcW w:w="58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</w:tcPr>
          <w:p>
            <w:pPr>
              <w:pStyle w:val="13"/>
              <w:spacing w:before="65" w:line="240" w:lineRule="auto"/>
              <w:ind w:left="190" w:right="0"/>
              <w:jc w:val="left"/>
              <w:rPr>
                <w:rFonts w:ascii="Microsoft YaHei UI" w:hAnsi="Microsoft YaHei UI" w:eastAsia="Microsoft YaHei UI" w:cs="Microsoft YaHei UI"/>
                <w:sz w:val="19"/>
                <w:szCs w:val="19"/>
              </w:rPr>
            </w:pPr>
            <w:r>
              <w:rPr>
                <w:rFonts w:ascii="Microsoft YaHei UI" w:hAnsi="Microsoft YaHei UI" w:eastAsia="Microsoft YaHei UI" w:cs="Microsoft YaHei UI"/>
                <w:color w:val="56676D"/>
                <w:sz w:val="19"/>
                <w:szCs w:val="19"/>
              </w:rPr>
              <w:t>删除空的目录。</w:t>
            </w:r>
          </w:p>
        </w:tc>
        <w:tc>
          <w:tcPr>
            <w:tcW w:w="10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</w:tcPr>
          <w:p>
            <w:pPr>
              <w:pStyle w:val="13"/>
              <w:spacing w:before="1" w:line="150" w:lineRule="exact"/>
              <w:ind w:right="0"/>
              <w:jc w:val="left"/>
              <w:rPr>
                <w:sz w:val="15"/>
                <w:szCs w:val="15"/>
              </w:rPr>
            </w:pPr>
          </w:p>
          <w:p>
            <w:pPr>
              <w:pStyle w:val="13"/>
              <w:spacing w:line="240" w:lineRule="auto"/>
              <w:ind w:left="190" w:right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color w:val="56676D"/>
                <w:w w:val="105"/>
                <w:sz w:val="19"/>
                <w:szCs w:val="19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exact"/>
        </w:trPr>
        <w:tc>
          <w:tcPr>
            <w:tcW w:w="2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pStyle w:val="13"/>
              <w:spacing w:before="1" w:line="150" w:lineRule="exact"/>
              <w:ind w:right="0"/>
              <w:jc w:val="left"/>
              <w:rPr>
                <w:sz w:val="15"/>
                <w:szCs w:val="15"/>
              </w:rPr>
            </w:pPr>
          </w:p>
          <w:p>
            <w:pPr>
              <w:pStyle w:val="13"/>
              <w:spacing w:line="240" w:lineRule="auto"/>
              <w:ind w:left="190" w:right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fldChar w:fldCharType="begin"/>
            </w:r>
            <w:r>
              <w:instrText xml:space="preserve"> HYPERLINK "http://www.w3school.com.cn/php/func_filesystem_unlink.asp"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4183C4"/>
                <w:w w:val="110"/>
                <w:sz w:val="19"/>
                <w:szCs w:val="19"/>
                <w:u w:val="single" w:color="4183C4"/>
              </w:rPr>
              <w:t>unlink()</w:t>
            </w:r>
            <w:r>
              <w:rPr>
                <w:rFonts w:ascii="Arial" w:hAnsi="Arial" w:eastAsia="Arial" w:cs="Arial"/>
                <w:color w:val="000000"/>
                <w:sz w:val="19"/>
                <w:szCs w:val="19"/>
              </w:rPr>
              <w:fldChar w:fldCharType="end"/>
            </w:r>
          </w:p>
        </w:tc>
        <w:tc>
          <w:tcPr>
            <w:tcW w:w="58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pStyle w:val="13"/>
              <w:spacing w:before="65" w:line="240" w:lineRule="auto"/>
              <w:ind w:left="190" w:right="0"/>
              <w:jc w:val="left"/>
              <w:rPr>
                <w:rFonts w:ascii="Microsoft YaHei UI" w:hAnsi="Microsoft YaHei UI" w:eastAsia="Microsoft YaHei UI" w:cs="Microsoft YaHei UI"/>
                <w:sz w:val="19"/>
                <w:szCs w:val="19"/>
              </w:rPr>
            </w:pPr>
            <w:r>
              <w:rPr>
                <w:rFonts w:ascii="Microsoft YaHei UI" w:hAnsi="Microsoft YaHei UI" w:eastAsia="Microsoft YaHei UI" w:cs="Microsoft YaHei UI"/>
                <w:color w:val="56676D"/>
                <w:sz w:val="19"/>
                <w:szCs w:val="19"/>
              </w:rPr>
              <w:t>删除文件。</w:t>
            </w:r>
          </w:p>
        </w:tc>
        <w:tc>
          <w:tcPr>
            <w:tcW w:w="10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pStyle w:val="13"/>
              <w:spacing w:before="1" w:line="150" w:lineRule="exact"/>
              <w:ind w:right="0"/>
              <w:jc w:val="left"/>
              <w:rPr>
                <w:sz w:val="15"/>
                <w:szCs w:val="15"/>
              </w:rPr>
            </w:pPr>
          </w:p>
          <w:p>
            <w:pPr>
              <w:pStyle w:val="13"/>
              <w:spacing w:line="240" w:lineRule="auto"/>
              <w:ind w:left="190" w:right="0"/>
              <w:jc w:val="lef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color w:val="56676D"/>
                <w:w w:val="105"/>
                <w:sz w:val="19"/>
                <w:szCs w:val="19"/>
              </w:rPr>
              <w:t>3</w:t>
            </w:r>
          </w:p>
        </w:tc>
      </w:tr>
    </w:tbl>
    <w:p>
      <w:pPr>
        <w:spacing w:before="1" w:line="280" w:lineRule="exact"/>
        <w:rPr>
          <w:sz w:val="28"/>
          <w:szCs w:val="28"/>
        </w:rPr>
      </w:pPr>
    </w:p>
    <w:p>
      <w:pPr>
        <w:pStyle w:val="5"/>
        <w:spacing w:line="307" w:lineRule="exact"/>
        <w:ind w:left="377" w:right="0"/>
        <w:jc w:val="left"/>
        <w:rPr>
          <w:rFonts w:ascii="Arial" w:hAnsi="Arial" w:eastAsia="Arial" w:cs="Arial"/>
          <w:color w:val="000000"/>
        </w:rPr>
      </w:pPr>
      <w:r>
        <w:rPr>
          <w:color w:val="777777"/>
          <w:spacing w:val="-2"/>
          <w:w w:val="110"/>
        </w:rPr>
        <w:t>参考：</w:t>
      </w:r>
      <w:r>
        <w:rPr>
          <w:rFonts w:hint="eastAsia"/>
        </w:rPr>
        <w:t>http://www.w3school.com.cn/php/php_ref_filesystem.asp</w:t>
      </w:r>
    </w:p>
    <w:p>
      <w:pPr>
        <w:rPr>
          <w:rFonts w:ascii="Arial" w:hAnsi="Arial" w:eastAsia="Arial" w:cs="Arial"/>
          <w:color w:val="000000"/>
        </w:rPr>
      </w:pPr>
      <w:bookmarkStart w:id="47" w:name="_GoBack"/>
      <w:bookmarkEnd w:id="47"/>
    </w:p>
    <w:p>
      <w:pPr>
        <w:rPr>
          <w:rFonts w:hint="eastAsia" w:ascii="Arial" w:hAnsi="Arial" w:eastAsia="宋体" w:cs="Arial"/>
          <w:color w:val="000000"/>
          <w:lang w:val="en-US" w:eastAsia="zh-CN"/>
        </w:rPr>
      </w:pPr>
      <w:r>
        <w:rPr>
          <w:rFonts w:hint="eastAsia" w:ascii="Arial" w:hAnsi="Arial" w:eastAsia="宋体" w:cs="Arial"/>
          <w:color w:val="000000"/>
          <w:lang w:val="en-US" w:eastAsia="zh-CN"/>
        </w:rPr>
        <w:t>补充：</w:t>
      </w:r>
    </w:p>
    <w:p>
      <w:pPr>
        <w:rPr>
          <w:rFonts w:hint="eastAsia" w:ascii="Arial" w:hAnsi="Arial" w:eastAsia="宋体" w:cs="Arial"/>
          <w:color w:val="000000"/>
          <w:lang w:val="en-US" w:eastAsia="zh-CN"/>
        </w:rPr>
      </w:pPr>
      <w:r>
        <w:rPr>
          <w:rFonts w:hint="eastAsia" w:ascii="Arial" w:hAnsi="Arial" w:eastAsia="宋体" w:cs="Arial"/>
          <w:color w:val="000000"/>
          <w:lang w:val="en-US" w:eastAsia="zh-CN"/>
        </w:rPr>
        <w:t>.读取文件的5种方式，有时间看看</w:t>
      </w:r>
    </w:p>
    <w:p>
      <w:pPr>
        <w:rPr>
          <w:rFonts w:hint="eastAsia" w:ascii="Arial" w:hAnsi="Arial" w:eastAsia="宋体" w:cs="Arial"/>
          <w:color w:val="000000"/>
          <w:lang w:val="en-US" w:eastAsia="zh-CN"/>
        </w:rPr>
      </w:pPr>
      <w:r>
        <w:rPr>
          <w:rFonts w:hint="eastAsia" w:ascii="Arial" w:hAnsi="Arial" w:eastAsia="宋体" w:cs="Arial"/>
          <w:color w:val="000000"/>
          <w:lang w:val="en-US" w:eastAsia="zh-CN"/>
        </w:rPr>
        <w:fldChar w:fldCharType="begin"/>
      </w:r>
      <w:r>
        <w:rPr>
          <w:rFonts w:hint="eastAsia" w:ascii="Arial" w:hAnsi="Arial" w:eastAsia="宋体" w:cs="Arial"/>
          <w:color w:val="000000"/>
          <w:lang w:val="en-US" w:eastAsia="zh-CN"/>
        </w:rPr>
        <w:instrText xml:space="preserve"> HYPERLINK "https://blog.csdn.net/weiqing723/article/details/79040472" </w:instrText>
      </w:r>
      <w:r>
        <w:rPr>
          <w:rFonts w:hint="eastAsia" w:ascii="Arial" w:hAnsi="Arial" w:eastAsia="宋体" w:cs="Arial"/>
          <w:color w:val="000000"/>
          <w:lang w:val="en-US" w:eastAsia="zh-CN"/>
        </w:rPr>
        <w:fldChar w:fldCharType="separate"/>
      </w:r>
      <w:r>
        <w:rPr>
          <w:rStyle w:val="9"/>
          <w:rFonts w:hint="eastAsia" w:ascii="Arial" w:hAnsi="Arial" w:eastAsia="宋体" w:cs="Arial"/>
          <w:lang w:val="en-US" w:eastAsia="zh-CN"/>
        </w:rPr>
        <w:t>https://blog.csdn.net/weiqing723/article/details/79040472</w:t>
      </w:r>
      <w:r>
        <w:rPr>
          <w:rFonts w:hint="eastAsia" w:ascii="Arial" w:hAnsi="Arial" w:eastAsia="宋体" w:cs="Arial"/>
          <w:color w:val="000000"/>
          <w:lang w:val="en-US" w:eastAsia="zh-CN"/>
        </w:rPr>
        <w:fldChar w:fldCharType="end"/>
      </w:r>
    </w:p>
    <w:p>
      <w:pPr>
        <w:rPr>
          <w:rFonts w:hint="eastAsia" w:ascii="Arial" w:hAnsi="Arial" w:eastAsia="宋体" w:cs="Arial"/>
          <w:color w:val="000000"/>
          <w:lang w:val="en-US" w:eastAsia="zh-CN"/>
        </w:rPr>
      </w:pPr>
      <w:r>
        <w:rPr>
          <w:rFonts w:hint="eastAsia" w:ascii="Arial" w:hAnsi="Arial" w:eastAsia="宋体" w:cs="Arial"/>
          <w:color w:val="000000"/>
          <w:lang w:val="en-US" w:eastAsia="zh-CN"/>
        </w:rPr>
        <w:t>php手册下载：</w:t>
      </w:r>
    </w:p>
    <w:p>
      <w:pPr>
        <w:rPr>
          <w:rFonts w:hint="eastAsia" w:ascii="Arial" w:hAnsi="Arial" w:eastAsia="宋体" w:cs="Arial"/>
          <w:color w:val="000000"/>
          <w:lang w:val="en-US" w:eastAsia="zh-CN"/>
        </w:rPr>
      </w:pPr>
      <w:r>
        <w:rPr>
          <w:rFonts w:hint="eastAsia" w:ascii="Arial" w:hAnsi="Arial" w:eastAsia="宋体" w:cs="Arial"/>
          <w:color w:val="000000"/>
          <w:lang w:val="en-US" w:eastAsia="zh-CN"/>
        </w:rPr>
        <w:t>http://php.net/get/php_enhanced_zh.chm/from/a/mirror</w:t>
      </w:r>
    </w:p>
    <w:sectPr>
      <w:pgSz w:w="11900" w:h="16820"/>
      <w:pgMar w:top="0" w:right="940" w:bottom="280" w:left="94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0" w:line="10" w:lineRule="exact"/>
      <w:rPr>
        <w:sz w:val="4"/>
        <w:szCs w:val="4"/>
      </w:rPr>
    </w:pPr>
    <w:r>
      <w:pict>
        <v:shape id="_x0000_s2049" o:spid="_x0000_s2049" o:spt="75" type="#_x0000_t75" style="position:absolute;left:0pt;margin-left:89.25pt;margin-top:219.5pt;height:401.95pt;width:416.5pt;mso-position-horizontal-relative:page;mso-position-vertical-relative:page;z-index:-2048;mso-width-relative:page;mso-height-relative:page;" filled="f" coordsize="21600,21600">
          <v:path/>
          <v:fill on="f" focussize="0,0"/>
          <v:stroke/>
          <v:imagedata r:id="rId1" o:title="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3A4B87"/>
    <w:multiLevelType w:val="multilevel"/>
    <w:tmpl w:val="813A4B87"/>
    <w:lvl w:ilvl="0" w:tentative="0">
      <w:start w:val="5"/>
      <w:numFmt w:val="decimal"/>
      <w:lvlText w:val="%1"/>
      <w:lvlJc w:val="left"/>
      <w:pPr>
        <w:ind w:hanging="334"/>
        <w:jc w:val="left"/>
      </w:pPr>
      <w:rPr>
        <w:rFonts w:hint="default" w:ascii="Consolas" w:hAnsi="Consolas" w:eastAsia="Consolas"/>
        <w:color w:val="999999"/>
        <w:sz w:val="17"/>
        <w:szCs w:val="17"/>
      </w:rPr>
    </w:lvl>
    <w:lvl w:ilvl="1" w:tentative="0">
      <w:start w:val="1"/>
      <w:numFmt w:val="bullet"/>
      <w:lvlText w:val="•"/>
      <w:lvlJc w:val="left"/>
      <w:rPr>
        <w:rFonts w:hint="default"/>
      </w:rPr>
    </w:lvl>
    <w:lvl w:ilvl="2" w:tentative="0">
      <w:start w:val="1"/>
      <w:numFmt w:val="bullet"/>
      <w:lvlText w:val="•"/>
      <w:lvlJc w:val="left"/>
      <w:rPr>
        <w:rFonts w:hint="default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1">
    <w:nsid w:val="8461FADE"/>
    <w:multiLevelType w:val="multilevel"/>
    <w:tmpl w:val="8461FADE"/>
    <w:lvl w:ilvl="0" w:tentative="0">
      <w:start w:val="10"/>
      <w:numFmt w:val="decimal"/>
      <w:lvlText w:val="%1"/>
      <w:lvlJc w:val="left"/>
      <w:pPr>
        <w:ind w:hanging="616"/>
        <w:jc w:val="left"/>
      </w:pPr>
      <w:rPr>
        <w:rFonts w:hint="default" w:ascii="Consolas" w:hAnsi="Consolas" w:eastAsia="Consolas"/>
        <w:color w:val="999999"/>
        <w:sz w:val="17"/>
        <w:szCs w:val="17"/>
      </w:rPr>
    </w:lvl>
    <w:lvl w:ilvl="1" w:tentative="0">
      <w:start w:val="1"/>
      <w:numFmt w:val="bullet"/>
      <w:lvlText w:val="•"/>
      <w:lvlJc w:val="left"/>
      <w:rPr>
        <w:rFonts w:hint="default"/>
      </w:rPr>
    </w:lvl>
    <w:lvl w:ilvl="2" w:tentative="0">
      <w:start w:val="1"/>
      <w:numFmt w:val="bullet"/>
      <w:lvlText w:val="•"/>
      <w:lvlJc w:val="left"/>
      <w:rPr>
        <w:rFonts w:hint="default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2">
    <w:nsid w:val="9239341B"/>
    <w:multiLevelType w:val="multilevel"/>
    <w:tmpl w:val="9239341B"/>
    <w:lvl w:ilvl="0" w:tentative="0">
      <w:start w:val="3"/>
      <w:numFmt w:val="decimal"/>
      <w:lvlText w:val="%1"/>
      <w:lvlJc w:val="left"/>
      <w:pPr>
        <w:ind w:hanging="334"/>
        <w:jc w:val="left"/>
      </w:pPr>
      <w:rPr>
        <w:rFonts w:hint="default" w:ascii="Consolas" w:hAnsi="Consolas" w:eastAsia="Consolas"/>
        <w:color w:val="999999"/>
        <w:sz w:val="17"/>
        <w:szCs w:val="17"/>
      </w:rPr>
    </w:lvl>
    <w:lvl w:ilvl="1" w:tentative="0">
      <w:start w:val="1"/>
      <w:numFmt w:val="bullet"/>
      <w:lvlText w:val="•"/>
      <w:lvlJc w:val="left"/>
      <w:rPr>
        <w:rFonts w:hint="default"/>
      </w:rPr>
    </w:lvl>
    <w:lvl w:ilvl="2" w:tentative="0">
      <w:start w:val="1"/>
      <w:numFmt w:val="bullet"/>
      <w:lvlText w:val="•"/>
      <w:lvlJc w:val="left"/>
      <w:rPr>
        <w:rFonts w:hint="default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3">
    <w:nsid w:val="9288B902"/>
    <w:multiLevelType w:val="multilevel"/>
    <w:tmpl w:val="9288B902"/>
    <w:lvl w:ilvl="0" w:tentative="0">
      <w:start w:val="18"/>
      <w:numFmt w:val="decimal"/>
      <w:lvlText w:val="%1"/>
      <w:lvlJc w:val="left"/>
      <w:pPr>
        <w:ind w:hanging="616"/>
        <w:jc w:val="left"/>
      </w:pPr>
      <w:rPr>
        <w:rFonts w:hint="default" w:ascii="Consolas" w:hAnsi="Consolas" w:eastAsia="Consolas"/>
        <w:color w:val="999999"/>
        <w:sz w:val="17"/>
        <w:szCs w:val="17"/>
      </w:rPr>
    </w:lvl>
    <w:lvl w:ilvl="1" w:tentative="0">
      <w:start w:val="1"/>
      <w:numFmt w:val="bullet"/>
      <w:lvlText w:val="•"/>
      <w:lvlJc w:val="left"/>
      <w:rPr>
        <w:rFonts w:hint="default"/>
      </w:rPr>
    </w:lvl>
    <w:lvl w:ilvl="2" w:tentative="0">
      <w:start w:val="1"/>
      <w:numFmt w:val="bullet"/>
      <w:lvlText w:val="•"/>
      <w:lvlJc w:val="left"/>
      <w:rPr>
        <w:rFonts w:hint="default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4">
    <w:nsid w:val="9C8AC8EF"/>
    <w:multiLevelType w:val="multilevel"/>
    <w:tmpl w:val="9C8AC8EF"/>
    <w:lvl w:ilvl="0" w:tentative="0">
      <w:start w:val="4"/>
      <w:numFmt w:val="decimal"/>
      <w:lvlText w:val="%1"/>
      <w:lvlJc w:val="left"/>
      <w:pPr>
        <w:ind w:hanging="334"/>
        <w:jc w:val="left"/>
      </w:pPr>
      <w:rPr>
        <w:rFonts w:hint="default" w:ascii="Consolas" w:hAnsi="Consolas" w:eastAsia="Consolas"/>
        <w:color w:val="999999"/>
        <w:sz w:val="17"/>
        <w:szCs w:val="17"/>
      </w:rPr>
    </w:lvl>
    <w:lvl w:ilvl="1" w:tentative="0">
      <w:start w:val="1"/>
      <w:numFmt w:val="bullet"/>
      <w:lvlText w:val="•"/>
      <w:lvlJc w:val="left"/>
      <w:rPr>
        <w:rFonts w:hint="default"/>
      </w:rPr>
    </w:lvl>
    <w:lvl w:ilvl="2" w:tentative="0">
      <w:start w:val="1"/>
      <w:numFmt w:val="bullet"/>
      <w:lvlText w:val="•"/>
      <w:lvlJc w:val="left"/>
      <w:rPr>
        <w:rFonts w:hint="default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5">
    <w:nsid w:val="B0F1ACD9"/>
    <w:multiLevelType w:val="multilevel"/>
    <w:tmpl w:val="B0F1ACD9"/>
    <w:lvl w:ilvl="0" w:tentative="0">
      <w:start w:val="10"/>
      <w:numFmt w:val="decimal"/>
      <w:lvlText w:val="%1"/>
      <w:lvlJc w:val="left"/>
      <w:pPr>
        <w:ind w:hanging="803"/>
        <w:jc w:val="left"/>
      </w:pPr>
      <w:rPr>
        <w:rFonts w:hint="default" w:ascii="Consolas" w:hAnsi="Consolas" w:eastAsia="Consolas"/>
        <w:color w:val="999999"/>
        <w:sz w:val="17"/>
        <w:szCs w:val="17"/>
      </w:rPr>
    </w:lvl>
    <w:lvl w:ilvl="1" w:tentative="0">
      <w:start w:val="1"/>
      <w:numFmt w:val="bullet"/>
      <w:lvlText w:val="•"/>
      <w:lvlJc w:val="left"/>
      <w:rPr>
        <w:rFonts w:hint="default"/>
      </w:rPr>
    </w:lvl>
    <w:lvl w:ilvl="2" w:tentative="0">
      <w:start w:val="1"/>
      <w:numFmt w:val="bullet"/>
      <w:lvlText w:val="•"/>
      <w:lvlJc w:val="left"/>
      <w:rPr>
        <w:rFonts w:hint="default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6">
    <w:nsid w:val="B5E306ED"/>
    <w:multiLevelType w:val="multilevel"/>
    <w:tmpl w:val="B5E306ED"/>
    <w:lvl w:ilvl="0" w:tentative="0">
      <w:start w:val="1"/>
      <w:numFmt w:val="decimal"/>
      <w:lvlText w:val="%1"/>
      <w:lvlJc w:val="left"/>
      <w:pPr>
        <w:ind w:hanging="453"/>
        <w:jc w:val="left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hanging="453"/>
        <w:jc w:val="left"/>
      </w:pPr>
      <w:rPr>
        <w:rFonts w:hint="default" w:ascii="Arial" w:hAnsi="Arial" w:eastAsia="Arial"/>
        <w:color w:val="86969E"/>
        <w:spacing w:val="-1"/>
        <w:w w:val="104"/>
        <w:sz w:val="23"/>
        <w:szCs w:val="23"/>
      </w:rPr>
    </w:lvl>
    <w:lvl w:ilvl="2" w:tentative="0">
      <w:start w:val="1"/>
      <w:numFmt w:val="decimal"/>
      <w:lvlText w:val="%3"/>
      <w:lvlJc w:val="left"/>
      <w:pPr>
        <w:ind w:hanging="334"/>
        <w:jc w:val="left"/>
      </w:pPr>
      <w:rPr>
        <w:rFonts w:hint="default" w:ascii="Consolas" w:hAnsi="Consolas" w:eastAsia="Consolas"/>
        <w:color w:val="999999"/>
        <w:sz w:val="17"/>
        <w:szCs w:val="17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7">
    <w:nsid w:val="BE923771"/>
    <w:multiLevelType w:val="multilevel"/>
    <w:tmpl w:val="BE923771"/>
    <w:lvl w:ilvl="0" w:tentative="0">
      <w:start w:val="4"/>
      <w:numFmt w:val="decimal"/>
      <w:lvlText w:val="%1"/>
      <w:lvlJc w:val="left"/>
      <w:pPr>
        <w:ind w:hanging="334"/>
        <w:jc w:val="left"/>
      </w:pPr>
      <w:rPr>
        <w:rFonts w:hint="default" w:ascii="Consolas" w:hAnsi="Consolas" w:eastAsia="Consolas"/>
        <w:color w:val="999999"/>
        <w:sz w:val="17"/>
        <w:szCs w:val="17"/>
      </w:rPr>
    </w:lvl>
    <w:lvl w:ilvl="1" w:tentative="0">
      <w:start w:val="1"/>
      <w:numFmt w:val="bullet"/>
      <w:lvlText w:val="•"/>
      <w:lvlJc w:val="left"/>
      <w:rPr>
        <w:rFonts w:hint="default"/>
      </w:rPr>
    </w:lvl>
    <w:lvl w:ilvl="2" w:tentative="0">
      <w:start w:val="1"/>
      <w:numFmt w:val="bullet"/>
      <w:lvlText w:val="•"/>
      <w:lvlJc w:val="left"/>
      <w:rPr>
        <w:rFonts w:hint="default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8">
    <w:nsid w:val="BF205925"/>
    <w:multiLevelType w:val="multilevel"/>
    <w:tmpl w:val="BF205925"/>
    <w:lvl w:ilvl="0" w:tentative="0">
      <w:start w:val="9"/>
      <w:numFmt w:val="decimal"/>
      <w:lvlText w:val="%1"/>
      <w:lvlJc w:val="left"/>
      <w:pPr>
        <w:ind w:hanging="334"/>
        <w:jc w:val="right"/>
      </w:pPr>
      <w:rPr>
        <w:rFonts w:hint="default" w:ascii="Consolas" w:hAnsi="Consolas" w:eastAsia="Consolas"/>
        <w:color w:val="999999"/>
        <w:sz w:val="17"/>
        <w:szCs w:val="17"/>
      </w:rPr>
    </w:lvl>
    <w:lvl w:ilvl="1" w:tentative="0">
      <w:start w:val="1"/>
      <w:numFmt w:val="bullet"/>
      <w:lvlText w:val="•"/>
      <w:lvlJc w:val="left"/>
      <w:rPr>
        <w:rFonts w:hint="default"/>
      </w:rPr>
    </w:lvl>
    <w:lvl w:ilvl="2" w:tentative="0">
      <w:start w:val="1"/>
      <w:numFmt w:val="bullet"/>
      <w:lvlText w:val="•"/>
      <w:lvlJc w:val="left"/>
      <w:rPr>
        <w:rFonts w:hint="default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9">
    <w:nsid w:val="C8879AEF"/>
    <w:multiLevelType w:val="multilevel"/>
    <w:tmpl w:val="C8879AEF"/>
    <w:lvl w:ilvl="0" w:tentative="0">
      <w:start w:val="2"/>
      <w:numFmt w:val="decimal"/>
      <w:lvlText w:val="%1"/>
      <w:lvlJc w:val="left"/>
      <w:pPr>
        <w:ind w:hanging="453"/>
        <w:jc w:val="left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hanging="453"/>
        <w:jc w:val="left"/>
      </w:pPr>
      <w:rPr>
        <w:rFonts w:hint="default" w:ascii="Arial" w:hAnsi="Arial" w:eastAsia="Arial"/>
        <w:color w:val="86969E"/>
        <w:spacing w:val="-1"/>
        <w:w w:val="104"/>
        <w:sz w:val="23"/>
        <w:szCs w:val="23"/>
      </w:rPr>
    </w:lvl>
    <w:lvl w:ilvl="2" w:tentative="0">
      <w:start w:val="1"/>
      <w:numFmt w:val="decimal"/>
      <w:lvlText w:val="%1.%2.%3."/>
      <w:lvlJc w:val="left"/>
      <w:pPr>
        <w:ind w:hanging="541"/>
        <w:jc w:val="left"/>
      </w:pPr>
      <w:rPr>
        <w:rFonts w:hint="default" w:ascii="Arial" w:hAnsi="Arial" w:eastAsia="Arial"/>
        <w:color w:val="86969E"/>
        <w:spacing w:val="-1"/>
        <w:w w:val="105"/>
        <w:sz w:val="19"/>
        <w:szCs w:val="19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10">
    <w:nsid w:val="CF092B84"/>
    <w:multiLevelType w:val="multilevel"/>
    <w:tmpl w:val="CF092B84"/>
    <w:lvl w:ilvl="0" w:tentative="0">
      <w:start w:val="9"/>
      <w:numFmt w:val="decimal"/>
      <w:lvlText w:val="%1"/>
      <w:lvlJc w:val="left"/>
      <w:pPr>
        <w:ind w:hanging="334"/>
        <w:jc w:val="right"/>
      </w:pPr>
      <w:rPr>
        <w:rFonts w:hint="default" w:ascii="Consolas" w:hAnsi="Consolas" w:eastAsia="Consolas"/>
        <w:color w:val="999999"/>
        <w:sz w:val="17"/>
        <w:szCs w:val="17"/>
      </w:rPr>
    </w:lvl>
    <w:lvl w:ilvl="1" w:tentative="0">
      <w:start w:val="1"/>
      <w:numFmt w:val="bullet"/>
      <w:lvlText w:val="•"/>
      <w:lvlJc w:val="left"/>
      <w:rPr>
        <w:rFonts w:hint="default"/>
      </w:rPr>
    </w:lvl>
    <w:lvl w:ilvl="2" w:tentative="0">
      <w:start w:val="1"/>
      <w:numFmt w:val="bullet"/>
      <w:lvlText w:val="•"/>
      <w:lvlJc w:val="left"/>
      <w:rPr>
        <w:rFonts w:hint="default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11">
    <w:nsid w:val="D7F9FE59"/>
    <w:multiLevelType w:val="multilevel"/>
    <w:tmpl w:val="D7F9FE59"/>
    <w:lvl w:ilvl="0" w:tentative="0">
      <w:start w:val="1"/>
      <w:numFmt w:val="decimal"/>
      <w:lvlText w:val="%1"/>
      <w:lvlJc w:val="left"/>
      <w:pPr>
        <w:ind w:hanging="334"/>
        <w:jc w:val="left"/>
      </w:pPr>
      <w:rPr>
        <w:rFonts w:hint="default" w:ascii="Consolas" w:hAnsi="Consolas" w:eastAsia="Consolas"/>
        <w:color w:val="999999"/>
        <w:sz w:val="17"/>
        <w:szCs w:val="17"/>
      </w:rPr>
    </w:lvl>
    <w:lvl w:ilvl="1" w:tentative="0">
      <w:start w:val="1"/>
      <w:numFmt w:val="bullet"/>
      <w:lvlText w:val="•"/>
      <w:lvlJc w:val="left"/>
      <w:rPr>
        <w:rFonts w:hint="default"/>
      </w:rPr>
    </w:lvl>
    <w:lvl w:ilvl="2" w:tentative="0">
      <w:start w:val="1"/>
      <w:numFmt w:val="bullet"/>
      <w:lvlText w:val="•"/>
      <w:lvlJc w:val="left"/>
      <w:rPr>
        <w:rFonts w:hint="default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12">
    <w:nsid w:val="DCBA6B53"/>
    <w:multiLevelType w:val="multilevel"/>
    <w:tmpl w:val="DCBA6B53"/>
    <w:lvl w:ilvl="0" w:tentative="0">
      <w:start w:val="1"/>
      <w:numFmt w:val="decimal"/>
      <w:lvlText w:val="%1"/>
      <w:lvlJc w:val="left"/>
      <w:pPr>
        <w:ind w:hanging="334"/>
        <w:jc w:val="left"/>
      </w:pPr>
      <w:rPr>
        <w:rFonts w:hint="default" w:ascii="Consolas" w:hAnsi="Consolas" w:eastAsia="Consolas"/>
        <w:color w:val="999999"/>
        <w:sz w:val="17"/>
        <w:szCs w:val="17"/>
      </w:rPr>
    </w:lvl>
    <w:lvl w:ilvl="1" w:tentative="0">
      <w:start w:val="1"/>
      <w:numFmt w:val="bullet"/>
      <w:lvlText w:val="•"/>
      <w:lvlJc w:val="left"/>
      <w:rPr>
        <w:rFonts w:hint="default"/>
      </w:rPr>
    </w:lvl>
    <w:lvl w:ilvl="2" w:tentative="0">
      <w:start w:val="1"/>
      <w:numFmt w:val="bullet"/>
      <w:lvlText w:val="•"/>
      <w:lvlJc w:val="left"/>
      <w:rPr>
        <w:rFonts w:hint="default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13">
    <w:nsid w:val="E093A4B0"/>
    <w:multiLevelType w:val="multilevel"/>
    <w:tmpl w:val="E093A4B0"/>
    <w:lvl w:ilvl="0" w:tentative="0">
      <w:start w:val="4"/>
      <w:numFmt w:val="decimal"/>
      <w:lvlText w:val="%1"/>
      <w:lvlJc w:val="left"/>
      <w:pPr>
        <w:ind w:hanging="334"/>
        <w:jc w:val="left"/>
      </w:pPr>
      <w:rPr>
        <w:rFonts w:hint="default" w:ascii="Consolas" w:hAnsi="Consolas" w:eastAsia="Consolas"/>
        <w:color w:val="999999"/>
        <w:sz w:val="17"/>
        <w:szCs w:val="17"/>
      </w:rPr>
    </w:lvl>
    <w:lvl w:ilvl="1" w:tentative="0">
      <w:start w:val="1"/>
      <w:numFmt w:val="bullet"/>
      <w:lvlText w:val="•"/>
      <w:lvlJc w:val="left"/>
      <w:rPr>
        <w:rFonts w:hint="default"/>
      </w:rPr>
    </w:lvl>
    <w:lvl w:ilvl="2" w:tentative="0">
      <w:start w:val="1"/>
      <w:numFmt w:val="bullet"/>
      <w:lvlText w:val="•"/>
      <w:lvlJc w:val="left"/>
      <w:rPr>
        <w:rFonts w:hint="default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14">
    <w:nsid w:val="F4B5D9F5"/>
    <w:multiLevelType w:val="multilevel"/>
    <w:tmpl w:val="F4B5D9F5"/>
    <w:lvl w:ilvl="0" w:tentative="0">
      <w:start w:val="11"/>
      <w:numFmt w:val="decimal"/>
      <w:lvlText w:val="%1"/>
      <w:lvlJc w:val="left"/>
      <w:pPr>
        <w:ind w:hanging="428"/>
        <w:jc w:val="left"/>
      </w:pPr>
      <w:rPr>
        <w:rFonts w:hint="default" w:ascii="Consolas" w:hAnsi="Consolas" w:eastAsia="Consolas"/>
        <w:color w:val="999999"/>
        <w:sz w:val="17"/>
        <w:szCs w:val="17"/>
      </w:rPr>
    </w:lvl>
    <w:lvl w:ilvl="1" w:tentative="0">
      <w:start w:val="1"/>
      <w:numFmt w:val="bullet"/>
      <w:lvlText w:val="•"/>
      <w:lvlJc w:val="left"/>
      <w:rPr>
        <w:rFonts w:hint="default"/>
      </w:rPr>
    </w:lvl>
    <w:lvl w:ilvl="2" w:tentative="0">
      <w:start w:val="1"/>
      <w:numFmt w:val="bullet"/>
      <w:lvlText w:val="•"/>
      <w:lvlJc w:val="left"/>
      <w:rPr>
        <w:rFonts w:hint="default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15">
    <w:nsid w:val="F7735DC9"/>
    <w:multiLevelType w:val="multilevel"/>
    <w:tmpl w:val="F7735DC9"/>
    <w:lvl w:ilvl="0" w:tentative="0">
      <w:start w:val="6"/>
      <w:numFmt w:val="decimal"/>
      <w:lvlText w:val="%1"/>
      <w:lvlJc w:val="left"/>
      <w:pPr>
        <w:ind w:hanging="334"/>
        <w:jc w:val="left"/>
      </w:pPr>
      <w:rPr>
        <w:rFonts w:hint="default" w:ascii="Consolas" w:hAnsi="Consolas" w:eastAsia="Consolas"/>
        <w:color w:val="999999"/>
        <w:sz w:val="17"/>
        <w:szCs w:val="17"/>
      </w:rPr>
    </w:lvl>
    <w:lvl w:ilvl="1" w:tentative="0">
      <w:start w:val="1"/>
      <w:numFmt w:val="bullet"/>
      <w:lvlText w:val="•"/>
      <w:lvlJc w:val="left"/>
      <w:rPr>
        <w:rFonts w:hint="default"/>
      </w:rPr>
    </w:lvl>
    <w:lvl w:ilvl="2" w:tentative="0">
      <w:start w:val="1"/>
      <w:numFmt w:val="bullet"/>
      <w:lvlText w:val="•"/>
      <w:lvlJc w:val="left"/>
      <w:rPr>
        <w:rFonts w:hint="default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16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hanging="300"/>
        <w:jc w:val="left"/>
      </w:pPr>
      <w:rPr>
        <w:rFonts w:hint="default" w:ascii="Arial" w:hAnsi="Arial" w:eastAsia="Arial"/>
        <w:color w:val="86969E"/>
        <w:w w:val="104"/>
        <w:sz w:val="27"/>
        <w:szCs w:val="27"/>
      </w:rPr>
    </w:lvl>
    <w:lvl w:ilvl="1" w:tentative="0">
      <w:start w:val="1"/>
      <w:numFmt w:val="decimal"/>
      <w:lvlText w:val="%2"/>
      <w:lvlJc w:val="left"/>
      <w:pPr>
        <w:ind w:hanging="334"/>
        <w:jc w:val="left"/>
      </w:pPr>
      <w:rPr>
        <w:rFonts w:hint="default" w:ascii="Consolas" w:hAnsi="Consolas" w:eastAsia="Consolas"/>
        <w:color w:val="999999"/>
        <w:sz w:val="17"/>
        <w:szCs w:val="17"/>
      </w:rPr>
    </w:lvl>
    <w:lvl w:ilvl="2" w:tentative="0">
      <w:start w:val="1"/>
      <w:numFmt w:val="bullet"/>
      <w:lvlText w:val="•"/>
      <w:lvlJc w:val="left"/>
      <w:rPr>
        <w:rFonts w:hint="default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17">
    <w:nsid w:val="0248C179"/>
    <w:multiLevelType w:val="multilevel"/>
    <w:tmpl w:val="0248C179"/>
    <w:lvl w:ilvl="0" w:tentative="0">
      <w:start w:val="5"/>
      <w:numFmt w:val="decimal"/>
      <w:lvlText w:val="%1"/>
      <w:lvlJc w:val="left"/>
      <w:pPr>
        <w:ind w:hanging="334"/>
        <w:jc w:val="left"/>
      </w:pPr>
      <w:rPr>
        <w:rFonts w:hint="default" w:ascii="Consolas" w:hAnsi="Consolas" w:eastAsia="Consolas"/>
        <w:color w:val="999999"/>
        <w:sz w:val="17"/>
        <w:szCs w:val="17"/>
      </w:rPr>
    </w:lvl>
    <w:lvl w:ilvl="1" w:tentative="0">
      <w:start w:val="1"/>
      <w:numFmt w:val="bullet"/>
      <w:lvlText w:val="•"/>
      <w:lvlJc w:val="left"/>
      <w:rPr>
        <w:rFonts w:hint="default"/>
      </w:rPr>
    </w:lvl>
    <w:lvl w:ilvl="2" w:tentative="0">
      <w:start w:val="1"/>
      <w:numFmt w:val="bullet"/>
      <w:lvlText w:val="•"/>
      <w:lvlJc w:val="left"/>
      <w:rPr>
        <w:rFonts w:hint="default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18">
    <w:nsid w:val="03D62ECE"/>
    <w:multiLevelType w:val="multilevel"/>
    <w:tmpl w:val="03D62ECE"/>
    <w:lvl w:ilvl="0" w:tentative="0">
      <w:start w:val="6"/>
      <w:numFmt w:val="decimal"/>
      <w:lvlText w:val="%1"/>
      <w:lvlJc w:val="left"/>
      <w:pPr>
        <w:ind w:hanging="334"/>
        <w:jc w:val="left"/>
      </w:pPr>
      <w:rPr>
        <w:rFonts w:hint="default" w:ascii="Consolas" w:hAnsi="Consolas" w:eastAsia="Consolas"/>
        <w:color w:val="999999"/>
        <w:sz w:val="17"/>
        <w:szCs w:val="17"/>
      </w:rPr>
    </w:lvl>
    <w:lvl w:ilvl="1" w:tentative="0">
      <w:start w:val="1"/>
      <w:numFmt w:val="bullet"/>
      <w:lvlText w:val="•"/>
      <w:lvlJc w:val="left"/>
      <w:rPr>
        <w:rFonts w:hint="default"/>
      </w:rPr>
    </w:lvl>
    <w:lvl w:ilvl="2" w:tentative="0">
      <w:start w:val="1"/>
      <w:numFmt w:val="bullet"/>
      <w:lvlText w:val="•"/>
      <w:lvlJc w:val="left"/>
      <w:rPr>
        <w:rFonts w:hint="default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19">
    <w:nsid w:val="0E640482"/>
    <w:multiLevelType w:val="multilevel"/>
    <w:tmpl w:val="0E640482"/>
    <w:lvl w:ilvl="0" w:tentative="0">
      <w:start w:val="3"/>
      <w:numFmt w:val="decimal"/>
      <w:lvlText w:val="%1"/>
      <w:lvlJc w:val="left"/>
      <w:pPr>
        <w:ind w:hanging="334"/>
        <w:jc w:val="left"/>
      </w:pPr>
      <w:rPr>
        <w:rFonts w:hint="default" w:ascii="Consolas" w:hAnsi="Consolas" w:eastAsia="Consolas"/>
        <w:color w:val="999999"/>
        <w:sz w:val="17"/>
        <w:szCs w:val="17"/>
      </w:rPr>
    </w:lvl>
    <w:lvl w:ilvl="1" w:tentative="0">
      <w:start w:val="1"/>
      <w:numFmt w:val="bullet"/>
      <w:lvlText w:val="•"/>
      <w:lvlJc w:val="left"/>
      <w:rPr>
        <w:rFonts w:hint="default"/>
      </w:rPr>
    </w:lvl>
    <w:lvl w:ilvl="2" w:tentative="0">
      <w:start w:val="1"/>
      <w:numFmt w:val="bullet"/>
      <w:lvlText w:val="•"/>
      <w:lvlJc w:val="left"/>
      <w:rPr>
        <w:rFonts w:hint="default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20">
    <w:nsid w:val="243FCF68"/>
    <w:multiLevelType w:val="multilevel"/>
    <w:tmpl w:val="243FCF68"/>
    <w:lvl w:ilvl="0" w:tentative="0">
      <w:start w:val="9"/>
      <w:numFmt w:val="decimal"/>
      <w:lvlText w:val="%1"/>
      <w:lvlJc w:val="left"/>
      <w:pPr>
        <w:ind w:hanging="334"/>
        <w:jc w:val="right"/>
      </w:pPr>
      <w:rPr>
        <w:rFonts w:hint="default" w:ascii="Consolas" w:hAnsi="Consolas" w:eastAsia="Consolas"/>
        <w:color w:val="999999"/>
        <w:sz w:val="17"/>
        <w:szCs w:val="17"/>
      </w:rPr>
    </w:lvl>
    <w:lvl w:ilvl="1" w:tentative="0">
      <w:start w:val="1"/>
      <w:numFmt w:val="bullet"/>
      <w:lvlText w:val="•"/>
      <w:lvlJc w:val="left"/>
      <w:rPr>
        <w:rFonts w:hint="default"/>
      </w:rPr>
    </w:lvl>
    <w:lvl w:ilvl="2" w:tentative="0">
      <w:start w:val="1"/>
      <w:numFmt w:val="bullet"/>
      <w:lvlText w:val="•"/>
      <w:lvlJc w:val="left"/>
      <w:rPr>
        <w:rFonts w:hint="default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21">
    <w:nsid w:val="2470EC97"/>
    <w:multiLevelType w:val="multilevel"/>
    <w:tmpl w:val="2470EC97"/>
    <w:lvl w:ilvl="0" w:tentative="0">
      <w:start w:val="3"/>
      <w:numFmt w:val="decimal"/>
      <w:lvlText w:val="%1"/>
      <w:lvlJc w:val="left"/>
      <w:pPr>
        <w:ind w:hanging="334"/>
        <w:jc w:val="left"/>
      </w:pPr>
      <w:rPr>
        <w:rFonts w:hint="default" w:ascii="Consolas" w:hAnsi="Consolas" w:eastAsia="Consolas"/>
        <w:color w:val="999999"/>
        <w:sz w:val="17"/>
        <w:szCs w:val="17"/>
      </w:rPr>
    </w:lvl>
    <w:lvl w:ilvl="1" w:tentative="0">
      <w:start w:val="1"/>
      <w:numFmt w:val="bullet"/>
      <w:lvlText w:val="•"/>
      <w:lvlJc w:val="left"/>
      <w:rPr>
        <w:rFonts w:hint="default"/>
      </w:rPr>
    </w:lvl>
    <w:lvl w:ilvl="2" w:tentative="0">
      <w:start w:val="1"/>
      <w:numFmt w:val="bullet"/>
      <w:lvlText w:val="•"/>
      <w:lvlJc w:val="left"/>
      <w:rPr>
        <w:rFonts w:hint="default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22">
    <w:nsid w:val="25B654F3"/>
    <w:multiLevelType w:val="multilevel"/>
    <w:tmpl w:val="25B654F3"/>
    <w:lvl w:ilvl="0" w:tentative="0">
      <w:start w:val="13"/>
      <w:numFmt w:val="decimal"/>
      <w:lvlText w:val="%1"/>
      <w:lvlJc w:val="left"/>
      <w:pPr>
        <w:ind w:hanging="616"/>
        <w:jc w:val="left"/>
      </w:pPr>
      <w:rPr>
        <w:rFonts w:hint="default" w:ascii="Consolas" w:hAnsi="Consolas" w:eastAsia="Consolas"/>
        <w:color w:val="999999"/>
        <w:sz w:val="17"/>
        <w:szCs w:val="17"/>
      </w:rPr>
    </w:lvl>
    <w:lvl w:ilvl="1" w:tentative="0">
      <w:start w:val="1"/>
      <w:numFmt w:val="bullet"/>
      <w:lvlText w:val="•"/>
      <w:lvlJc w:val="left"/>
      <w:rPr>
        <w:rFonts w:hint="default"/>
      </w:rPr>
    </w:lvl>
    <w:lvl w:ilvl="2" w:tentative="0">
      <w:start w:val="1"/>
      <w:numFmt w:val="bullet"/>
      <w:lvlText w:val="•"/>
      <w:lvlJc w:val="left"/>
      <w:rPr>
        <w:rFonts w:hint="default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23">
    <w:nsid w:val="2A8F537B"/>
    <w:multiLevelType w:val="multilevel"/>
    <w:tmpl w:val="2A8F537B"/>
    <w:lvl w:ilvl="0" w:tentative="0">
      <w:start w:val="4"/>
      <w:numFmt w:val="decimal"/>
      <w:lvlText w:val="%1"/>
      <w:lvlJc w:val="left"/>
      <w:pPr>
        <w:ind w:hanging="334"/>
        <w:jc w:val="left"/>
      </w:pPr>
      <w:rPr>
        <w:rFonts w:hint="default" w:ascii="Consolas" w:hAnsi="Consolas" w:eastAsia="Consolas"/>
        <w:color w:val="999999"/>
        <w:sz w:val="17"/>
        <w:szCs w:val="17"/>
      </w:rPr>
    </w:lvl>
    <w:lvl w:ilvl="1" w:tentative="0">
      <w:start w:val="1"/>
      <w:numFmt w:val="bullet"/>
      <w:lvlText w:val="•"/>
      <w:lvlJc w:val="left"/>
      <w:rPr>
        <w:rFonts w:hint="default"/>
      </w:rPr>
    </w:lvl>
    <w:lvl w:ilvl="2" w:tentative="0">
      <w:start w:val="1"/>
      <w:numFmt w:val="bullet"/>
      <w:lvlText w:val="•"/>
      <w:lvlJc w:val="left"/>
      <w:rPr>
        <w:rFonts w:hint="default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24">
    <w:nsid w:val="30FC5B15"/>
    <w:multiLevelType w:val="multilevel"/>
    <w:tmpl w:val="30FC5B15"/>
    <w:lvl w:ilvl="0" w:tentative="0">
      <w:start w:val="4"/>
      <w:numFmt w:val="decimal"/>
      <w:lvlText w:val="%1"/>
      <w:lvlJc w:val="left"/>
      <w:pPr>
        <w:ind w:hanging="541"/>
        <w:jc w:val="left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hanging="541"/>
        <w:jc w:val="left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hanging="541"/>
        <w:jc w:val="left"/>
      </w:pPr>
      <w:rPr>
        <w:rFonts w:hint="default" w:ascii="Arial" w:hAnsi="Arial" w:eastAsia="Arial"/>
        <w:color w:val="86969E"/>
        <w:spacing w:val="-1"/>
        <w:w w:val="105"/>
        <w:sz w:val="19"/>
        <w:szCs w:val="19"/>
      </w:rPr>
    </w:lvl>
    <w:lvl w:ilvl="3" w:tentative="0">
      <w:start w:val="1"/>
      <w:numFmt w:val="decimal"/>
      <w:lvlText w:val="%4."/>
      <w:lvlJc w:val="left"/>
      <w:pPr>
        <w:ind w:hanging="207"/>
        <w:jc w:val="left"/>
      </w:pPr>
      <w:rPr>
        <w:rFonts w:hint="default" w:ascii="Arial" w:hAnsi="Arial" w:eastAsia="Arial"/>
        <w:color w:val="56676D"/>
        <w:spacing w:val="-7"/>
        <w:w w:val="105"/>
        <w:sz w:val="19"/>
        <w:szCs w:val="19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25">
    <w:nsid w:val="39A0D9AC"/>
    <w:multiLevelType w:val="multilevel"/>
    <w:tmpl w:val="39A0D9AC"/>
    <w:lvl w:ilvl="0" w:tentative="0">
      <w:start w:val="1"/>
      <w:numFmt w:val="decimal"/>
      <w:lvlText w:val="%1"/>
      <w:lvlJc w:val="left"/>
      <w:pPr>
        <w:ind w:hanging="334"/>
        <w:jc w:val="left"/>
      </w:pPr>
      <w:rPr>
        <w:rFonts w:hint="default" w:ascii="Consolas" w:hAnsi="Consolas" w:eastAsia="Consolas"/>
        <w:color w:val="999999"/>
        <w:sz w:val="17"/>
        <w:szCs w:val="17"/>
      </w:rPr>
    </w:lvl>
    <w:lvl w:ilvl="1" w:tentative="0">
      <w:start w:val="1"/>
      <w:numFmt w:val="bullet"/>
      <w:lvlText w:val="•"/>
      <w:lvlJc w:val="left"/>
      <w:rPr>
        <w:rFonts w:hint="default"/>
      </w:rPr>
    </w:lvl>
    <w:lvl w:ilvl="2" w:tentative="0">
      <w:start w:val="1"/>
      <w:numFmt w:val="bullet"/>
      <w:lvlText w:val="•"/>
      <w:lvlJc w:val="left"/>
      <w:rPr>
        <w:rFonts w:hint="default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26">
    <w:nsid w:val="46A08BB8"/>
    <w:multiLevelType w:val="multilevel"/>
    <w:tmpl w:val="46A08BB8"/>
    <w:lvl w:ilvl="0" w:tentative="0">
      <w:start w:val="6"/>
      <w:numFmt w:val="decimal"/>
      <w:lvlText w:val="%1"/>
      <w:lvlJc w:val="left"/>
      <w:pPr>
        <w:ind w:hanging="522"/>
        <w:jc w:val="left"/>
      </w:pPr>
      <w:rPr>
        <w:rFonts w:hint="default" w:ascii="Consolas" w:hAnsi="Consolas" w:eastAsia="Consolas"/>
        <w:color w:val="999999"/>
        <w:sz w:val="17"/>
        <w:szCs w:val="17"/>
      </w:rPr>
    </w:lvl>
    <w:lvl w:ilvl="1" w:tentative="0">
      <w:start w:val="1"/>
      <w:numFmt w:val="bullet"/>
      <w:lvlText w:val="•"/>
      <w:lvlJc w:val="left"/>
      <w:rPr>
        <w:rFonts w:hint="default"/>
      </w:rPr>
    </w:lvl>
    <w:lvl w:ilvl="2" w:tentative="0">
      <w:start w:val="1"/>
      <w:numFmt w:val="bullet"/>
      <w:lvlText w:val="•"/>
      <w:lvlJc w:val="left"/>
      <w:rPr>
        <w:rFonts w:hint="default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27">
    <w:nsid w:val="4C1BAE26"/>
    <w:multiLevelType w:val="multilevel"/>
    <w:tmpl w:val="4C1BAE26"/>
    <w:lvl w:ilvl="0" w:tentative="0">
      <w:start w:val="4"/>
      <w:numFmt w:val="decimal"/>
      <w:lvlText w:val="%1"/>
      <w:lvlJc w:val="left"/>
      <w:pPr>
        <w:ind w:hanging="522"/>
        <w:jc w:val="left"/>
      </w:pPr>
      <w:rPr>
        <w:rFonts w:hint="default" w:ascii="Consolas" w:hAnsi="Consolas" w:eastAsia="Consolas"/>
        <w:color w:val="999999"/>
        <w:sz w:val="17"/>
        <w:szCs w:val="17"/>
      </w:rPr>
    </w:lvl>
    <w:lvl w:ilvl="1" w:tentative="0">
      <w:start w:val="1"/>
      <w:numFmt w:val="bullet"/>
      <w:lvlText w:val="•"/>
      <w:lvlJc w:val="left"/>
      <w:rPr>
        <w:rFonts w:hint="default"/>
      </w:rPr>
    </w:lvl>
    <w:lvl w:ilvl="2" w:tentative="0">
      <w:start w:val="1"/>
      <w:numFmt w:val="bullet"/>
      <w:lvlText w:val="•"/>
      <w:lvlJc w:val="left"/>
      <w:rPr>
        <w:rFonts w:hint="default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28">
    <w:nsid w:val="4D4DC07F"/>
    <w:multiLevelType w:val="multilevel"/>
    <w:tmpl w:val="4D4DC07F"/>
    <w:lvl w:ilvl="0" w:tentative="0">
      <w:start w:val="3"/>
      <w:numFmt w:val="decimal"/>
      <w:lvlText w:val="%1"/>
      <w:lvlJc w:val="left"/>
      <w:pPr>
        <w:ind w:hanging="334"/>
        <w:jc w:val="left"/>
      </w:pPr>
      <w:rPr>
        <w:rFonts w:hint="default" w:ascii="Consolas" w:hAnsi="Consolas" w:eastAsia="Consolas"/>
        <w:color w:val="999999"/>
        <w:sz w:val="17"/>
        <w:szCs w:val="17"/>
      </w:rPr>
    </w:lvl>
    <w:lvl w:ilvl="1" w:tentative="0">
      <w:start w:val="1"/>
      <w:numFmt w:val="bullet"/>
      <w:lvlText w:val="•"/>
      <w:lvlJc w:val="left"/>
      <w:rPr>
        <w:rFonts w:hint="default"/>
      </w:rPr>
    </w:lvl>
    <w:lvl w:ilvl="2" w:tentative="0">
      <w:start w:val="1"/>
      <w:numFmt w:val="bullet"/>
      <w:lvlText w:val="•"/>
      <w:lvlJc w:val="left"/>
      <w:rPr>
        <w:rFonts w:hint="default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29">
    <w:nsid w:val="4D94DA66"/>
    <w:multiLevelType w:val="multilevel"/>
    <w:tmpl w:val="4D94DA66"/>
    <w:lvl w:ilvl="0" w:tentative="0">
      <w:start w:val="3"/>
      <w:numFmt w:val="decimal"/>
      <w:lvlText w:val="%1"/>
      <w:lvlJc w:val="left"/>
      <w:pPr>
        <w:ind w:hanging="541"/>
        <w:jc w:val="left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ind w:hanging="541"/>
        <w:jc w:val="left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hanging="541"/>
        <w:jc w:val="left"/>
      </w:pPr>
      <w:rPr>
        <w:rFonts w:hint="default" w:ascii="Arial" w:hAnsi="Arial" w:eastAsia="Arial"/>
        <w:color w:val="86969E"/>
        <w:spacing w:val="-1"/>
        <w:w w:val="105"/>
        <w:sz w:val="19"/>
        <w:szCs w:val="19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30">
    <w:nsid w:val="58765686"/>
    <w:multiLevelType w:val="multilevel"/>
    <w:tmpl w:val="58765686"/>
    <w:lvl w:ilvl="0" w:tentative="0">
      <w:start w:val="17"/>
      <w:numFmt w:val="decimal"/>
      <w:lvlText w:val="%1"/>
      <w:lvlJc w:val="left"/>
      <w:pPr>
        <w:ind w:hanging="803"/>
        <w:jc w:val="left"/>
      </w:pPr>
      <w:rPr>
        <w:rFonts w:hint="default" w:ascii="Consolas" w:hAnsi="Consolas" w:eastAsia="Consolas"/>
        <w:color w:val="999999"/>
        <w:sz w:val="17"/>
        <w:szCs w:val="17"/>
      </w:rPr>
    </w:lvl>
    <w:lvl w:ilvl="1" w:tentative="0">
      <w:start w:val="1"/>
      <w:numFmt w:val="bullet"/>
      <w:lvlText w:val="•"/>
      <w:lvlJc w:val="left"/>
      <w:rPr>
        <w:rFonts w:hint="default"/>
      </w:rPr>
    </w:lvl>
    <w:lvl w:ilvl="2" w:tentative="0">
      <w:start w:val="1"/>
      <w:numFmt w:val="bullet"/>
      <w:lvlText w:val="•"/>
      <w:lvlJc w:val="left"/>
      <w:rPr>
        <w:rFonts w:hint="default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31">
    <w:nsid w:val="59ADCABA"/>
    <w:multiLevelType w:val="multilevel"/>
    <w:tmpl w:val="59ADCABA"/>
    <w:lvl w:ilvl="0" w:tentative="0">
      <w:start w:val="1"/>
      <w:numFmt w:val="decimal"/>
      <w:lvlText w:val="%1"/>
      <w:lvlJc w:val="left"/>
      <w:pPr>
        <w:ind w:hanging="334"/>
        <w:jc w:val="left"/>
      </w:pPr>
      <w:rPr>
        <w:rFonts w:hint="default" w:ascii="Consolas" w:hAnsi="Consolas" w:eastAsia="Consolas"/>
        <w:color w:val="999999"/>
        <w:sz w:val="17"/>
        <w:szCs w:val="17"/>
      </w:rPr>
    </w:lvl>
    <w:lvl w:ilvl="1" w:tentative="0">
      <w:start w:val="1"/>
      <w:numFmt w:val="bullet"/>
      <w:lvlText w:val="•"/>
      <w:lvlJc w:val="left"/>
      <w:rPr>
        <w:rFonts w:hint="default"/>
      </w:rPr>
    </w:lvl>
    <w:lvl w:ilvl="2" w:tentative="0">
      <w:start w:val="1"/>
      <w:numFmt w:val="bullet"/>
      <w:lvlText w:val="•"/>
      <w:lvlJc w:val="left"/>
      <w:rPr>
        <w:rFonts w:hint="default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32">
    <w:nsid w:val="5A241D34"/>
    <w:multiLevelType w:val="multilevel"/>
    <w:tmpl w:val="5A241D34"/>
    <w:lvl w:ilvl="0" w:tentative="0">
      <w:start w:val="1"/>
      <w:numFmt w:val="decimal"/>
      <w:lvlText w:val="%1"/>
      <w:lvlJc w:val="left"/>
      <w:pPr>
        <w:ind w:hanging="453"/>
        <w:jc w:val="left"/>
      </w:pPr>
      <w:rPr>
        <w:rFonts w:hint="default"/>
      </w:rPr>
    </w:lvl>
    <w:lvl w:ilvl="1" w:tentative="0">
      <w:start w:val="3"/>
      <w:numFmt w:val="decimal"/>
      <w:lvlText w:val="%1.%2."/>
      <w:lvlJc w:val="left"/>
      <w:pPr>
        <w:ind w:hanging="453"/>
        <w:jc w:val="left"/>
      </w:pPr>
      <w:rPr>
        <w:rFonts w:hint="default" w:ascii="Arial" w:hAnsi="Arial" w:eastAsia="Arial"/>
        <w:color w:val="86969E"/>
        <w:spacing w:val="-1"/>
        <w:w w:val="104"/>
        <w:sz w:val="23"/>
        <w:szCs w:val="23"/>
      </w:rPr>
    </w:lvl>
    <w:lvl w:ilvl="2" w:tentative="0">
      <w:start w:val="1"/>
      <w:numFmt w:val="bullet"/>
      <w:lvlText w:val="•"/>
      <w:lvlJc w:val="left"/>
      <w:rPr>
        <w:rFonts w:hint="default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33">
    <w:nsid w:val="60382F6E"/>
    <w:multiLevelType w:val="multilevel"/>
    <w:tmpl w:val="60382F6E"/>
    <w:lvl w:ilvl="0" w:tentative="0">
      <w:start w:val="3"/>
      <w:numFmt w:val="decimal"/>
      <w:lvlText w:val="%1"/>
      <w:lvlJc w:val="left"/>
      <w:pPr>
        <w:ind w:hanging="334"/>
        <w:jc w:val="left"/>
      </w:pPr>
      <w:rPr>
        <w:rFonts w:hint="default" w:ascii="Consolas" w:hAnsi="Consolas" w:eastAsia="Consolas"/>
        <w:color w:val="999999"/>
        <w:sz w:val="17"/>
        <w:szCs w:val="17"/>
      </w:rPr>
    </w:lvl>
    <w:lvl w:ilvl="1" w:tentative="0">
      <w:start w:val="1"/>
      <w:numFmt w:val="bullet"/>
      <w:lvlText w:val="•"/>
      <w:lvlJc w:val="left"/>
      <w:rPr>
        <w:rFonts w:hint="default"/>
      </w:rPr>
    </w:lvl>
    <w:lvl w:ilvl="2" w:tentative="0">
      <w:start w:val="1"/>
      <w:numFmt w:val="bullet"/>
      <w:lvlText w:val="•"/>
      <w:lvlJc w:val="left"/>
      <w:rPr>
        <w:rFonts w:hint="default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34">
    <w:nsid w:val="629F7852"/>
    <w:multiLevelType w:val="multilevel"/>
    <w:tmpl w:val="629F7852"/>
    <w:lvl w:ilvl="0" w:tentative="0">
      <w:start w:val="10"/>
      <w:numFmt w:val="decimal"/>
      <w:lvlText w:val="%1"/>
      <w:lvlJc w:val="left"/>
      <w:pPr>
        <w:ind w:hanging="616"/>
        <w:jc w:val="left"/>
      </w:pPr>
      <w:rPr>
        <w:rFonts w:hint="default" w:ascii="Consolas" w:hAnsi="Consolas" w:eastAsia="Consolas"/>
        <w:color w:val="999999"/>
        <w:sz w:val="17"/>
        <w:szCs w:val="17"/>
      </w:rPr>
    </w:lvl>
    <w:lvl w:ilvl="1" w:tentative="0">
      <w:start w:val="1"/>
      <w:numFmt w:val="bullet"/>
      <w:lvlText w:val="•"/>
      <w:lvlJc w:val="left"/>
      <w:rPr>
        <w:rFonts w:hint="default"/>
      </w:rPr>
    </w:lvl>
    <w:lvl w:ilvl="2" w:tentative="0">
      <w:start w:val="1"/>
      <w:numFmt w:val="bullet"/>
      <w:lvlText w:val="•"/>
      <w:lvlJc w:val="left"/>
      <w:rPr>
        <w:rFonts w:hint="default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35">
    <w:nsid w:val="6D802B10"/>
    <w:multiLevelType w:val="singleLevel"/>
    <w:tmpl w:val="6D802B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6">
    <w:nsid w:val="72183CF9"/>
    <w:multiLevelType w:val="multilevel"/>
    <w:tmpl w:val="72183CF9"/>
    <w:lvl w:ilvl="0" w:tentative="0">
      <w:start w:val="20"/>
      <w:numFmt w:val="decimal"/>
      <w:lvlText w:val="%1"/>
      <w:lvlJc w:val="left"/>
      <w:pPr>
        <w:ind w:hanging="428"/>
        <w:jc w:val="left"/>
      </w:pPr>
      <w:rPr>
        <w:rFonts w:hint="default" w:ascii="Consolas" w:hAnsi="Consolas" w:eastAsia="Consolas"/>
        <w:color w:val="999999"/>
        <w:sz w:val="17"/>
        <w:szCs w:val="17"/>
      </w:rPr>
    </w:lvl>
    <w:lvl w:ilvl="1" w:tentative="0">
      <w:start w:val="1"/>
      <w:numFmt w:val="bullet"/>
      <w:lvlText w:val="•"/>
      <w:lvlJc w:val="left"/>
      <w:rPr>
        <w:rFonts w:hint="default"/>
      </w:rPr>
    </w:lvl>
    <w:lvl w:ilvl="2" w:tentative="0">
      <w:start w:val="1"/>
      <w:numFmt w:val="bullet"/>
      <w:lvlText w:val="•"/>
      <w:lvlJc w:val="left"/>
      <w:rPr>
        <w:rFonts w:hint="default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37">
    <w:nsid w:val="77ECEA79"/>
    <w:multiLevelType w:val="multilevel"/>
    <w:tmpl w:val="77ECEA79"/>
    <w:lvl w:ilvl="0" w:tentative="0">
      <w:start w:val="1"/>
      <w:numFmt w:val="decimal"/>
      <w:lvlText w:val="%1"/>
      <w:lvlJc w:val="left"/>
      <w:pPr>
        <w:ind w:hanging="334"/>
        <w:jc w:val="left"/>
      </w:pPr>
      <w:rPr>
        <w:rFonts w:hint="default" w:ascii="Consolas" w:hAnsi="Consolas" w:eastAsia="Consolas"/>
        <w:color w:val="999999"/>
        <w:sz w:val="17"/>
        <w:szCs w:val="17"/>
      </w:rPr>
    </w:lvl>
    <w:lvl w:ilvl="1" w:tentative="0">
      <w:start w:val="1"/>
      <w:numFmt w:val="bullet"/>
      <w:lvlText w:val="•"/>
      <w:lvlJc w:val="left"/>
      <w:rPr>
        <w:rFonts w:hint="default"/>
      </w:rPr>
    </w:lvl>
    <w:lvl w:ilvl="2" w:tentative="0">
      <w:start w:val="1"/>
      <w:numFmt w:val="bullet"/>
      <w:lvlText w:val="•"/>
      <w:lvlJc w:val="left"/>
      <w:rPr>
        <w:rFonts w:hint="default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38">
    <w:nsid w:val="79AA4FA4"/>
    <w:multiLevelType w:val="multilevel"/>
    <w:tmpl w:val="79AA4FA4"/>
    <w:lvl w:ilvl="0" w:tentative="0">
      <w:start w:val="4"/>
      <w:numFmt w:val="decimal"/>
      <w:lvlText w:val="%1"/>
      <w:lvlJc w:val="left"/>
      <w:pPr>
        <w:ind w:hanging="453"/>
        <w:jc w:val="left"/>
      </w:pPr>
      <w:rPr>
        <w:rFonts w:hint="default"/>
      </w:rPr>
    </w:lvl>
    <w:lvl w:ilvl="1" w:tentative="0">
      <w:start w:val="2"/>
      <w:numFmt w:val="decimal"/>
      <w:lvlText w:val="%1.%2."/>
      <w:lvlJc w:val="left"/>
      <w:pPr>
        <w:ind w:hanging="453"/>
        <w:jc w:val="left"/>
      </w:pPr>
      <w:rPr>
        <w:rFonts w:hint="default" w:ascii="Arial" w:hAnsi="Arial" w:eastAsia="Arial"/>
        <w:color w:val="86969E"/>
        <w:spacing w:val="-1"/>
        <w:w w:val="104"/>
        <w:sz w:val="23"/>
        <w:szCs w:val="23"/>
      </w:rPr>
    </w:lvl>
    <w:lvl w:ilvl="2" w:tentative="0">
      <w:start w:val="1"/>
      <w:numFmt w:val="bullet"/>
      <w:lvlText w:val="•"/>
      <w:lvlJc w:val="left"/>
      <w:rPr>
        <w:rFonts w:hint="default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39">
    <w:nsid w:val="7C246926"/>
    <w:multiLevelType w:val="multilevel"/>
    <w:tmpl w:val="7C246926"/>
    <w:lvl w:ilvl="0" w:tentative="0">
      <w:start w:val="16"/>
      <w:numFmt w:val="decimal"/>
      <w:lvlText w:val="%1"/>
      <w:lvlJc w:val="left"/>
      <w:pPr>
        <w:ind w:hanging="616"/>
        <w:jc w:val="left"/>
      </w:pPr>
      <w:rPr>
        <w:rFonts w:hint="default" w:ascii="Consolas" w:hAnsi="Consolas" w:eastAsia="Consolas"/>
        <w:color w:val="999999"/>
        <w:sz w:val="17"/>
        <w:szCs w:val="17"/>
      </w:rPr>
    </w:lvl>
    <w:lvl w:ilvl="1" w:tentative="0">
      <w:start w:val="1"/>
      <w:numFmt w:val="bullet"/>
      <w:lvlText w:val="•"/>
      <w:lvlJc w:val="left"/>
      <w:rPr>
        <w:rFonts w:hint="default"/>
      </w:rPr>
    </w:lvl>
    <w:lvl w:ilvl="2" w:tentative="0">
      <w:start w:val="1"/>
      <w:numFmt w:val="bullet"/>
      <w:lvlText w:val="•"/>
      <w:lvlJc w:val="left"/>
      <w:rPr>
        <w:rFonts w:hint="default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abstractNum w:abstractNumId="40">
    <w:nsid w:val="7DEC2089"/>
    <w:multiLevelType w:val="multilevel"/>
    <w:tmpl w:val="7DEC2089"/>
    <w:lvl w:ilvl="0" w:tentative="0">
      <w:start w:val="24"/>
      <w:numFmt w:val="decimal"/>
      <w:lvlText w:val="%1"/>
      <w:lvlJc w:val="left"/>
      <w:pPr>
        <w:ind w:hanging="616"/>
        <w:jc w:val="left"/>
      </w:pPr>
      <w:rPr>
        <w:rFonts w:hint="default" w:ascii="Consolas" w:hAnsi="Consolas" w:eastAsia="Consolas"/>
        <w:color w:val="999999"/>
        <w:sz w:val="17"/>
        <w:szCs w:val="17"/>
      </w:rPr>
    </w:lvl>
    <w:lvl w:ilvl="1" w:tentative="0">
      <w:start w:val="1"/>
      <w:numFmt w:val="bullet"/>
      <w:lvlText w:val="•"/>
      <w:lvlJc w:val="left"/>
      <w:rPr>
        <w:rFonts w:hint="default"/>
      </w:rPr>
    </w:lvl>
    <w:lvl w:ilvl="2" w:tentative="0">
      <w:start w:val="1"/>
      <w:numFmt w:val="bullet"/>
      <w:lvlText w:val="•"/>
      <w:lvlJc w:val="left"/>
      <w:rPr>
        <w:rFonts w:hint="default"/>
      </w:rPr>
    </w:lvl>
    <w:lvl w:ilvl="3" w:tentative="0">
      <w:start w:val="1"/>
      <w:numFmt w:val="bullet"/>
      <w:lvlText w:val="•"/>
      <w:lvlJc w:val="left"/>
      <w:rPr>
        <w:rFonts w:hint="default"/>
      </w:rPr>
    </w:lvl>
    <w:lvl w:ilvl="4" w:tentative="0">
      <w:start w:val="1"/>
      <w:numFmt w:val="bullet"/>
      <w:lvlText w:val="•"/>
      <w:lvlJc w:val="left"/>
      <w:rPr>
        <w:rFonts w:hint="default"/>
      </w:rPr>
    </w:lvl>
    <w:lvl w:ilvl="5" w:tentative="0">
      <w:start w:val="1"/>
      <w:numFmt w:val="bullet"/>
      <w:lvlText w:val="•"/>
      <w:lvlJc w:val="left"/>
      <w:rPr>
        <w:rFonts w:hint="default"/>
      </w:rPr>
    </w:lvl>
    <w:lvl w:ilvl="6" w:tentative="0">
      <w:start w:val="1"/>
      <w:numFmt w:val="bullet"/>
      <w:lvlText w:val="•"/>
      <w:lvlJc w:val="left"/>
      <w:rPr>
        <w:rFonts w:hint="default"/>
      </w:rPr>
    </w:lvl>
    <w:lvl w:ilvl="7" w:tentative="0">
      <w:start w:val="1"/>
      <w:numFmt w:val="bullet"/>
      <w:lvlText w:val="•"/>
      <w:lvlJc w:val="left"/>
      <w:rPr>
        <w:rFonts w:hint="default"/>
      </w:rPr>
    </w:lvl>
    <w:lvl w:ilvl="8" w:tentative="0">
      <w:start w:val="1"/>
      <w:numFmt w:val="bullet"/>
      <w:lvlText w:val="•"/>
      <w:lvlJc w:val="left"/>
      <w:rPr>
        <w:rFonts w:hint="default"/>
      </w:rPr>
    </w:lvl>
  </w:abstractNum>
  <w:num w:numId="1">
    <w:abstractNumId w:val="16"/>
  </w:num>
  <w:num w:numId="2">
    <w:abstractNumId w:val="10"/>
  </w:num>
  <w:num w:numId="3">
    <w:abstractNumId w:val="31"/>
  </w:num>
  <w:num w:numId="4">
    <w:abstractNumId w:val="8"/>
  </w:num>
  <w:num w:numId="5">
    <w:abstractNumId w:val="6"/>
  </w:num>
  <w:num w:numId="6">
    <w:abstractNumId w:val="18"/>
  </w:num>
  <w:num w:numId="7">
    <w:abstractNumId w:val="22"/>
  </w:num>
  <w:num w:numId="8">
    <w:abstractNumId w:val="36"/>
  </w:num>
  <w:num w:numId="9">
    <w:abstractNumId w:val="17"/>
  </w:num>
  <w:num w:numId="10">
    <w:abstractNumId w:val="2"/>
  </w:num>
  <w:num w:numId="11">
    <w:abstractNumId w:val="23"/>
  </w:num>
  <w:num w:numId="12">
    <w:abstractNumId w:val="32"/>
  </w:num>
  <w:num w:numId="13">
    <w:abstractNumId w:val="9"/>
  </w:num>
  <w:num w:numId="14">
    <w:abstractNumId w:val="28"/>
  </w:num>
  <w:num w:numId="15">
    <w:abstractNumId w:val="14"/>
  </w:num>
  <w:num w:numId="16">
    <w:abstractNumId w:val="21"/>
  </w:num>
  <w:num w:numId="17">
    <w:abstractNumId w:val="12"/>
  </w:num>
  <w:num w:numId="18">
    <w:abstractNumId w:val="11"/>
  </w:num>
  <w:num w:numId="19">
    <w:abstractNumId w:val="4"/>
  </w:num>
  <w:num w:numId="20">
    <w:abstractNumId w:val="27"/>
  </w:num>
  <w:num w:numId="21">
    <w:abstractNumId w:val="33"/>
  </w:num>
  <w:num w:numId="22">
    <w:abstractNumId w:val="19"/>
  </w:num>
  <w:num w:numId="23">
    <w:abstractNumId w:val="26"/>
  </w:num>
  <w:num w:numId="24">
    <w:abstractNumId w:val="5"/>
  </w:num>
  <w:num w:numId="25">
    <w:abstractNumId w:val="39"/>
  </w:num>
  <w:num w:numId="26">
    <w:abstractNumId w:val="37"/>
  </w:num>
  <w:num w:numId="27">
    <w:abstractNumId w:val="7"/>
  </w:num>
  <w:num w:numId="28">
    <w:abstractNumId w:val="34"/>
  </w:num>
  <w:num w:numId="29">
    <w:abstractNumId w:val="3"/>
  </w:num>
  <w:num w:numId="30">
    <w:abstractNumId w:val="25"/>
  </w:num>
  <w:num w:numId="31">
    <w:abstractNumId w:val="1"/>
  </w:num>
  <w:num w:numId="32">
    <w:abstractNumId w:val="30"/>
  </w:num>
  <w:num w:numId="33">
    <w:abstractNumId w:val="40"/>
  </w:num>
  <w:num w:numId="34">
    <w:abstractNumId w:val="0"/>
  </w:num>
  <w:num w:numId="35">
    <w:abstractNumId w:val="20"/>
  </w:num>
  <w:num w:numId="36">
    <w:abstractNumId w:val="29"/>
  </w:num>
  <w:num w:numId="37">
    <w:abstractNumId w:val="15"/>
  </w:num>
  <w:num w:numId="38">
    <w:abstractNumId w:val="13"/>
  </w:num>
  <w:num w:numId="39">
    <w:abstractNumId w:val="24"/>
  </w:num>
  <w:num w:numId="40">
    <w:abstractNumId w:val="35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DB3F40"/>
    <w:rsid w:val="01713EDE"/>
    <w:rsid w:val="01C579F5"/>
    <w:rsid w:val="02830FAC"/>
    <w:rsid w:val="04437936"/>
    <w:rsid w:val="05163CCE"/>
    <w:rsid w:val="0691781F"/>
    <w:rsid w:val="06E747D5"/>
    <w:rsid w:val="071E2246"/>
    <w:rsid w:val="07CE1D80"/>
    <w:rsid w:val="08CB0466"/>
    <w:rsid w:val="08D60085"/>
    <w:rsid w:val="09474476"/>
    <w:rsid w:val="09BF0F7C"/>
    <w:rsid w:val="0AEE3109"/>
    <w:rsid w:val="0B4A5832"/>
    <w:rsid w:val="0B7E0E57"/>
    <w:rsid w:val="0C145439"/>
    <w:rsid w:val="0DC212EE"/>
    <w:rsid w:val="0E86783B"/>
    <w:rsid w:val="0F070104"/>
    <w:rsid w:val="0F366E87"/>
    <w:rsid w:val="10683394"/>
    <w:rsid w:val="10D81F68"/>
    <w:rsid w:val="119412E1"/>
    <w:rsid w:val="11C00E83"/>
    <w:rsid w:val="11D71C76"/>
    <w:rsid w:val="11ED7E06"/>
    <w:rsid w:val="11F07F04"/>
    <w:rsid w:val="121C0BC7"/>
    <w:rsid w:val="124C0D1D"/>
    <w:rsid w:val="127469E2"/>
    <w:rsid w:val="1367609E"/>
    <w:rsid w:val="137B2547"/>
    <w:rsid w:val="13ED0429"/>
    <w:rsid w:val="164803E4"/>
    <w:rsid w:val="16FA232A"/>
    <w:rsid w:val="18931CF0"/>
    <w:rsid w:val="18BE283C"/>
    <w:rsid w:val="1A0D7A99"/>
    <w:rsid w:val="1A5C2EF1"/>
    <w:rsid w:val="1B037383"/>
    <w:rsid w:val="1BA61897"/>
    <w:rsid w:val="1C796D83"/>
    <w:rsid w:val="1D371D2E"/>
    <w:rsid w:val="1DAA4EC5"/>
    <w:rsid w:val="20C50087"/>
    <w:rsid w:val="21947D56"/>
    <w:rsid w:val="2251757B"/>
    <w:rsid w:val="22DB2BA4"/>
    <w:rsid w:val="23A27780"/>
    <w:rsid w:val="246B67C5"/>
    <w:rsid w:val="25497A6A"/>
    <w:rsid w:val="255046A6"/>
    <w:rsid w:val="25DE0CE1"/>
    <w:rsid w:val="25F6185B"/>
    <w:rsid w:val="26453E87"/>
    <w:rsid w:val="26FA37B2"/>
    <w:rsid w:val="27246CF0"/>
    <w:rsid w:val="2AB50E84"/>
    <w:rsid w:val="2B0168E2"/>
    <w:rsid w:val="2B261A05"/>
    <w:rsid w:val="2B4937D7"/>
    <w:rsid w:val="2C065239"/>
    <w:rsid w:val="2CCE0981"/>
    <w:rsid w:val="2CF40D73"/>
    <w:rsid w:val="2D837E2B"/>
    <w:rsid w:val="2D9D4C04"/>
    <w:rsid w:val="2DA2738B"/>
    <w:rsid w:val="2E812BCC"/>
    <w:rsid w:val="2EB06C79"/>
    <w:rsid w:val="2FCF4BA7"/>
    <w:rsid w:val="30A56523"/>
    <w:rsid w:val="30C51E7F"/>
    <w:rsid w:val="30D343F2"/>
    <w:rsid w:val="317E19F2"/>
    <w:rsid w:val="33330F83"/>
    <w:rsid w:val="34565E08"/>
    <w:rsid w:val="349B167E"/>
    <w:rsid w:val="350C7F52"/>
    <w:rsid w:val="35464AD3"/>
    <w:rsid w:val="36651591"/>
    <w:rsid w:val="37AA4762"/>
    <w:rsid w:val="37E42102"/>
    <w:rsid w:val="38E8711D"/>
    <w:rsid w:val="394D2D1B"/>
    <w:rsid w:val="395D4869"/>
    <w:rsid w:val="39AB1872"/>
    <w:rsid w:val="3B7F0015"/>
    <w:rsid w:val="3B8276E1"/>
    <w:rsid w:val="3E1F4EB8"/>
    <w:rsid w:val="3F21257D"/>
    <w:rsid w:val="3F5012EC"/>
    <w:rsid w:val="3F8D02BE"/>
    <w:rsid w:val="3FCD7713"/>
    <w:rsid w:val="402D5C7E"/>
    <w:rsid w:val="409A50B6"/>
    <w:rsid w:val="40AE0887"/>
    <w:rsid w:val="4255673C"/>
    <w:rsid w:val="46907576"/>
    <w:rsid w:val="474E74B9"/>
    <w:rsid w:val="47A12239"/>
    <w:rsid w:val="47EC1A56"/>
    <w:rsid w:val="480D20E3"/>
    <w:rsid w:val="481D1BB4"/>
    <w:rsid w:val="48A553A9"/>
    <w:rsid w:val="48CF1149"/>
    <w:rsid w:val="49186EAA"/>
    <w:rsid w:val="495D07E7"/>
    <w:rsid w:val="4A1342C0"/>
    <w:rsid w:val="4A7968B1"/>
    <w:rsid w:val="4B7A7CC3"/>
    <w:rsid w:val="4D033900"/>
    <w:rsid w:val="4ED51E01"/>
    <w:rsid w:val="503D504E"/>
    <w:rsid w:val="505B3834"/>
    <w:rsid w:val="51E87344"/>
    <w:rsid w:val="535423A1"/>
    <w:rsid w:val="542B7C08"/>
    <w:rsid w:val="550B51F4"/>
    <w:rsid w:val="558F7DED"/>
    <w:rsid w:val="5604462E"/>
    <w:rsid w:val="564202E3"/>
    <w:rsid w:val="5658446D"/>
    <w:rsid w:val="57D172B5"/>
    <w:rsid w:val="595450DF"/>
    <w:rsid w:val="59610DB8"/>
    <w:rsid w:val="5A1E3B46"/>
    <w:rsid w:val="5C4904E1"/>
    <w:rsid w:val="5C851F5C"/>
    <w:rsid w:val="5D4F169E"/>
    <w:rsid w:val="5D630359"/>
    <w:rsid w:val="5DBC722B"/>
    <w:rsid w:val="61791CA2"/>
    <w:rsid w:val="61D55EF0"/>
    <w:rsid w:val="63DC1EA4"/>
    <w:rsid w:val="64131259"/>
    <w:rsid w:val="64D704BE"/>
    <w:rsid w:val="64EF2831"/>
    <w:rsid w:val="652E4DFD"/>
    <w:rsid w:val="65737A0F"/>
    <w:rsid w:val="66A96CC9"/>
    <w:rsid w:val="684418CA"/>
    <w:rsid w:val="685A6B49"/>
    <w:rsid w:val="694E7DC3"/>
    <w:rsid w:val="69624668"/>
    <w:rsid w:val="6B6933D5"/>
    <w:rsid w:val="6CC562E7"/>
    <w:rsid w:val="6EE85504"/>
    <w:rsid w:val="6F8B62AD"/>
    <w:rsid w:val="70A55A89"/>
    <w:rsid w:val="71BA5930"/>
    <w:rsid w:val="76B17812"/>
    <w:rsid w:val="777A31CD"/>
    <w:rsid w:val="78055479"/>
    <w:rsid w:val="78581E39"/>
    <w:rsid w:val="79123555"/>
    <w:rsid w:val="7A4F5DDD"/>
    <w:rsid w:val="7ADE492A"/>
    <w:rsid w:val="7B783825"/>
    <w:rsid w:val="7C7E36E8"/>
    <w:rsid w:val="7D181277"/>
    <w:rsid w:val="7DAD486B"/>
    <w:rsid w:val="7DC075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406" w:hanging="300"/>
      <w:outlineLvl w:val="1"/>
    </w:pPr>
    <w:rPr>
      <w:rFonts w:ascii="Microsoft YaHei UI" w:hAnsi="Microsoft YaHei UI" w:eastAsia="Microsoft YaHei UI"/>
      <w:sz w:val="34"/>
      <w:szCs w:val="34"/>
    </w:rPr>
  </w:style>
  <w:style w:type="paragraph" w:styleId="3">
    <w:name w:val="heading 2"/>
    <w:basedOn w:val="1"/>
    <w:next w:val="1"/>
    <w:qFormat/>
    <w:uiPriority w:val="1"/>
    <w:pPr>
      <w:ind w:left="559" w:hanging="453"/>
      <w:outlineLvl w:val="2"/>
    </w:pPr>
    <w:rPr>
      <w:rFonts w:ascii="Microsoft YaHei UI" w:hAnsi="Microsoft YaHei UI" w:eastAsia="Microsoft YaHei UI"/>
      <w:sz w:val="29"/>
      <w:szCs w:val="29"/>
    </w:rPr>
  </w:style>
  <w:style w:type="paragraph" w:styleId="4">
    <w:name w:val="heading 3"/>
    <w:basedOn w:val="1"/>
    <w:next w:val="1"/>
    <w:qFormat/>
    <w:uiPriority w:val="1"/>
    <w:pPr>
      <w:ind w:left="647" w:hanging="541"/>
      <w:outlineLvl w:val="3"/>
    </w:pPr>
    <w:rPr>
      <w:rFonts w:ascii="Microsoft YaHei UI" w:hAnsi="Microsoft YaHei UI" w:eastAsia="Microsoft YaHei UI"/>
      <w:sz w:val="24"/>
      <w:szCs w:val="24"/>
    </w:rPr>
  </w:style>
  <w:style w:type="paragraph" w:styleId="5">
    <w:name w:val="heading 4"/>
    <w:basedOn w:val="1"/>
    <w:next w:val="1"/>
    <w:qFormat/>
    <w:uiPriority w:val="1"/>
    <w:pPr>
      <w:ind w:left="557"/>
      <w:outlineLvl w:val="4"/>
    </w:pPr>
    <w:rPr>
      <w:rFonts w:ascii="Microsoft YaHei UI" w:hAnsi="Microsoft YaHei UI" w:eastAsia="Microsoft YaHei UI"/>
      <w:sz w:val="19"/>
      <w:szCs w:val="19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692"/>
    </w:pPr>
    <w:rPr>
      <w:rFonts w:ascii="Consolas" w:hAnsi="Consolas" w:eastAsia="Consolas"/>
      <w:sz w:val="17"/>
      <w:szCs w:val="17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customStyle="1" w:styleId="11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</w:style>
  <w:style w:type="paragraph" w:customStyle="1" w:styleId="13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1028"/>
    <customShpInfo spid="_x0000_s1027"/>
    <customShpInfo spid="_x0000_s1030"/>
    <customShpInfo spid="_x0000_s1029"/>
    <customShpInfo spid="_x0000_s1026"/>
    <customShpInfo spid="_x0000_s1032"/>
    <customShpInfo spid="_x0000_s1031"/>
    <customShpInfo spid="_x0000_s1034"/>
    <customShpInfo spid="_x0000_s1033"/>
    <customShpInfo spid="_x0000_s1037"/>
    <customShpInfo spid="_x0000_s1036"/>
    <customShpInfo spid="_x0000_s1039"/>
    <customShpInfo spid="_x0000_s1038"/>
    <customShpInfo spid="_x0000_s1041"/>
    <customShpInfo spid="_x0000_s1040"/>
    <customShpInfo spid="_x0000_s1043"/>
    <customShpInfo spid="_x0000_s1042"/>
    <customShpInfo spid="_x0000_s1045"/>
    <customShpInfo spid="_x0000_s1044"/>
    <customShpInfo spid="_x0000_s1035"/>
    <customShpInfo spid="_x0000_s1053"/>
    <customShpInfo spid="_x0000_s1052"/>
    <customShpInfo spid="_x0000_s1055"/>
    <customShpInfo spid="_x0000_s1054"/>
    <customShpInfo spid="_x0000_s1057"/>
    <customShpInfo spid="_x0000_s1056"/>
    <customShpInfo spid="_x0000_s1051"/>
    <customShpInfo spid="_x0000_s1060"/>
    <customShpInfo spid="_x0000_s1059"/>
    <customShpInfo spid="_x0000_s1062"/>
    <customShpInfo spid="_x0000_s1061"/>
    <customShpInfo spid="_x0000_s1058"/>
    <customShpInfo spid="_x0000_s1065"/>
    <customShpInfo spid="_x0000_s1064"/>
    <customShpInfo spid="_x0000_s1067"/>
    <customShpInfo spid="_x0000_s1066"/>
    <customShpInfo spid="_x0000_s1063"/>
    <customShpInfo spid="_x0000_s1070"/>
    <customShpInfo spid="_x0000_s1069"/>
    <customShpInfo spid="_x0000_s1072"/>
    <customShpInfo spid="_x0000_s1071"/>
    <customShpInfo spid="_x0000_s1074"/>
    <customShpInfo spid="_x0000_s1073"/>
    <customShpInfo spid="_x0000_s1068"/>
    <customShpInfo spid="_x0000_s1077"/>
    <customShpInfo spid="_x0000_s1076"/>
    <customShpInfo spid="_x0000_s1079"/>
    <customShpInfo spid="_x0000_s1078"/>
    <customShpInfo spid="_x0000_s1081"/>
    <customShpInfo spid="_x0000_s1080"/>
    <customShpInfo spid="_x0000_s1075"/>
    <customShpInfo spid="_x0000_s1083"/>
    <customShpInfo spid="_x0000_s1082"/>
    <customShpInfo spid="_x0000_s1086"/>
    <customShpInfo spid="_x0000_s1085"/>
    <customShpInfo spid="_x0000_s1088"/>
    <customShpInfo spid="_x0000_s1087"/>
    <customShpInfo spid="_x0000_s1090"/>
    <customShpInfo spid="_x0000_s1089"/>
    <customShpInfo spid="_x0000_s1092"/>
    <customShpInfo spid="_x0000_s1091"/>
    <customShpInfo spid="_x0000_s1084"/>
    <customShpInfo spid="_x0000_s1094"/>
    <customShpInfo spid="_x0000_s1093"/>
    <customShpInfo spid="_x0000_s1117"/>
    <customShpInfo spid="_x0000_s1116"/>
    <customShpInfo spid="_x0000_s1119"/>
    <customShpInfo spid="_x0000_s1118"/>
    <customShpInfo spid="_x0000_s1121"/>
    <customShpInfo spid="_x0000_s1120"/>
    <customShpInfo spid="_x0000_s1115"/>
    <customShpInfo spid="_x0000_s1124"/>
    <customShpInfo spid="_x0000_s1123"/>
    <customShpInfo spid="_x0000_s1126"/>
    <customShpInfo spid="_x0000_s1125"/>
    <customShpInfo spid="_x0000_s1128"/>
    <customShpInfo spid="_x0000_s1127"/>
    <customShpInfo spid="_x0000_s1122"/>
    <customShpInfo spid="_x0000_s1130"/>
    <customShpInfo spid="_x0000_s1129"/>
    <customShpInfo spid="_x0000_s1110"/>
    <customShpInfo spid="_x0000_s1109"/>
    <customShpInfo spid="_x0000_s1112"/>
    <customShpInfo spid="_x0000_s1111"/>
    <customShpInfo spid="_x0000_s1114"/>
    <customShpInfo spid="_x0000_s1113"/>
    <customShpInfo spid="_x0000_s1108"/>
    <customShpInfo spid="_x0000_s1132"/>
    <customShpInfo spid="_x0000_s1131"/>
    <customShpInfo spid="_x0000_s1134"/>
    <customShpInfo spid="_x0000_s1133"/>
    <customShpInfo spid="_x0000_s1097"/>
    <customShpInfo spid="_x0000_s1096"/>
    <customShpInfo spid="_x0000_s1099"/>
    <customShpInfo spid="_x0000_s1098"/>
    <customShpInfo spid="_x0000_s1101"/>
    <customShpInfo spid="_x0000_s1100"/>
    <customShpInfo spid="_x0000_s1103"/>
    <customShpInfo spid="_x0000_s1102"/>
    <customShpInfo spid="_x0000_s1105"/>
    <customShpInfo spid="_x0000_s1104"/>
    <customShpInfo spid="_x0000_s1107"/>
    <customShpInfo spid="_x0000_s1106"/>
    <customShpInfo spid="_x0000_s1095"/>
    <customShpInfo spid="_x0000_s1137"/>
    <customShpInfo spid="_x0000_s1136"/>
    <customShpInfo spid="_x0000_s1139"/>
    <customShpInfo spid="_x0000_s1138"/>
    <customShpInfo spid="_x0000_s1141"/>
    <customShpInfo spid="_x0000_s1140"/>
    <customShpInfo spid="_x0000_s1135"/>
    <customShpInfo spid="_x0000_s1144"/>
    <customShpInfo spid="_x0000_s1143"/>
    <customShpInfo spid="_x0000_s1146"/>
    <customShpInfo spid="_x0000_s1145"/>
    <customShpInfo spid="_x0000_s1148"/>
    <customShpInfo spid="_x0000_s1147"/>
    <customShpInfo spid="_x0000_s1142"/>
    <customShpInfo spid="_x0000_s1151"/>
    <customShpInfo spid="_x0000_s1150"/>
    <customShpInfo spid="_x0000_s1153"/>
    <customShpInfo spid="_x0000_s1152"/>
    <customShpInfo spid="_x0000_s1155"/>
    <customShpInfo spid="_x0000_s1154"/>
    <customShpInfo spid="_x0000_s1149"/>
    <customShpInfo spid="_x0000_s1171"/>
    <customShpInfo spid="_x0000_s1170"/>
    <customShpInfo spid="_x0000_s1173"/>
    <customShpInfo spid="_x0000_s1172"/>
    <customShpInfo spid="_x0000_s1175"/>
    <customShpInfo spid="_x0000_s1174"/>
    <customShpInfo spid="_x0000_s1158"/>
    <customShpInfo spid="_x0000_s1157"/>
    <customShpInfo spid="_x0000_s1160"/>
    <customShpInfo spid="_x0000_s1159"/>
    <customShpInfo spid="_x0000_s1162"/>
    <customShpInfo spid="_x0000_s1161"/>
    <customShpInfo spid="_x0000_s1156"/>
    <customShpInfo spid="_x0000_s1177"/>
    <customShpInfo spid="_x0000_s1176"/>
    <customShpInfo spid="_x0000_s1165"/>
    <customShpInfo spid="_x0000_s1164"/>
    <customShpInfo spid="_x0000_s1167"/>
    <customShpInfo spid="_x0000_s1166"/>
    <customShpInfo spid="_x0000_s1169"/>
    <customShpInfo spid="_x0000_s1168"/>
    <customShpInfo spid="_x0000_s1163"/>
    <customShpInfo spid="_x0000_s1179"/>
    <customShpInfo spid="_x0000_s1178"/>
    <customShpInfo spid="_x0000_s1181"/>
    <customShpInfo spid="_x0000_s1180"/>
    <customShpInfo spid="_x0000_s1183"/>
    <customShpInfo spid="_x0000_s1182"/>
    <customShpInfo spid="_x0000_s1185"/>
    <customShpInfo spid="_x0000_s1184"/>
    <customShpInfo spid="_x0000_s1187"/>
    <customShpInfo spid="_x0000_s1186"/>
    <customShpInfo spid="_x0000_s1189"/>
    <customShpInfo spid="_x0000_s1188"/>
    <customShpInfo spid="_x0000_s1191"/>
    <customShpInfo spid="_x0000_s1190"/>
    <customShpInfo spid="_x0000_s1193"/>
    <customShpInfo spid="_x0000_s1192"/>
    <customShpInfo spid="_x0000_s1196"/>
    <customShpInfo spid="_x0000_s1195"/>
    <customShpInfo spid="_x0000_s1198"/>
    <customShpInfo spid="_x0000_s1197"/>
    <customShpInfo spid="_x0000_s1194"/>
    <customShpInfo spid="_x0000_s1201"/>
    <customShpInfo spid="_x0000_s1200"/>
    <customShpInfo spid="_x0000_s1203"/>
    <customShpInfo spid="_x0000_s1202"/>
    <customShpInfo spid="_x0000_s1205"/>
    <customShpInfo spid="_x0000_s1204"/>
    <customShpInfo spid="_x0000_s1199"/>
    <customShpInfo spid="_x0000_s1207"/>
    <customShpInfo spid="_x0000_s1206"/>
    <customShpInfo spid="_x0000_s1219"/>
    <customShpInfo spid="_x0000_s1218"/>
    <customShpInfo spid="_x0000_s1221"/>
    <customShpInfo spid="_x0000_s1220"/>
    <customShpInfo spid="_x0000_s1223"/>
    <customShpInfo spid="_x0000_s1222"/>
    <customShpInfo spid="_x0000_s1217"/>
    <customShpInfo spid="_x0000_s1225"/>
    <customShpInfo spid="_x0000_s1224"/>
    <customShpInfo spid="_x0000_s1227"/>
    <customShpInfo spid="_x0000_s1226"/>
    <customShpInfo spid="_x0000_s1229"/>
    <customShpInfo spid="_x0000_s1228"/>
    <customShpInfo spid="_x0000_s1231"/>
    <customShpInfo spid="_x0000_s1230"/>
    <customShpInfo spid="_x0000_s1233"/>
    <customShpInfo spid="_x0000_s1232"/>
    <customShpInfo spid="_x0000_s1235"/>
    <customShpInfo spid="_x0000_s1234"/>
    <customShpInfo spid="_x0000_s1237"/>
    <customShpInfo spid="_x0000_s1236"/>
    <customShpInfo spid="_x0000_s1239"/>
    <customShpInfo spid="_x0000_s1238"/>
    <customShpInfo spid="_x0000_s1241"/>
    <customShpInfo spid="_x0000_s1240"/>
    <customShpInfo spid="_x0000_s1243"/>
    <customShpInfo spid="_x0000_s1242"/>
    <customShpInfo spid="_x0000_s1246"/>
    <customShpInfo spid="_x0000_s1245"/>
    <customShpInfo spid="_x0000_s1248"/>
    <customShpInfo spid="_x0000_s1247"/>
    <customShpInfo spid="_x0000_s1244"/>
    <customShpInfo spid="_x0000_s1250"/>
    <customShpInfo spid="_x0000_s1249"/>
    <customShpInfo spid="_x0000_s1253"/>
    <customShpInfo spid="_x0000_s1252"/>
    <customShpInfo spid="_x0000_s1255"/>
    <customShpInfo spid="_x0000_s1254"/>
    <customShpInfo spid="_x0000_s1257"/>
    <customShpInfo spid="_x0000_s1256"/>
    <customShpInfo spid="_x0000_s1259"/>
    <customShpInfo spid="_x0000_s1258"/>
    <customShpInfo spid="_x0000_s1251"/>
    <customShpInfo spid="_x0000_s1261"/>
    <customShpInfo spid="_x0000_s1260"/>
    <customShpInfo spid="_x0000_s1263"/>
    <customShpInfo spid="_x0000_s1262"/>
    <customShpInfo spid="_x0000_s1265"/>
    <customShpInfo spid="_x0000_s1264"/>
    <customShpInfo spid="_x0000_s1267"/>
    <customShpInfo spid="_x0000_s1266"/>
    <customShpInfo spid="_x0000_s1210"/>
    <customShpInfo spid="_x0000_s1209"/>
    <customShpInfo spid="_x0000_s1212"/>
    <customShpInfo spid="_x0000_s1211"/>
    <customShpInfo spid="_x0000_s1214"/>
    <customShpInfo spid="_x0000_s1213"/>
    <customShpInfo spid="_x0000_s1216"/>
    <customShpInfo spid="_x0000_s1215"/>
    <customShpInfo spid="_x0000_s1208"/>
    <customShpInfo spid="_x0000_s1270"/>
    <customShpInfo spid="_x0000_s1269"/>
    <customShpInfo spid="_x0000_s1272"/>
    <customShpInfo spid="_x0000_s1271"/>
    <customShpInfo spid="_x0000_s1268"/>
    <customShpInfo spid="_x0000_s1275"/>
    <customShpInfo spid="_x0000_s1274"/>
    <customShpInfo spid="_x0000_s1277"/>
    <customShpInfo spid="_x0000_s1276"/>
    <customShpInfo spid="_x0000_s1279"/>
    <customShpInfo spid="_x0000_s1278"/>
    <customShpInfo spid="_x0000_s1273"/>
    <customShpInfo spid="_x0000_s1282"/>
    <customShpInfo spid="_x0000_s1281"/>
    <customShpInfo spid="_x0000_s1284"/>
    <customShpInfo spid="_x0000_s1283"/>
    <customShpInfo spid="_x0000_s1286"/>
    <customShpInfo spid="_x0000_s1285"/>
    <customShpInfo spid="_x0000_s1280"/>
    <customShpInfo spid="_x0000_s1289"/>
    <customShpInfo spid="_x0000_s1288"/>
    <customShpInfo spid="_x0000_s1291"/>
    <customShpInfo spid="_x0000_s1290"/>
    <customShpInfo spid="_x0000_s1293"/>
    <customShpInfo spid="_x0000_s1292"/>
    <customShpInfo spid="_x0000_s1287"/>
    <customShpInfo spid="_x0000_s1295"/>
    <customShpInfo spid="_x0000_s1294"/>
    <customShpInfo spid="_x0000_s1297"/>
    <customShpInfo spid="_x0000_s1296"/>
    <customShpInfo spid="_x0000_s1300"/>
    <customShpInfo spid="_x0000_s1299"/>
    <customShpInfo spid="_x0000_s1302"/>
    <customShpInfo spid="_x0000_s1301"/>
    <customShpInfo spid="_x0000_s1304"/>
    <customShpInfo spid="_x0000_s1303"/>
    <customShpInfo spid="_x0000_s1298"/>
    <customShpInfo spid="_x0000_s1307"/>
    <customShpInfo spid="_x0000_s1306"/>
    <customShpInfo spid="_x0000_s1309"/>
    <customShpInfo spid="_x0000_s1308"/>
    <customShpInfo spid="_x0000_s1311"/>
    <customShpInfo spid="_x0000_s1310"/>
    <customShpInfo spid="_x0000_s1305"/>
    <customShpInfo spid="_x0000_s1314"/>
    <customShpInfo spid="_x0000_s1313"/>
    <customShpInfo spid="_x0000_s1316"/>
    <customShpInfo spid="_x0000_s1315"/>
    <customShpInfo spid="_x0000_s1312"/>
    <customShpInfo spid="_x0000_s1318"/>
    <customShpInfo spid="_x0000_s1317"/>
    <customShpInfo spid="_x0000_s1320"/>
    <customShpInfo spid="_x0000_s1319"/>
    <customShpInfo spid="_x0000_s1322"/>
    <customShpInfo spid="_x0000_s1321"/>
    <customShpInfo spid="_x0000_s1324"/>
    <customShpInfo spid="_x0000_s1323"/>
    <customShpInfo spid="_x0000_s1326"/>
    <customShpInfo spid="_x0000_s1325"/>
    <customShpInfo spid="_x0000_s1328"/>
    <customShpInfo spid="_x0000_s1327"/>
    <customShpInfo spid="_x0000_s1330"/>
    <customShpInfo spid="_x0000_s1329"/>
    <customShpInfo spid="_x0000_s1332"/>
    <customShpInfo spid="_x0000_s1331"/>
    <customShpInfo spid="_x0000_s1334"/>
    <customShpInfo spid="_x0000_s1333"/>
    <customShpInfo spid="_x0000_s1336"/>
    <customShpInfo spid="_x0000_s1335"/>
    <customShpInfo spid="_x0000_s1339"/>
    <customShpInfo spid="_x0000_s1338"/>
    <customShpInfo spid="_x0000_s1341"/>
    <customShpInfo spid="_x0000_s1340"/>
    <customShpInfo spid="_x0000_s1337"/>
    <customShpInfo spid="_x0000_s1344"/>
    <customShpInfo spid="_x0000_s1343"/>
    <customShpInfo spid="_x0000_s1346"/>
    <customShpInfo spid="_x0000_s1345"/>
    <customShpInfo spid="_x0000_s1348"/>
    <customShpInfo spid="_x0000_s1347"/>
    <customShpInfo spid="_x0000_s1342"/>
    <customShpInfo spid="_x0000_s1351"/>
    <customShpInfo spid="_x0000_s1350"/>
    <customShpInfo spid="_x0000_s1353"/>
    <customShpInfo spid="_x0000_s1352"/>
    <customShpInfo spid="_x0000_s1355"/>
    <customShpInfo spid="_x0000_s1354"/>
    <customShpInfo spid="_x0000_s1349"/>
    <customShpInfo spid="_x0000_s1357"/>
    <customShpInfo spid="_x0000_s1356"/>
    <customShpInfo spid="_x0000_s1360"/>
    <customShpInfo spid="_x0000_s1359"/>
    <customShpInfo spid="_x0000_s1362"/>
    <customShpInfo spid="_x0000_s1361"/>
    <customShpInfo spid="_x0000_s1364"/>
    <customShpInfo spid="_x0000_s1363"/>
    <customShpInfo spid="_x0000_s1358"/>
    <customShpInfo spid="_x0000_s1367"/>
    <customShpInfo spid="_x0000_s1366"/>
    <customShpInfo spid="_x0000_s1369"/>
    <customShpInfo spid="_x0000_s1368"/>
    <customShpInfo spid="_x0000_s1371"/>
    <customShpInfo spid="_x0000_s1370"/>
    <customShpInfo spid="_x0000_s1365"/>
    <customShpInfo spid="_x0000_s1374"/>
    <customShpInfo spid="_x0000_s1373"/>
    <customShpInfo spid="_x0000_s1376"/>
    <customShpInfo spid="_x0000_s1375"/>
    <customShpInfo spid="_x0000_s1372"/>
    <customShpInfo spid="_x0000_s1379"/>
    <customShpInfo spid="_x0000_s1378"/>
    <customShpInfo spid="_x0000_s1381"/>
    <customShpInfo spid="_x0000_s1380"/>
    <customShpInfo spid="_x0000_s1377"/>
    <customShpInfo spid="_x0000_s1384"/>
    <customShpInfo spid="_x0000_s1383"/>
    <customShpInfo spid="_x0000_s1386"/>
    <customShpInfo spid="_x0000_s1385"/>
    <customShpInfo spid="_x0000_s1388"/>
    <customShpInfo spid="_x0000_s1387"/>
    <customShpInfo spid="_x0000_s1382"/>
    <customShpInfo spid="_x0000_s1390"/>
    <customShpInfo spid="_x0000_s1389"/>
    <customShpInfo spid="_x0000_s1392"/>
    <customShpInfo spid="_x0000_s1391"/>
    <customShpInfo spid="_x0000_s1394"/>
    <customShpInfo spid="_x0000_s1393"/>
    <customShpInfo spid="_x0000_s1396"/>
    <customShpInfo spid="_x0000_s1395"/>
    <customShpInfo spid="_x0000_s1398"/>
    <customShpInfo spid="_x0000_s1397"/>
    <customShpInfo spid="_x0000_s1400"/>
    <customShpInfo spid="_x0000_s1399"/>
    <customShpInfo spid="_x0000_s1402"/>
    <customShpInfo spid="_x0000_s1401"/>
    <customShpInfo spid="_x0000_s1405"/>
    <customShpInfo spid="_x0000_s1404"/>
    <customShpInfo spid="_x0000_s1407"/>
    <customShpInfo spid="_x0000_s1406"/>
    <customShpInfo spid="_x0000_s1403"/>
    <customShpInfo spid="_x0000_s1410"/>
    <customShpInfo spid="_x0000_s1409"/>
    <customShpInfo spid="_x0000_s1412"/>
    <customShpInfo spid="_x0000_s1411"/>
    <customShpInfo spid="_x0000_s1414"/>
    <customShpInfo spid="_x0000_s1413"/>
    <customShpInfo spid="_x0000_s1408"/>
    <customShpInfo spid="_x0000_s1417"/>
    <customShpInfo spid="_x0000_s1416"/>
    <customShpInfo spid="_x0000_s1419"/>
    <customShpInfo spid="_x0000_s1418"/>
    <customShpInfo spid="_x0000_s1421"/>
    <customShpInfo spid="_x0000_s1420"/>
    <customShpInfo spid="_x0000_s1415"/>
    <customShpInfo spid="_x0000_s1423"/>
    <customShpInfo spid="_x0000_s1422"/>
    <customShpInfo spid="_x0000_s1425"/>
    <customShpInfo spid="_x0000_s1424"/>
    <customShpInfo spid="_x0000_s1428"/>
    <customShpInfo spid="_x0000_s1427"/>
    <customShpInfo spid="_x0000_s1430"/>
    <customShpInfo spid="_x0000_s1429"/>
    <customShpInfo spid="_x0000_s1432"/>
    <customShpInfo spid="_x0000_s1431"/>
    <customShpInfo spid="_x0000_s1426"/>
    <customShpInfo spid="_x0000_s1434"/>
    <customShpInfo spid="_x0000_s1433"/>
    <customShpInfo spid="_x0000_s1436"/>
    <customShpInfo spid="_x0000_s1435"/>
    <customShpInfo spid="_x0000_s1438"/>
    <customShpInfo spid="_x0000_s1437"/>
    <customShpInfo spid="_x0000_s1440"/>
    <customShpInfo spid="_x0000_s1439"/>
    <customShpInfo spid="_x0000_s1442"/>
    <customShpInfo spid="_x0000_s1441"/>
    <customShpInfo spid="_x0000_s1444"/>
    <customShpInfo spid="_x0000_s1443"/>
    <customShpInfo spid="_x0000_s1446"/>
    <customShpInfo spid="_x0000_s1445"/>
    <customShpInfo spid="_x0000_s1448"/>
    <customShpInfo spid="_x0000_s1447"/>
    <customShpInfo spid="_x0000_s1450"/>
    <customShpInfo spid="_x0000_s1449"/>
    <customShpInfo spid="_x0000_s1453"/>
    <customShpInfo spid="_x0000_s1452"/>
    <customShpInfo spid="_x0000_s1455"/>
    <customShpInfo spid="_x0000_s1454"/>
    <customShpInfo spid="_x0000_s1451"/>
    <customShpInfo spid="_x0000_s1457"/>
    <customShpInfo spid="_x0000_s1456"/>
    <customShpInfo spid="_x0000_s1465"/>
    <customShpInfo spid="_x0000_s1464"/>
    <customShpInfo spid="_x0000_s1467"/>
    <customShpInfo spid="_x0000_s1466"/>
    <customShpInfo spid="_x0000_s1463"/>
    <customShpInfo spid="_x0000_s1460"/>
    <customShpInfo spid="_x0000_s1459"/>
    <customShpInfo spid="_x0000_s1462"/>
    <customShpInfo spid="_x0000_s1461"/>
    <customShpInfo spid="_x0000_s1458"/>
    <customShpInfo spid="_x0000_s1469"/>
    <customShpInfo spid="_x0000_s1468"/>
    <customShpInfo spid="_x0000_s1472"/>
    <customShpInfo spid="_x0000_s1471"/>
    <customShpInfo spid="_x0000_s1474"/>
    <customShpInfo spid="_x0000_s1473"/>
    <customShpInfo spid="_x0000_s1476"/>
    <customShpInfo spid="_x0000_s1475"/>
    <customShpInfo spid="_x0000_s1478"/>
    <customShpInfo spid="_x0000_s1477"/>
    <customShpInfo spid="_x0000_s1480"/>
    <customShpInfo spid="_x0000_s1479"/>
    <customShpInfo spid="_x0000_s1482"/>
    <customShpInfo spid="_x0000_s1481"/>
    <customShpInfo spid="_x0000_s1484"/>
    <customShpInfo spid="_x0000_s1483"/>
    <customShpInfo spid="_x0000_s1486"/>
    <customShpInfo spid="_x0000_s1485"/>
    <customShpInfo spid="_x0000_s1488"/>
    <customShpInfo spid="_x0000_s1487"/>
    <customShpInfo spid="_x0000_s1470"/>
    <customShpInfo spid="_x0000_s1490"/>
    <customShpInfo spid="_x0000_s1489"/>
    <customShpInfo spid="_x0000_s1492"/>
    <customShpInfo spid="_x0000_s1491"/>
    <customShpInfo spid="_x0000_s1494"/>
    <customShpInfo spid="_x0000_s1493"/>
    <customShpInfo spid="_x0000_s1497"/>
    <customShpInfo spid="_x0000_s1496"/>
    <customShpInfo spid="_x0000_s1499"/>
    <customShpInfo spid="_x0000_s1498"/>
    <customShpInfo spid="_x0000_s1501"/>
    <customShpInfo spid="_x0000_s1500"/>
    <customShpInfo spid="_x0000_s1503"/>
    <customShpInfo spid="_x0000_s1502"/>
    <customShpInfo spid="_x0000_s1495"/>
    <customShpInfo spid="_x0000_s1505"/>
    <customShpInfo spid="_x0000_s1504"/>
    <customShpInfo spid="_x0000_s1507"/>
    <customShpInfo spid="_x0000_s1506"/>
    <customShpInfo spid="_x0000_s1509"/>
    <customShpInfo spid="_x0000_s1508"/>
    <customShpInfo spid="_x0000_s1512"/>
    <customShpInfo spid="_x0000_s1511"/>
    <customShpInfo spid="_x0000_s1514"/>
    <customShpInfo spid="_x0000_s1513"/>
    <customShpInfo spid="_x0000_s1516"/>
    <customShpInfo spid="_x0000_s1515"/>
    <customShpInfo spid="_x0000_s1518"/>
    <customShpInfo spid="_x0000_s1517"/>
    <customShpInfo spid="_x0000_s1510"/>
    <customShpInfo spid="_x0000_s1520"/>
    <customShpInfo spid="_x0000_s1519"/>
    <customShpInfo spid="_x0000_s1522"/>
    <customShpInfo spid="_x0000_s1521"/>
    <customShpInfo spid="_x0000_s1524"/>
    <customShpInfo spid="_x0000_s1523"/>
    <customShpInfo spid="_x0000_s1527"/>
    <customShpInfo spid="_x0000_s1526"/>
    <customShpInfo spid="_x0000_s1529"/>
    <customShpInfo spid="_x0000_s1528"/>
    <customShpInfo spid="_x0000_s1531"/>
    <customShpInfo spid="_x0000_s1530"/>
    <customShpInfo spid="_x0000_s1533"/>
    <customShpInfo spid="_x0000_s1532"/>
    <customShpInfo spid="_x0000_s1535"/>
    <customShpInfo spid="_x0000_s1534"/>
    <customShpInfo spid="_x0000_s1537"/>
    <customShpInfo spid="_x0000_s1536"/>
    <customShpInfo spid="_x0000_s1525"/>
    <customShpInfo spid="_x0000_s1539"/>
    <customShpInfo spid="_x0000_s1538"/>
    <customShpInfo spid="_x0000_s1541"/>
    <customShpInfo spid="_x0000_s1540"/>
    <customShpInfo spid="_x0000_s1543"/>
    <customShpInfo spid="_x0000_s1542"/>
    <customShpInfo spid="_x0000_s1545"/>
    <customShpInfo spid="_x0000_s1544"/>
    <customShpInfo spid="_x0000_s1548"/>
    <customShpInfo spid="_x0000_s1547"/>
    <customShpInfo spid="_x0000_s1550"/>
    <customShpInfo spid="_x0000_s1549"/>
    <customShpInfo spid="_x0000_s1552"/>
    <customShpInfo spid="_x0000_s1551"/>
    <customShpInfo spid="_x0000_s1554"/>
    <customShpInfo spid="_x0000_s1553"/>
    <customShpInfo spid="_x0000_s1556"/>
    <customShpInfo spid="_x0000_s1555"/>
    <customShpInfo spid="_x0000_s1558"/>
    <customShpInfo spid="_x0000_s1557"/>
    <customShpInfo spid="_x0000_s1560"/>
    <customShpInfo spid="_x0000_s1559"/>
    <customShpInfo spid="_x0000_s1562"/>
    <customShpInfo spid="_x0000_s1561"/>
    <customShpInfo spid="_x0000_s1564"/>
    <customShpInfo spid="_x0000_s1563"/>
    <customShpInfo spid="_x0000_s1546"/>
    <customShpInfo spid="_x0000_s1566"/>
    <customShpInfo spid="_x0000_s1565"/>
    <customShpInfo spid="_x0000_s1568"/>
    <customShpInfo spid="_x0000_s1567"/>
    <customShpInfo spid="_x0000_s1570"/>
    <customShpInfo spid="_x0000_s1569"/>
    <customShpInfo spid="_x0000_s1572"/>
    <customShpInfo spid="_x0000_s1571"/>
    <customShpInfo spid="_x0000_s1575"/>
    <customShpInfo spid="_x0000_s1574"/>
    <customShpInfo spid="_x0000_s1577"/>
    <customShpInfo spid="_x0000_s1576"/>
    <customShpInfo spid="_x0000_s1573"/>
    <customShpInfo spid="_x0000_s1579"/>
    <customShpInfo spid="_x0000_s1578"/>
    <customShpInfo spid="_x0000_s1581"/>
    <customShpInfo spid="_x0000_s1580"/>
    <customShpInfo spid="_x0000_s1584"/>
    <customShpInfo spid="_x0000_s1583"/>
    <customShpInfo spid="_x0000_s1586"/>
    <customShpInfo spid="_x0000_s1585"/>
    <customShpInfo spid="_x0000_s1582"/>
    <customShpInfo spid="_x0000_s1588"/>
    <customShpInfo spid="_x0000_s1587"/>
    <customShpInfo spid="_x0000_s1591"/>
    <customShpInfo spid="_x0000_s1590"/>
    <customShpInfo spid="_x0000_s1593"/>
    <customShpInfo spid="_x0000_s1592"/>
    <customShpInfo spid="_x0000_s1589"/>
    <customShpInfo spid="_x0000_s1595"/>
    <customShpInfo spid="_x0000_s1594"/>
    <customShpInfo spid="_x0000_s1597"/>
    <customShpInfo spid="_x0000_s1596"/>
    <customShpInfo spid="_x0000_s1600"/>
    <customShpInfo spid="_x0000_s1599"/>
    <customShpInfo spid="_x0000_s1602"/>
    <customShpInfo spid="_x0000_s1601"/>
    <customShpInfo spid="_x0000_s1598"/>
    <customShpInfo spid="_x0000_s1604"/>
    <customShpInfo spid="_x0000_s1603"/>
    <customShpInfo spid="_x0000_s1606"/>
    <customShpInfo spid="_x0000_s1605"/>
    <customShpInfo spid="_x0000_s1609"/>
    <customShpInfo spid="_x0000_s1608"/>
    <customShpInfo spid="_x0000_s1611"/>
    <customShpInfo spid="_x0000_s1610"/>
    <customShpInfo spid="_x0000_s1607"/>
    <customShpInfo spid="_x0000_s1613"/>
    <customShpInfo spid="_x0000_s1612"/>
    <customShpInfo spid="_x0000_s1615"/>
    <customShpInfo spid="_x0000_s1614"/>
    <customShpInfo spid="_x0000_s1618"/>
    <customShpInfo spid="_x0000_s1617"/>
    <customShpInfo spid="_x0000_s1620"/>
    <customShpInfo spid="_x0000_s1619"/>
    <customShpInfo spid="_x0000_s1616"/>
    <customShpInfo spid="_x0000_s1622"/>
    <customShpInfo spid="_x0000_s1621"/>
    <customShpInfo spid="_x0000_s1624"/>
    <customShpInfo spid="_x0000_s1623"/>
    <customShpInfo spid="_x0000_s1627"/>
    <customShpInfo spid="_x0000_s1626"/>
    <customShpInfo spid="_x0000_s1629"/>
    <customShpInfo spid="_x0000_s1628"/>
    <customShpInfo spid="_x0000_s1631"/>
    <customShpInfo spid="_x0000_s1630"/>
    <customShpInfo spid="_x0000_s1633"/>
    <customShpInfo spid="_x0000_s1632"/>
    <customShpInfo spid="_x0000_s1625"/>
    <customShpInfo spid="_x0000_s1635"/>
    <customShpInfo spid="_x0000_s1634"/>
    <customShpInfo spid="_x0000_s1637"/>
    <customShpInfo spid="_x0000_s1636"/>
    <customShpInfo spid="_x0000_s1639"/>
    <customShpInfo spid="_x0000_s1638"/>
    <customShpInfo spid="_x0000_s1642"/>
    <customShpInfo spid="_x0000_s1641"/>
    <customShpInfo spid="_x0000_s1644"/>
    <customShpInfo spid="_x0000_s1643"/>
    <customShpInfo spid="_x0000_s1640"/>
    <customShpInfo spid="_x0000_s1646"/>
    <customShpInfo spid="_x0000_s1645"/>
    <customShpInfo spid="_x0000_s1648"/>
    <customShpInfo spid="_x0000_s1647"/>
    <customShpInfo spid="_x0000_s1650"/>
    <customShpInfo spid="_x0000_s1649"/>
    <customShpInfo spid="_x0000_s1653"/>
    <customShpInfo spid="_x0000_s1652"/>
    <customShpInfo spid="_x0000_s1655"/>
    <customShpInfo spid="_x0000_s1654"/>
    <customShpInfo spid="_x0000_s1651"/>
    <customShpInfo spid="_x0000_s1657"/>
    <customShpInfo spid="_x0000_s1656"/>
    <customShpInfo spid="_x0000_s1659"/>
    <customShpInfo spid="_x0000_s1658"/>
    <customShpInfo spid="_x0000_s1666"/>
    <customShpInfo spid="_x0000_s1665"/>
    <customShpInfo spid="_x0000_s1669"/>
    <customShpInfo spid="_x0000_s1668"/>
    <customShpInfo spid="_x0000_s1671"/>
    <customShpInfo spid="_x0000_s1670"/>
    <customShpInfo spid="_x0000_s1667"/>
    <customShpInfo spid="_x0000_s1673"/>
    <customShpInfo spid="_x0000_s1672"/>
    <customShpInfo spid="_x0000_s1675"/>
    <customShpInfo spid="_x0000_s1674"/>
    <customShpInfo spid="_x0000_s1678"/>
    <customShpInfo spid="_x0000_s1677"/>
    <customShpInfo spid="_x0000_s1680"/>
    <customShpInfo spid="_x0000_s1679"/>
    <customShpInfo spid="_x0000_s1676"/>
    <customShpInfo spid="_x0000_s1682"/>
    <customShpInfo spid="_x0000_s1681"/>
    <customShpInfo spid="_x0000_s1684"/>
    <customShpInfo spid="_x0000_s1683"/>
    <customShpInfo spid="_x0000_s1686"/>
    <customShpInfo spid="_x0000_s1685"/>
    <customShpInfo spid="_x0000_s1689"/>
    <customShpInfo spid="_x0000_s1688"/>
    <customShpInfo spid="_x0000_s1691"/>
    <customShpInfo spid="_x0000_s1690"/>
    <customShpInfo spid="_x0000_s1687"/>
    <customShpInfo spid="_x0000_s1694"/>
    <customShpInfo spid="_x0000_s1693"/>
    <customShpInfo spid="_x0000_s1696"/>
    <customShpInfo spid="_x0000_s1695"/>
    <customShpInfo spid="_x0000_s169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</TotalTime>
  <ScaleCrop>false</ScaleCrop>
  <LinksUpToDate>false</LinksUpToDate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2018-10-17T14:48:00Z</dcterms:created>
  <dc:creator>LFY</dc:creator>
  <cp:lastModifiedBy>小L同学</cp:lastModifiedBy>
  <dcterms:modified xsi:type="dcterms:W3CDTF">2018-10-25T02:49:41Z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2018-10-17T00:00:00Z</vt:filetime>
  </property>
  <property fmtid="{D5CDD505-2E9C-101B-9397-08002B2CF9AE}" pid="3" name="LastSaved">
    <vt:filetime>2018-10-17T00:00:00Z</vt:filetime>
  </property>
  <property fmtid="{D5CDD505-2E9C-101B-9397-08002B2CF9AE}" pid="4" name="KSOProductBuildVer">
    <vt:lpwstr>2052-10.1.0.7469</vt:lpwstr>
  </property>
</Properties>
</file>